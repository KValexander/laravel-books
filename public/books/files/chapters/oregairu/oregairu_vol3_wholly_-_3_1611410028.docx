
<file path=[Content_Types].xml><?xml version="1.0" encoding="utf-8"?>
<Types xmlns="http://schemas.openxmlformats.org/package/2006/content-types">
  <Default Extension="jpeg" ContentType="image/jpeg"/>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8.0.0 (Apache licensed) using REFERENCE JAXB in AdoptOpenJDK Java 13.0.2 on Linux -->
    <w:p>
      <w:pPr>
        <w:spacing w:after="0"/>
        <w:ind w:left="120"/>
        <w:jc w:val="left"/>
      </w:pPr>
      <w:r>
        <w:rPr>
          <w:rFonts w:ascii="Times New Roman" w:hAnsi="Times New Roman"/>
          <w:b w:val="false"/>
          <w:i w:val="false"/>
          <w:color w:val="000000"/>
          <w:sz w:val="22"/>
        </w:rPr>
        <w:t>
</w:t>
      </w:r>
      <w:r>
        <w:drawing>
          <wp:inline distT="0" distB="0" distL="0" distR="0">
            <wp:extent cx="5732145" cy="8188779"/>
            <wp:effectExtent l="0" t="0" r="0" b="0"/>
            <wp:docPr id="0" name="" descr="Cover image"/>
            <wp:cNvGraphicFramePr>
              <a:graphicFrameLocks noChangeAspect="true"/>
            </wp:cNvGraphicFramePr>
            <a:graphic>
              <a:graphicData uri="http://schemas.openxmlformats.org/drawingml/2006/picture">
                <pic:pic>
                  <pic:nvPicPr>
                    <pic:cNvPr id="1" name=""/>
                    <pic:cNvPicPr/>
                  </pic:nvPicPr>
                  <pic:blipFill>
                    <a:blip r:embed="rId4"/>
                    <a:stretch>
                      <a:fillRect/>
                    </a:stretch>
                  </pic:blipFill>
                  <pic:spPr>
                    <a:xfrm>
                      <a:off x="0" y="0"/>
                      <a:ext cx="5732145" cy="8188779"/>
                    </a:xfrm>
                    <a:prstGeom prst="rect">
                      <a:avLst/>
                    </a:prstGeom>
                  </pic:spPr>
                </pic:pic>
              </a:graphicData>
            </a:graphic>
          </wp:inline>
        </w:drawing>
      </w:r>
      <w:r>
        <w:rPr>
          <w:rFonts w:ascii="Times New Roman" w:hAnsi="Times New Roman"/>
          <w:b w:val="false"/>
          <w:i w:val="false"/>
          <w:color w:val="000000"/>
          <w:sz w:val="22"/>
        </w:rPr>
        <w:t>
</w:t>
      </w:r>
    </w:p>
    <w:p>
      <w:pPr>
        <w:spacing w:after="269"/>
        <w:ind w:left="120"/>
        <w:jc w:val="center"/>
      </w:pPr>
      <w:r>
        <w:rPr>
          <w:rFonts w:ascii="Times New Roman" w:hAnsi="Times New Roman"/>
          <w:b w:val="false"/>
          <w:i w:val="false"/>
          <w:color w:val="000000"/>
          <w:sz w:val="22"/>
        </w:rPr>
        <w:t>Ватару Ватари</w:t>
      </w:r>
    </w:p>
    <w:p>
      <w:pPr>
        <w:spacing w:after="269"/>
        <w:ind w:left="120"/>
        <w:jc w:val="center"/>
      </w:pPr>
      <w:r>
        <w:rPr>
          <w:rFonts w:ascii="Times New Roman" w:hAnsi="Times New Roman"/>
          <w:b w:val="false"/>
          <w:i w:val="false"/>
          <w:color w:val="000000"/>
          <w:sz w:val="22"/>
        </w:rPr>
        <w:t xml:space="preserve">Ponkan8 </w:t>
      </w:r>
    </w:p>
    <w:p>
      <w:pPr>
        <w:spacing w:after="269"/>
        <w:ind w:left="120"/>
        <w:jc w:val="center"/>
      </w:pPr>
      <w:r>
        <w:rPr>
          <w:rFonts w:ascii="Times New Roman" w:hAnsi="Times New Roman"/>
          <w:b w:val="false"/>
          <w:i w:val="false"/>
          <w:color w:val="000000"/>
          <w:sz w:val="22"/>
        </w:rPr>
        <w:t>OreGairu 3</w:t>
      </w:r>
    </w:p>
    <w:p>
      <w:pPr>
        <w:pStyle w:val="Heading2"/>
        <w:pageBreakBefore/>
        <w:spacing w:after="180"/>
        <w:ind w:left="120"/>
        <w:jc w:val="left"/>
      </w:pPr>
      <w:r>
        <w:rPr>
          <w:rFonts w:ascii="Times New Roman" w:hAnsi="Times New Roman"/>
          <w:color w:val="000000"/>
        </w:rPr>
        <w:t>Реквизиты переводчиков</w:t>
      </w:r>
    </w:p>
    <w:p>
      <w:pPr>
        <w:spacing w:after="269"/>
        <w:ind w:left="120"/>
        <w:jc w:val="left"/>
      </w:pPr>
      <w:r>
        <w:rPr>
          <w:rFonts w:ascii="Times New Roman" w:hAnsi="Times New Roman"/>
          <w:b w:val="false"/>
          <w:i w:val="false"/>
          <w:color w:val="000000"/>
          <w:sz w:val="22"/>
        </w:rPr>
        <w:t xml:space="preserve">Перевод с английского: </w:t>
      </w:r>
      <w:r>
        <w:rPr>
          <w:rFonts w:ascii="Times New Roman" w:hAnsi="Times New Roman"/>
          <w:b/>
          <w:i w:val="false"/>
          <w:color w:val="000000"/>
          <w:sz w:val="22"/>
        </w:rPr>
        <w:t>Bas026</w:t>
      </w:r>
    </w:p>
    <w:p>
      <w:pPr>
        <w:spacing w:after="269"/>
        <w:ind w:left="120"/>
        <w:jc w:val="left"/>
      </w:pPr>
      <w:r>
        <w:rPr>
          <w:rFonts w:ascii="Times New Roman" w:hAnsi="Times New Roman"/>
          <w:b w:val="false"/>
          <w:i w:val="false"/>
          <w:color w:val="000000"/>
          <w:sz w:val="22"/>
        </w:rPr>
        <w:t xml:space="preserve">Перевод на английский: </w:t>
      </w:r>
      <w:r>
        <w:rPr>
          <w:rFonts w:ascii="Times New Roman" w:hAnsi="Times New Roman"/>
          <w:b/>
          <w:i w:val="false"/>
          <w:color w:val="000000"/>
          <w:sz w:val="22"/>
        </w:rPr>
        <w:t>NanoDesu</w:t>
      </w:r>
    </w:p>
    <w:p>
      <w:pPr>
        <w:spacing w:after="269"/>
        <w:ind w:left="120"/>
        <w:jc w:val="left"/>
      </w:pPr>
      <w:r>
        <w:rPr>
          <w:rFonts w:ascii="Times New Roman" w:hAnsi="Times New Roman"/>
          <w:b w:val="false"/>
          <w:i w:val="false"/>
          <w:color w:val="000000"/>
          <w:sz w:val="22"/>
        </w:rPr>
        <w:t>Самый свежий перевод всегда можно найти на сайте нашего проекта:</w:t>
      </w:r>
    </w:p>
    <w:p>
      <w:pPr>
        <w:spacing w:after="269"/>
        <w:ind w:left="120"/>
        <w:jc w:val="left"/>
      </w:pPr>
      <w:hyperlink r:id="rId5">
        <w:r>
          <w:rPr>
            <w:rFonts w:ascii="Times New Roman" w:hAnsi="Times New Roman"/>
            <w:b w:val="false"/>
            <w:i w:val="false"/>
            <w:color w:val="0000ff"/>
            <w:sz w:val="22"/>
            <w:u w:val="single"/>
          </w:rPr>
          <w:t>https://ruranobe.ru/</w:t>
        </w:r>
      </w:hyperlink>
    </w:p>
    <w:p>
      <w:pPr>
        <w:spacing w:after="269"/>
        <w:ind w:left="120"/>
        <w:jc w:val="left"/>
      </w:pPr>
      <w:r>
        <w:rPr>
          <w:rFonts w:ascii="Times New Roman" w:hAnsi="Times New Roman"/>
          <w:b w:val="false"/>
          <w:i w:val="false"/>
          <w:color w:val="000000"/>
          <w:sz w:val="22"/>
        </w:rPr>
        <w:t>Чтобы оставаться в курсе всех новостей, вступайте в нашу группу в Контакте:</w:t>
      </w:r>
    </w:p>
    <w:p>
      <w:pPr>
        <w:spacing w:after="269"/>
        <w:ind w:left="120"/>
        <w:jc w:val="left"/>
      </w:pPr>
      <w:hyperlink r:id="rId6">
        <w:r>
          <w:rPr>
            <w:rFonts w:ascii="Times New Roman" w:hAnsi="Times New Roman"/>
            <w:b w:val="false"/>
            <w:i w:val="false"/>
            <w:color w:val="0000ff"/>
            <w:sz w:val="22"/>
            <w:u w:val="single"/>
          </w:rPr>
          <w:t>https://vk.com/ru.ranobe</w:t>
        </w:r>
      </w:hyperlink>
    </w:p>
    <w:p>
      <w:pPr>
        <w:spacing w:after="269"/>
        <w:ind w:left="120"/>
        <w:jc w:val="left"/>
      </w:pPr>
    </w:p>
    <w:p>
      <w:pPr>
        <w:spacing w:after="269"/>
        <w:ind w:left="120"/>
        <w:jc w:val="left"/>
      </w:pPr>
      <w:r>
        <w:rPr>
          <w:rFonts w:ascii="Times New Roman" w:hAnsi="Times New Roman"/>
          <w:b/>
          <w:i w:val="false"/>
          <w:color w:val="000000"/>
          <w:sz w:val="22"/>
        </w:rPr>
        <w:t>На развитие RuRanobe</w:t>
      </w:r>
    </w:p>
    <w:p>
      <w:pPr>
        <w:spacing w:after="269"/>
        <w:ind w:left="120"/>
        <w:jc w:val="left"/>
      </w:pPr>
      <w:r>
        <w:rPr>
          <w:rFonts w:ascii="Times New Roman" w:hAnsi="Times New Roman"/>
          <w:b w:val="false"/>
          <w:i w:val="false"/>
          <w:color w:val="000000"/>
          <w:sz w:val="22"/>
        </w:rPr>
        <w:t xml:space="preserve">QIWI-кошелек: </w:t>
      </w:r>
      <w:r>
        <w:rPr>
          <w:rFonts w:ascii="Times New Roman" w:hAnsi="Times New Roman"/>
          <w:b/>
          <w:i w:val="false"/>
          <w:color w:val="000000"/>
          <w:sz w:val="22"/>
        </w:rPr>
        <w:t>+79116857099</w:t>
      </w:r>
    </w:p>
    <w:p>
      <w:pPr>
        <w:spacing w:after="269"/>
        <w:ind w:left="120"/>
        <w:jc w:val="left"/>
      </w:pPr>
      <w:r>
        <w:rPr>
          <w:rFonts w:ascii="Times New Roman" w:hAnsi="Times New Roman"/>
          <w:b w:val="false"/>
          <w:i w:val="false"/>
          <w:color w:val="000000"/>
          <w:sz w:val="22"/>
        </w:rPr>
        <w:t xml:space="preserve">WMR: </w:t>
      </w:r>
      <w:r>
        <w:rPr>
          <w:rFonts w:ascii="Times New Roman" w:hAnsi="Times New Roman"/>
          <w:b/>
          <w:i w:val="false"/>
          <w:color w:val="000000"/>
          <w:sz w:val="22"/>
        </w:rPr>
        <w:t>R125820793397</w:t>
      </w:r>
    </w:p>
    <w:p>
      <w:pPr>
        <w:spacing w:after="269"/>
        <w:ind w:left="120"/>
        <w:jc w:val="left"/>
      </w:pPr>
      <w:r>
        <w:rPr>
          <w:rFonts w:ascii="Times New Roman" w:hAnsi="Times New Roman"/>
          <w:b w:val="false"/>
          <w:i w:val="false"/>
          <w:color w:val="000000"/>
          <w:sz w:val="22"/>
        </w:rPr>
        <w:t xml:space="preserve">WMU: </w:t>
      </w:r>
      <w:r>
        <w:rPr>
          <w:rFonts w:ascii="Times New Roman" w:hAnsi="Times New Roman"/>
          <w:b/>
          <w:i w:val="false"/>
          <w:color w:val="000000"/>
          <w:sz w:val="22"/>
        </w:rPr>
        <w:t>U911921912420</w:t>
      </w:r>
    </w:p>
    <w:p>
      <w:pPr>
        <w:spacing w:after="269"/>
        <w:ind w:left="120"/>
        <w:jc w:val="left"/>
      </w:pPr>
      <w:r>
        <w:rPr>
          <w:rFonts w:ascii="Times New Roman" w:hAnsi="Times New Roman"/>
          <w:b w:val="false"/>
          <w:i w:val="false"/>
          <w:color w:val="000000"/>
          <w:sz w:val="22"/>
        </w:rPr>
        <w:t xml:space="preserve">WMZ: </w:t>
      </w:r>
      <w:r>
        <w:rPr>
          <w:rFonts w:ascii="Times New Roman" w:hAnsi="Times New Roman"/>
          <w:b/>
          <w:i w:val="false"/>
          <w:color w:val="000000"/>
          <w:sz w:val="22"/>
        </w:rPr>
        <w:t>Z608138208963</w:t>
      </w:r>
    </w:p>
    <w:p>
      <w:pPr>
        <w:spacing w:after="269"/>
        <w:ind w:left="120"/>
        <w:jc w:val="left"/>
      </w:pPr>
      <w:r>
        <w:rPr>
          <w:rFonts w:ascii="Times New Roman" w:hAnsi="Times New Roman"/>
          <w:b w:val="false"/>
          <w:i w:val="false"/>
          <w:color w:val="000000"/>
          <w:sz w:val="22"/>
        </w:rPr>
        <w:t xml:space="preserve">WME: </w:t>
      </w:r>
      <w:r>
        <w:rPr>
          <w:rFonts w:ascii="Times New Roman" w:hAnsi="Times New Roman"/>
          <w:b/>
          <w:i w:val="false"/>
          <w:color w:val="000000"/>
          <w:sz w:val="22"/>
        </w:rPr>
        <w:t>E656434626499</w:t>
      </w:r>
    </w:p>
    <w:p>
      <w:pPr>
        <w:spacing w:after="269"/>
        <w:ind w:left="120"/>
        <w:jc w:val="left"/>
      </w:pPr>
      <w:r>
        <w:rPr>
          <w:rFonts w:ascii="Times New Roman" w:hAnsi="Times New Roman"/>
          <w:b w:val="false"/>
          <w:i w:val="false"/>
          <w:color w:val="000000"/>
          <w:sz w:val="22"/>
        </w:rPr>
        <w:t xml:space="preserve">Yandex.Деньги: </w:t>
      </w:r>
      <w:r>
        <w:rPr>
          <w:rFonts w:ascii="Times New Roman" w:hAnsi="Times New Roman"/>
          <w:b/>
          <w:i w:val="false"/>
          <w:color w:val="000000"/>
          <w:sz w:val="22"/>
        </w:rPr>
        <w:t>410012692832515</w:t>
      </w:r>
    </w:p>
    <w:p>
      <w:pPr>
        <w:spacing w:after="269"/>
        <w:ind w:left="120"/>
        <w:jc w:val="left"/>
      </w:pPr>
      <w:r>
        <w:rPr>
          <w:rFonts w:ascii="Times New Roman" w:hAnsi="Times New Roman"/>
          <w:b w:val="false"/>
          <w:i w:val="false"/>
          <w:color w:val="000000"/>
          <w:sz w:val="22"/>
        </w:rPr>
        <w:t xml:space="preserve">PayPal: </w:t>
      </w:r>
      <w:r>
        <w:rPr>
          <w:rFonts w:ascii="Times New Roman" w:hAnsi="Times New Roman"/>
          <w:b/>
          <w:i w:val="false"/>
          <w:color w:val="000000"/>
          <w:sz w:val="22"/>
        </w:rPr>
        <w:t>paypal@ruranobe.ru</w:t>
      </w:r>
    </w:p>
    <w:p>
      <w:pPr>
        <w:spacing w:after="269"/>
        <w:ind w:left="120"/>
        <w:jc w:val="left"/>
      </w:pPr>
      <w:r>
        <w:rPr>
          <w:rFonts w:ascii="Times New Roman" w:hAnsi="Times New Roman"/>
          <w:b w:val="false"/>
          <w:i w:val="false"/>
          <w:color w:val="000000"/>
          <w:sz w:val="22"/>
        </w:rPr>
        <w:t xml:space="preserve">Банковская карта: </w:t>
      </w:r>
      <w:r>
        <w:rPr>
          <w:rFonts w:ascii="Times New Roman" w:hAnsi="Times New Roman"/>
          <w:b/>
          <w:i w:val="false"/>
          <w:color w:val="000000"/>
          <w:sz w:val="22"/>
        </w:rPr>
        <w:t>4890494582313128</w:t>
      </w:r>
    </w:p>
    <w:p>
      <w:pPr>
        <w:spacing w:after="269"/>
        <w:ind w:left="120"/>
        <w:jc w:val="left"/>
      </w:pPr>
      <w:r>
        <w:rPr>
          <w:rFonts w:ascii="Times New Roman" w:hAnsi="Times New Roman"/>
          <w:b w:val="false"/>
          <w:i w:val="false"/>
          <w:color w:val="000000"/>
          <w:sz w:val="22"/>
        </w:rPr>
        <w:t>Любое распространение перевода за пределами нашего сайта запрещено. Если вы скачали файл на другом сайте - вы поддержали воров</w:t>
      </w:r>
    </w:p>
    <w:p>
      <w:pPr>
        <w:spacing w:after="269"/>
        <w:ind w:left="120"/>
        <w:jc w:val="left"/>
      </w:pPr>
    </w:p>
    <w:p>
      <w:pPr>
        <w:spacing w:after="269"/>
        <w:ind w:left="120"/>
        <w:jc w:val="left"/>
      </w:pPr>
      <w:r>
        <w:rPr>
          <w:rFonts w:ascii="Times New Roman" w:hAnsi="Times New Roman"/>
          <w:b w:val="false"/>
          <w:i w:val="false"/>
          <w:color w:val="000000"/>
          <w:sz w:val="22"/>
        </w:rPr>
        <w:t>Версия от 21.09.2020</w:t>
      </w:r>
    </w:p>
    <w:p>
      <w:pPr>
        <w:spacing w:after="269"/>
        <w:ind w:left="120"/>
        <w:jc w:val="left"/>
      </w:pPr>
    </w:p>
    <w:p>
      <w:pPr>
        <w:spacing w:after="269"/>
        <w:ind w:left="120"/>
        <w:jc w:val="left"/>
      </w:pPr>
      <w:r>
        <w:rPr>
          <w:rFonts w:ascii="Times New Roman" w:hAnsi="Times New Roman"/>
          <w:b/>
          <w:i w:val="false"/>
          <w:color w:val="000000"/>
          <w:sz w:val="22"/>
        </w:rPr>
        <w:t>Любое коммерческое использование данного текста или его фрагментов без разрешения запрещено</w:t>
      </w:r>
    </w:p>
    <w:p>
      <w:pPr>
        <w:pStyle w:val="Heading2"/>
        <w:pageBreakBefore/>
        <w:spacing w:after="180"/>
        <w:ind w:left="120"/>
        <w:jc w:val="left"/>
      </w:pPr>
      <w:r>
        <w:rPr>
          <w:rFonts w:ascii="Times New Roman" w:hAnsi="Times New Roman"/>
          <w:color w:val="000000"/>
        </w:rPr>
        <w:t>Начальные иллюстрации</w:t>
      </w:r>
    </w:p>
    <w:p>
      <w:pPr>
        <w:pStyle w:val="Heading2"/>
        <w:pageBreakBefore/>
        <w:spacing w:after="180"/>
        <w:ind w:left="120"/>
        <w:jc w:val="left"/>
      </w:pPr>
      <w:r>
        <w:rPr>
          <w:rFonts w:ascii="Times New Roman" w:hAnsi="Times New Roman"/>
          <w:color w:val="000000"/>
        </w:rPr>
        <w:t>Глава 1. И потому госпожа Хирацука разжигает новое противостояние</w:t>
      </w:r>
    </w:p>
    <w:p>
      <w:pPr>
        <w:spacing w:after="269"/>
        <w:ind w:left="120"/>
        <w:jc w:val="left"/>
      </w:pPr>
      <w:r>
        <w:rPr>
          <w:rFonts w:ascii="Times New Roman" w:hAnsi="Times New Roman"/>
          <w:b w:val="false"/>
          <w:i w:val="false"/>
          <w:color w:val="000000"/>
          <w:sz w:val="22"/>
        </w:rPr>
        <w:t>Я шлёпнул на стол толстую пачку листов бумаги. Их содержание было непостижимо как свитки Мёртвого моря.</w:t>
      </w:r>
    </w:p>
    <w:p>
      <w:pPr>
        <w:spacing w:after="269"/>
        <w:ind w:left="120"/>
        <w:jc w:val="left"/>
      </w:pPr>
      <w:r>
        <w:rPr>
          <w:rFonts w:ascii="Times New Roman" w:hAnsi="Times New Roman"/>
          <w:b w:val="false"/>
          <w:i w:val="false"/>
          <w:color w:val="000000"/>
          <w:sz w:val="22"/>
        </w:rPr>
        <w:t>— …Что это за фигня?</w:t>
      </w:r>
    </w:p>
    <w:p>
      <w:pPr>
        <w:spacing w:after="269"/>
        <w:ind w:left="120"/>
        <w:jc w:val="left"/>
      </w:pPr>
      <w:r>
        <w:rPr>
          <w:rFonts w:ascii="Times New Roman" w:hAnsi="Times New Roman"/>
          <w:b w:val="false"/>
          <w:i w:val="false"/>
          <w:color w:val="000000"/>
          <w:sz w:val="22"/>
        </w:rPr>
        <w:t>Стояло раннее утро. Едва мой взгляд упал на начертанные на странице слова, по спине пробежал странный холодок. Причиной этого противного дежавю, конечно же, был черновик следующего тома романа Ёшитеры Заимокузы, куда тот напихал надуманных подробностей. Ему что, закончить первый том, прежде чем начать следующий, смерти подобно?</w:t>
      </w:r>
    </w:p>
    <w:p>
      <w:pPr>
        <w:spacing w:after="269"/>
        <w:ind w:left="120"/>
        <w:jc w:val="left"/>
      </w:pPr>
      <w:r>
        <w:rPr>
          <w:rFonts w:ascii="Times New Roman" w:hAnsi="Times New Roman"/>
          <w:b w:val="false"/>
          <w:i w:val="false"/>
          <w:color w:val="000000"/>
          <w:sz w:val="22"/>
        </w:rPr>
        <w:t>В этом романе вообще не было никакого смысла, сюжет просто зиял нестыковками. Единственное, что мне нравилось, это что главный герой — одинокий мечник.</w:t>
      </w:r>
    </w:p>
    <w:p>
      <w:pPr>
        <w:spacing w:after="269"/>
        <w:ind w:left="120"/>
        <w:jc w:val="left"/>
      </w:pPr>
      <w:r>
        <w:rPr>
          <w:rFonts w:ascii="Times New Roman" w:hAnsi="Times New Roman"/>
          <w:b w:val="false"/>
          <w:i w:val="false"/>
          <w:color w:val="000000"/>
          <w:sz w:val="22"/>
        </w:rPr>
        <w:t>Те, кто выше остальных, одиноки уже по определению. Настоящие герои — одиночки. Быть одиночкой значит быть сильным. Если нет привязанностей,  нечего и защищать. А стремление защитить есть не что иное, как слабость. И древнегреческий герой Ахиллес, и самый сильный воин-монах Бенкей потерпели поражение только потому, что у них были слабые места. Не будь у них слабостей, они, несомненно, вошли бы в историю как победители.</w:t>
      </w:r>
    </w:p>
    <w:p>
      <w:pPr>
        <w:spacing w:after="269"/>
        <w:ind w:left="120"/>
        <w:jc w:val="left"/>
      </w:pPr>
      <w:r>
        <w:rPr>
          <w:rFonts w:ascii="Times New Roman" w:hAnsi="Times New Roman"/>
          <w:b w:val="false"/>
          <w:i w:val="false"/>
          <w:color w:val="000000"/>
          <w:sz w:val="22"/>
        </w:rPr>
        <w:t>Само собой разумеется, что тот, у кого нет слабостей, нет привязанностей, кому не нужно кого-то защищать — тот сильнее всех.</w:t>
      </w:r>
    </w:p>
    <w:p>
      <w:pPr>
        <w:spacing w:after="269"/>
        <w:ind w:left="120"/>
        <w:jc w:val="left"/>
      </w:pPr>
      <w:r>
        <w:rPr>
          <w:rFonts w:ascii="Times New Roman" w:hAnsi="Times New Roman"/>
          <w:b w:val="false"/>
          <w:i w:val="false"/>
          <w:color w:val="000000"/>
          <w:sz w:val="22"/>
        </w:rPr>
        <w:t>Иначе говоря, я сильнейший.</w:t>
      </w:r>
    </w:p>
    <w:p>
      <w:pPr>
        <w:spacing w:after="269"/>
        <w:ind w:left="120"/>
        <w:jc w:val="left"/>
      </w:pPr>
      <w:r>
        <w:rPr>
          <w:rFonts w:ascii="Times New Roman" w:hAnsi="Times New Roman"/>
          <w:b w:val="false"/>
          <w:i w:val="false"/>
          <w:color w:val="000000"/>
          <w:sz w:val="22"/>
        </w:rPr>
        <w:t xml:space="preserve">Весь паршивый сюжет Заимокузы крутился исключительно вокруг его сверхсильного мечника, прокачанного до уровня мясорубки. Всё остальное было натуральным дерьмом, что я и написал красным карандашом. </w:t>
      </w:r>
      <w:r>
        <w:rPr>
          <w:rFonts w:ascii="Times New Roman" w:hAnsi="Times New Roman"/>
          <w:b w:val="false"/>
          <w:i/>
          <w:color w:val="000000"/>
          <w:sz w:val="22"/>
        </w:rPr>
        <w:t>Это. Всё. Дерьмо.</w:t>
      </w:r>
      <w:r>
        <w:rPr>
          <w:rFonts w:ascii="Times New Roman" w:hAnsi="Times New Roman"/>
          <w:b w:val="false"/>
          <w:i w:val="false"/>
          <w:color w:val="000000"/>
          <w:sz w:val="22"/>
        </w:rPr>
        <w:t xml:space="preserve"> …Ну вот, теперь всё в порядке.</w:t>
      </w:r>
    </w:p>
    <w:p>
      <w:pPr>
        <w:spacing w:after="269"/>
        <w:ind w:left="120"/>
        <w:jc w:val="left"/>
      </w:pPr>
      <w:r>
        <w:rPr>
          <w:rFonts w:ascii="Times New Roman" w:hAnsi="Times New Roman"/>
          <w:b w:val="false"/>
          <w:i w:val="false"/>
          <w:color w:val="000000"/>
          <w:sz w:val="22"/>
        </w:rPr>
        <w:t>Пока я наслаждался блаженным чувством удовлетворения от выполненной работы, моя младшая сестрёнка Комачи закончила готовить завтрак. В гостиной сейчас были лишь мы вдвоём — родители уже ушли на работу.</w:t>
      </w:r>
    </w:p>
    <w:p>
      <w:pPr>
        <w:spacing w:after="269"/>
        <w:ind w:left="120"/>
        <w:jc w:val="left"/>
      </w:pPr>
      <w:r>
        <w:rPr>
          <w:rFonts w:ascii="Times New Roman" w:hAnsi="Times New Roman"/>
          <w:b w:val="false"/>
          <w:i w:val="false"/>
          <w:color w:val="000000"/>
          <w:sz w:val="22"/>
        </w:rPr>
        <w:t>Комачи в переднике сервировала стол. Что за дурацкая идея надевать передник поверх майки и шорт? Создаётся впечатление, что кроме передника на ней ничего и нет.</w:t>
      </w:r>
    </w:p>
    <w:p>
      <w:pPr>
        <w:spacing w:after="269"/>
        <w:ind w:left="120"/>
        <w:jc w:val="left"/>
      </w:pPr>
      <w:r>
        <w:rPr>
          <w:rFonts w:ascii="Times New Roman" w:hAnsi="Times New Roman"/>
          <w:b w:val="false"/>
          <w:i w:val="false"/>
          <w:color w:val="000000"/>
          <w:sz w:val="22"/>
        </w:rPr>
        <w:t>Она пододвинула ко мне тарелку с коричневато-золотистыми сконами</w:t>
      </w:r>
      <w:r>
        <w:rPr>
          <w:rFonts w:ascii="Times New Roman" w:hAnsi="Times New Roman"/>
          <w:b w:val="false"/>
          <w:i w:val="false"/>
          <w:color w:val="000000"/>
          <w:vertAlign w:val="superscript"/>
        </w:rPr>
        <w:t>1</w:t>
      </w:r>
      <w:r>
        <w:rPr>
          <w:rFonts w:ascii="Times New Roman" w:hAnsi="Times New Roman"/>
          <w:b w:val="false"/>
          <w:i w:val="false"/>
          <w:color w:val="000000"/>
          <w:sz w:val="22"/>
        </w:rPr>
        <w:t xml:space="preserve"> и кофе. О, и баночка джема тут. Аппетитный запах хорошо пропечённых сконов смешался с ароматом искусно приготовленного кофе, словно прекрасная сюита. Плюс свита джемов разных сортов (поняли?) — настоящий завтрак Pretty Cure.</w:t>
      </w:r>
      <w:r>
        <w:rPr>
          <w:rFonts w:ascii="Times New Roman" w:hAnsi="Times New Roman"/>
          <w:b w:val="false"/>
          <w:i w:val="false"/>
          <w:color w:val="000000"/>
          <w:vertAlign w:val="superscript"/>
        </w:rPr>
        <w:t>2</w:t>
      </w:r>
    </w:p>
    <w:p>
      <w:pPr>
        <w:spacing w:after="269"/>
        <w:ind w:left="120"/>
        <w:jc w:val="left"/>
      </w:pPr>
      <w:r>
        <w:rPr>
          <w:rFonts w:ascii="Times New Roman" w:hAnsi="Times New Roman"/>
          <w:b w:val="false"/>
          <w:i w:val="false"/>
          <w:color w:val="000000"/>
          <w:sz w:val="22"/>
        </w:rPr>
        <w:t>— Приятного аппетита, — сказал я.</w:t>
      </w:r>
    </w:p>
    <w:p>
      <w:pPr>
        <w:spacing w:after="269"/>
        <w:ind w:left="120"/>
        <w:jc w:val="left"/>
      </w:pPr>
      <w:r>
        <w:rPr>
          <w:rFonts w:ascii="Times New Roman" w:hAnsi="Times New Roman"/>
          <w:b w:val="false"/>
          <w:i w:val="false"/>
          <w:color w:val="000000"/>
          <w:sz w:val="22"/>
        </w:rPr>
        <w:t>— Да, да, время кушать, — пропела Комачи, — приятного всем аппетита. — Мы сложили ладони перед грудью, а потом принялись запихивать сконы в рот. — Я сегодня приготовила нечто чуть более экзотическое. Сконы — это ингриш, так ведь?</w:t>
      </w:r>
    </w:p>
    <w:p>
      <w:pPr>
        <w:spacing w:after="269"/>
        <w:ind w:left="120"/>
        <w:jc w:val="left"/>
      </w:pPr>
      <w:r>
        <w:rPr>
          <w:rFonts w:ascii="Times New Roman" w:hAnsi="Times New Roman"/>
          <w:b w:val="false"/>
          <w:i w:val="false"/>
          <w:color w:val="000000"/>
          <w:sz w:val="22"/>
        </w:rPr>
        <w:t>— …Что такое «ингриш»? Новый убийственный приём?</w:t>
      </w:r>
    </w:p>
    <w:p>
      <w:pPr>
        <w:spacing w:after="269"/>
        <w:ind w:left="120"/>
        <w:jc w:val="left"/>
      </w:pPr>
      <w:r>
        <w:rPr>
          <w:rFonts w:ascii="Times New Roman" w:hAnsi="Times New Roman"/>
          <w:b w:val="false"/>
          <w:i w:val="false"/>
          <w:color w:val="000000"/>
          <w:sz w:val="22"/>
        </w:rPr>
        <w:t>— Не-а, это значит супер-английский.</w:t>
      </w:r>
    </w:p>
    <w:p>
      <w:pPr>
        <w:spacing w:after="269"/>
        <w:ind w:left="120"/>
        <w:jc w:val="left"/>
      </w:pPr>
      <w:r>
        <w:rPr>
          <w:rFonts w:ascii="Times New Roman" w:hAnsi="Times New Roman"/>
          <w:b w:val="false"/>
          <w:i w:val="false"/>
          <w:color w:val="000000"/>
          <w:sz w:val="22"/>
        </w:rPr>
        <w:t>— Серьёзно? Вообще-то, это называется британский.</w:t>
      </w:r>
    </w:p>
    <w:p>
      <w:pPr>
        <w:spacing w:after="269"/>
        <w:ind w:left="120"/>
        <w:jc w:val="left"/>
      </w:pPr>
      <w:r>
        <w:rPr>
          <w:rFonts w:ascii="Times New Roman" w:hAnsi="Times New Roman"/>
          <w:b w:val="false"/>
          <w:i w:val="false"/>
          <w:color w:val="000000"/>
          <w:sz w:val="22"/>
        </w:rPr>
        <w:t>— Заливаешь, братик. Нет такой страны — британ.</w:t>
      </w:r>
    </w:p>
    <w:p>
      <w:pPr>
        <w:spacing w:after="269"/>
        <w:ind w:left="120"/>
        <w:jc w:val="left"/>
      </w:pPr>
      <w:r>
        <w:rPr>
          <w:rFonts w:ascii="Times New Roman" w:hAnsi="Times New Roman"/>
          <w:b w:val="false"/>
          <w:i w:val="false"/>
          <w:color w:val="000000"/>
          <w:sz w:val="22"/>
        </w:rPr>
        <w:t>— …Англия — это часть Великобритании, известной также как Соединённое Королевство. Потому и британский. Так, мелкое замечание.</w:t>
      </w:r>
    </w:p>
    <w:p>
      <w:pPr>
        <w:spacing w:after="269"/>
        <w:ind w:left="120"/>
        <w:jc w:val="left"/>
      </w:pPr>
      <w:r>
        <w:rPr>
          <w:rFonts w:ascii="Times New Roman" w:hAnsi="Times New Roman"/>
          <w:b w:val="false"/>
          <w:i w:val="false"/>
          <w:color w:val="000000"/>
          <w:sz w:val="22"/>
        </w:rPr>
        <w:t>— Д-да ну! Ингриш — это нынче японское слово! Как great-o g’day-o!</w:t>
      </w:r>
    </w:p>
    <w:p>
      <w:pPr>
        <w:spacing w:after="269"/>
        <w:ind w:left="120"/>
        <w:jc w:val="left"/>
      </w:pPr>
      <w:r>
        <w:rPr>
          <w:rFonts w:ascii="Times New Roman" w:hAnsi="Times New Roman"/>
          <w:b w:val="false"/>
          <w:i w:val="false"/>
          <w:color w:val="000000"/>
          <w:sz w:val="22"/>
        </w:rPr>
        <w:t>…А это вообще ни на английский, ни на японский не похоже.</w:t>
      </w:r>
    </w:p>
    <w:p>
      <w:pPr>
        <w:spacing w:after="269"/>
        <w:ind w:left="120"/>
        <w:jc w:val="left"/>
      </w:pPr>
      <w:r>
        <w:rPr>
          <w:rFonts w:ascii="Times New Roman" w:hAnsi="Times New Roman"/>
          <w:b w:val="false"/>
          <w:i w:val="false"/>
          <w:color w:val="000000"/>
          <w:sz w:val="22"/>
        </w:rPr>
        <w:t xml:space="preserve">Я проигнорировал ламерские попытки Комачи оправдаться и потянулся за сгущёнкой. Кстати, можно сказать, что пить кофе со сгущёнкой в стиле MAX Coffee — это по-чибийски, сокращённо </w:t>
      </w:r>
      <w:r>
        <w:rPr>
          <w:rFonts w:ascii="Times New Roman" w:hAnsi="Times New Roman"/>
          <w:b w:val="false"/>
          <w:i/>
          <w:color w:val="000000"/>
          <w:sz w:val="22"/>
        </w:rPr>
        <w:t>чибаш</w:t>
      </w:r>
      <w:r>
        <w:rPr>
          <w:rFonts w:ascii="Times New Roman" w:hAnsi="Times New Roman"/>
          <w:b w:val="false"/>
          <w:i w:val="false"/>
          <w:color w:val="000000"/>
          <w:sz w:val="22"/>
        </w:rPr>
        <w:t>. А по телевизору тем временем началось Basquash</w:t>
      </w:r>
      <w:r>
        <w:rPr>
          <w:rFonts w:ascii="Times New Roman" w:hAnsi="Times New Roman"/>
          <w:b w:val="false"/>
          <w:i w:val="false"/>
          <w:color w:val="000000"/>
          <w:vertAlign w:val="superscript"/>
        </w:rPr>
        <w:t>3</w:t>
      </w:r>
      <w:r>
        <w:rPr>
          <w:rFonts w:ascii="Times New Roman" w:hAnsi="Times New Roman"/>
          <w:b w:val="false"/>
          <w:i w:val="false"/>
          <w:color w:val="000000"/>
          <w:sz w:val="22"/>
        </w:rPr>
        <w:t>, спортивно-фантастическое аниме.</w:t>
      </w:r>
    </w:p>
    <w:p>
      <w:pPr>
        <w:spacing w:after="269"/>
        <w:ind w:left="120"/>
        <w:jc w:val="left"/>
      </w:pPr>
      <w:r>
        <w:rPr>
          <w:rFonts w:ascii="Times New Roman" w:hAnsi="Times New Roman"/>
          <w:b w:val="false"/>
          <w:i w:val="false"/>
          <w:color w:val="000000"/>
          <w:sz w:val="22"/>
        </w:rPr>
        <w:t>— Знаешь, — заметил я, — если уж дело касается Англии, разве там не принято пить чай?</w:t>
      </w:r>
    </w:p>
    <w:p>
      <w:pPr>
        <w:spacing w:after="269"/>
        <w:ind w:left="120"/>
        <w:jc w:val="left"/>
      </w:pPr>
      <w:r>
        <w:rPr>
          <w:rFonts w:ascii="Times New Roman" w:hAnsi="Times New Roman"/>
          <w:b w:val="false"/>
          <w:i w:val="false"/>
          <w:color w:val="000000"/>
          <w:sz w:val="22"/>
        </w:rPr>
        <w:t>— Я знаю, братик, но ты больше любишь кофе. Вот я и подумала, что это поднимет мои очки Комачи.</w:t>
      </w:r>
    </w:p>
    <w:p>
      <w:pPr>
        <w:spacing w:after="269"/>
        <w:ind w:left="120"/>
        <w:jc w:val="left"/>
      </w:pPr>
      <w:r>
        <w:rPr>
          <w:rFonts w:ascii="Times New Roman" w:hAnsi="Times New Roman"/>
          <w:b w:val="false"/>
          <w:i w:val="false"/>
          <w:color w:val="000000"/>
          <w:sz w:val="22"/>
        </w:rPr>
        <w:t>— М-м. Пожалуй, немножко поднимет. Когда пользуешься балльной системой, она по идее должна быть сразу понятна. — Пробормотал я, помешивая свой (фальшивый) MAX Coffee.</w:t>
      </w:r>
    </w:p>
    <w:p>
      <w:pPr>
        <w:spacing w:after="269"/>
        <w:ind w:left="120"/>
        <w:jc w:val="left"/>
      </w:pPr>
      <w:r>
        <w:rPr>
          <w:rFonts w:ascii="Times New Roman" w:hAnsi="Times New Roman"/>
          <w:b w:val="false"/>
          <w:i w:val="false"/>
          <w:color w:val="000000"/>
          <w:sz w:val="22"/>
        </w:rPr>
        <w:t>Гораздо лучше, когда тебе сразу говорят «да» или «нет». Тогда не случается никакого недопонимания. Услышал «нет» и сразу понял, что ты ей неинтересен. И спокойно уходишь в тень. Это ж чёрт знает сколько несчастных парней могло бы спасти, заверяю вас.</w:t>
      </w:r>
    </w:p>
    <w:p>
      <w:pPr>
        <w:spacing w:after="269"/>
        <w:ind w:left="120"/>
        <w:jc w:val="left"/>
      </w:pPr>
      <w:r>
        <w:rPr>
          <w:rFonts w:ascii="Times New Roman" w:hAnsi="Times New Roman"/>
          <w:b w:val="false"/>
          <w:i w:val="false"/>
          <w:color w:val="000000"/>
          <w:sz w:val="22"/>
        </w:rPr>
        <w:t>Комачи уронила булочку. Лицо её побледнело, плечи задрожали.</w:t>
      </w:r>
    </w:p>
    <w:p>
      <w:pPr>
        <w:spacing w:after="269"/>
        <w:ind w:left="120"/>
        <w:jc w:val="left"/>
      </w:pPr>
      <w:r>
        <w:rPr>
          <w:rFonts w:ascii="Times New Roman" w:hAnsi="Times New Roman"/>
          <w:b w:val="false"/>
          <w:i w:val="false"/>
          <w:color w:val="000000"/>
          <w:sz w:val="22"/>
        </w:rPr>
        <w:t>— Б-братик, ты так странно себя ведёшь…</w:t>
      </w:r>
    </w:p>
    <w:p>
      <w:pPr>
        <w:spacing w:after="269"/>
        <w:ind w:left="120"/>
        <w:jc w:val="left"/>
      </w:pPr>
      <w:r>
        <w:rPr>
          <w:rFonts w:ascii="Times New Roman" w:hAnsi="Times New Roman"/>
          <w:b w:val="false"/>
          <w:i w:val="false"/>
          <w:color w:val="000000"/>
          <w:sz w:val="22"/>
        </w:rPr>
        <w:t>— А?</w:t>
      </w:r>
    </w:p>
    <w:p>
      <w:pPr>
        <w:spacing w:after="269"/>
        <w:ind w:left="120"/>
        <w:jc w:val="left"/>
      </w:pPr>
      <w:r>
        <w:rPr>
          <w:rFonts w:ascii="Times New Roman" w:hAnsi="Times New Roman"/>
          <w:b w:val="false"/>
          <w:i w:val="false"/>
          <w:color w:val="000000"/>
          <w:sz w:val="22"/>
        </w:rPr>
        <w:t>— Странно! Обычно ты злишься и шпыняешь меня как дуру, когда я говорю такое. Но в этой ругани я чувствую твою любовь!</w:t>
      </w:r>
    </w:p>
    <w:p>
      <w:pPr>
        <w:spacing w:after="269"/>
        <w:ind w:left="120"/>
        <w:jc w:val="left"/>
      </w:pPr>
      <w:r>
        <w:rPr>
          <w:rFonts w:ascii="Times New Roman" w:hAnsi="Times New Roman"/>
          <w:b w:val="false"/>
          <w:i w:val="false"/>
          <w:color w:val="000000"/>
          <w:sz w:val="22"/>
        </w:rPr>
        <w:t xml:space="preserve">— И ты ещё </w:t>
      </w:r>
      <w:r>
        <w:rPr>
          <w:rFonts w:ascii="Times New Roman" w:hAnsi="Times New Roman"/>
          <w:b w:val="false"/>
          <w:i/>
          <w:color w:val="000000"/>
          <w:sz w:val="22"/>
        </w:rPr>
        <w:t>меня</w:t>
      </w:r>
      <w:r>
        <w:rPr>
          <w:rFonts w:ascii="Times New Roman" w:hAnsi="Times New Roman"/>
          <w:b w:val="false"/>
          <w:i w:val="false"/>
          <w:color w:val="000000"/>
          <w:sz w:val="22"/>
        </w:rPr>
        <w:t xml:space="preserve"> называешь странным. — Что это у неё за чувствительность такая?</w:t>
      </w:r>
    </w:p>
    <w:p>
      <w:pPr>
        <w:spacing w:after="269"/>
        <w:ind w:left="120"/>
        <w:jc w:val="left"/>
      </w:pPr>
      <w:r>
        <w:rPr>
          <w:rFonts w:ascii="Times New Roman" w:hAnsi="Times New Roman"/>
          <w:b w:val="false"/>
          <w:i w:val="false"/>
          <w:color w:val="000000"/>
          <w:sz w:val="22"/>
        </w:rPr>
        <w:t>— Да ладно, шучу я.</w:t>
      </w:r>
    </w:p>
    <w:p>
      <w:pPr>
        <w:spacing w:after="269"/>
        <w:ind w:left="120"/>
        <w:jc w:val="left"/>
      </w:pPr>
      <w:r>
        <w:rPr>
          <w:rFonts w:ascii="Times New Roman" w:hAnsi="Times New Roman"/>
          <w:b w:val="false"/>
          <w:i w:val="false"/>
          <w:color w:val="000000"/>
          <w:sz w:val="22"/>
        </w:rPr>
        <w:t>Хоть она и говорит так, меня пугает, что я не могу понять, какова доля шутки в этой шутке. Если моя сестра — мазохистка, которая тащится от холодного к ней отношения, я вообще не знаю, как мне теперь с ней общаться. Выходит, если я её каждый день ругаю, это стабильно поднимает её очки. Что за извращённая братская любовь?</w:t>
      </w:r>
    </w:p>
    <w:p>
      <w:pPr>
        <w:spacing w:after="269"/>
        <w:ind w:left="120"/>
        <w:jc w:val="left"/>
      </w:pPr>
      <w:r>
        <w:rPr>
          <w:rFonts w:ascii="Times New Roman" w:hAnsi="Times New Roman"/>
          <w:b w:val="false"/>
          <w:i w:val="false"/>
          <w:color w:val="000000"/>
          <w:sz w:val="22"/>
        </w:rPr>
        <w:t>— Братик, ты в последнее время вообще ведёшь себя странно, ты в курсе? Никаких амбиций… Впрочем, для тебя это нормально. А, глаза как у дохлой рыбки?.. Да нет, они с самого начала такие. Шутки идиотские?.. А это вообще врождённое. Хм. Но ты всё равно ведёшь себя странно!</w:t>
      </w:r>
    </w:p>
    <w:p>
      <w:pPr>
        <w:spacing w:after="269"/>
        <w:ind w:left="120"/>
        <w:jc w:val="left"/>
      </w:pPr>
      <w:r>
        <w:rPr>
          <w:rFonts w:ascii="Times New Roman" w:hAnsi="Times New Roman"/>
          <w:b w:val="false"/>
          <w:i w:val="false"/>
          <w:color w:val="000000"/>
          <w:sz w:val="22"/>
        </w:rPr>
        <w:t xml:space="preserve">— Это ты заботишься обо мне или издеваешься? — Не могу понять, любит она меня или ненавидит. </w:t>
      </w:r>
    </w:p>
    <w:p>
      <w:pPr>
        <w:spacing w:after="269"/>
        <w:ind w:left="120"/>
        <w:jc w:val="left"/>
      </w:pPr>
      <w:r>
        <w:rPr>
          <w:rFonts w:ascii="Times New Roman" w:hAnsi="Times New Roman"/>
          <w:b w:val="false"/>
          <w:i w:val="false"/>
          <w:color w:val="000000"/>
          <w:sz w:val="22"/>
        </w:rPr>
        <w:t>— Знаешь, в последнее время очень сыро. Боюсь, как бы чего не испортилось. Твои глаза, к примеру, или характер.</w:t>
      </w:r>
    </w:p>
    <w:p>
      <w:pPr>
        <w:spacing w:after="269"/>
        <w:ind w:left="120"/>
        <w:jc w:val="left"/>
      </w:pPr>
      <w:r>
        <w:rPr>
          <w:rFonts w:ascii="Times New Roman" w:hAnsi="Times New Roman"/>
          <w:b w:val="false"/>
          <w:i w:val="false"/>
          <w:color w:val="000000"/>
          <w:sz w:val="22"/>
        </w:rPr>
        <w:t>— О-о, отлично сказано!</w:t>
      </w:r>
    </w:p>
    <w:p>
      <w:pPr>
        <w:spacing w:after="269"/>
        <w:ind w:left="120"/>
        <w:jc w:val="left"/>
      </w:pPr>
      <w:r>
        <w:rPr>
          <w:rFonts w:ascii="Times New Roman" w:hAnsi="Times New Roman"/>
          <w:b w:val="false"/>
          <w:i w:val="false"/>
          <w:color w:val="000000"/>
          <w:sz w:val="22"/>
        </w:rPr>
        <w:t>Хорошо, когда она обо мне заботится или мной восхищается. Я горделиво выпятил грудь. Комачи хмыкнула. Так это подколка была, да?</w:t>
      </w:r>
    </w:p>
    <w:p>
      <w:pPr>
        <w:spacing w:after="269"/>
        <w:ind w:left="120"/>
        <w:jc w:val="left"/>
      </w:pPr>
      <w:r>
        <w:rPr>
          <w:rFonts w:ascii="Times New Roman" w:hAnsi="Times New Roman"/>
          <w:b w:val="false"/>
          <w:i w:val="false"/>
          <w:color w:val="000000"/>
          <w:sz w:val="22"/>
        </w:rPr>
        <w:t>— Знаешь, нет в июне ничего хорошего. — Продолжил я. — Никаких праздников, льёт постоянно, сырость. Говорят, что июнь — месяц радости, но что-то никакой радости я не вижу. Почему так?</w:t>
      </w:r>
    </w:p>
    <w:p>
      <w:pPr>
        <w:spacing w:after="269"/>
        <w:ind w:left="120"/>
        <w:jc w:val="left"/>
      </w:pPr>
      <w:r>
        <w:rPr>
          <w:rFonts w:ascii="Times New Roman" w:hAnsi="Times New Roman"/>
          <w:b w:val="false"/>
          <w:i w:val="false"/>
          <w:color w:val="000000"/>
          <w:sz w:val="22"/>
        </w:rPr>
        <w:t>— Ты просто отстой.</w:t>
      </w:r>
    </w:p>
    <w:p>
      <w:pPr>
        <w:spacing w:after="269"/>
        <w:ind w:left="120"/>
        <w:jc w:val="left"/>
      </w:pPr>
      <w:r>
        <w:rPr>
          <w:rFonts w:ascii="Times New Roman" w:hAnsi="Times New Roman"/>
          <w:b w:val="false"/>
          <w:i w:val="false"/>
          <w:color w:val="000000"/>
          <w:sz w:val="22"/>
        </w:rPr>
        <w:t>— П-понятно…</w:t>
      </w:r>
    </w:p>
    <w:p>
      <w:pPr>
        <w:spacing w:after="269"/>
        <w:ind w:left="120"/>
        <w:jc w:val="left"/>
      </w:pPr>
      <w:r>
        <w:rPr>
          <w:rFonts w:ascii="Times New Roman" w:hAnsi="Times New Roman"/>
          <w:b w:val="false"/>
          <w:i w:val="false"/>
          <w:color w:val="000000"/>
          <w:sz w:val="22"/>
        </w:rPr>
        <w:t>Неожиданно жёсткий вывод. Когда на свою гордую речь получаешь такой резкий отлуп, становится как-то неуютно. Я даже начинаю лучше понимать госпожу Хирацуку.</w:t>
      </w:r>
    </w:p>
    <w:p>
      <w:pPr>
        <w:spacing w:after="269"/>
        <w:ind w:left="120"/>
        <w:jc w:val="left"/>
      </w:pPr>
      <w:r>
        <w:rPr>
          <w:rFonts w:ascii="Times New Roman" w:hAnsi="Times New Roman"/>
          <w:b w:val="false"/>
          <w:i w:val="false"/>
          <w:color w:val="000000"/>
          <w:sz w:val="22"/>
        </w:rPr>
        <w:t>Кстати о Хирацуке, надо же срочно мчаться в школу. А то опоздаю, и она снова познакомит меня со своим железным кулаком. Я быстро прожевал остаток скона и заглотил свой кофе-</w:t>
      </w:r>
      <w:r>
        <w:rPr>
          <w:rFonts w:ascii="Times New Roman" w:hAnsi="Times New Roman"/>
          <w:b w:val="false"/>
          <w:i/>
          <w:color w:val="000000"/>
          <w:sz w:val="22"/>
        </w:rPr>
        <w:t>чибаш</w:t>
      </w:r>
      <w:r>
        <w:rPr>
          <w:rFonts w:ascii="Times New Roman" w:hAnsi="Times New Roman"/>
          <w:b w:val="false"/>
          <w:i w:val="false"/>
          <w:color w:val="000000"/>
          <w:sz w:val="22"/>
        </w:rPr>
        <w:t>.</w:t>
      </w:r>
    </w:p>
    <w:p>
      <w:pPr>
        <w:spacing w:after="269"/>
        <w:ind w:left="120"/>
        <w:jc w:val="left"/>
      </w:pPr>
      <w:r>
        <w:rPr>
          <w:rFonts w:ascii="Times New Roman" w:hAnsi="Times New Roman"/>
          <w:b w:val="false"/>
          <w:i w:val="false"/>
          <w:color w:val="000000"/>
          <w:sz w:val="22"/>
        </w:rPr>
        <w:t>— Я пошёл.</w:t>
      </w:r>
    </w:p>
    <w:p>
      <w:pPr>
        <w:spacing w:after="269"/>
        <w:ind w:left="120"/>
        <w:jc w:val="left"/>
      </w:pPr>
      <w:r>
        <w:rPr>
          <w:rFonts w:ascii="Times New Roman" w:hAnsi="Times New Roman"/>
          <w:b w:val="false"/>
          <w:i w:val="false"/>
          <w:color w:val="000000"/>
          <w:sz w:val="22"/>
        </w:rPr>
        <w:t>— Ой, я с тобой.</w:t>
      </w:r>
    </w:p>
    <w:p>
      <w:pPr>
        <w:spacing w:after="269"/>
        <w:ind w:left="120"/>
        <w:jc w:val="left"/>
      </w:pPr>
      <w:r>
        <w:rPr>
          <w:rFonts w:ascii="Times New Roman" w:hAnsi="Times New Roman"/>
          <w:b w:val="false"/>
          <w:i w:val="false"/>
          <w:color w:val="000000"/>
          <w:sz w:val="22"/>
        </w:rPr>
        <w:t>Комачи набила рот сконами так, что щёки раздулись, словно у хомяка, и начала поспешно переодеваться. Просил же её не заниматься этим передо мной.</w:t>
      </w:r>
    </w:p>
    <w:p>
      <w:pPr>
        <w:spacing w:after="269"/>
        <w:ind w:left="120"/>
        <w:jc w:val="left"/>
      </w:pPr>
      <w:r>
        <w:rPr>
          <w:rFonts w:ascii="Times New Roman" w:hAnsi="Times New Roman"/>
          <w:b w:val="false"/>
          <w:i w:val="false"/>
          <w:color w:val="000000"/>
          <w:sz w:val="22"/>
        </w:rPr>
        <w:t>— На улице подожду.</w:t>
      </w:r>
    </w:p>
    <w:p>
      <w:pPr>
        <w:spacing w:after="269"/>
        <w:ind w:left="120"/>
        <w:jc w:val="left"/>
      </w:pPr>
      <w:r>
        <w:rPr>
          <w:rFonts w:ascii="Times New Roman" w:hAnsi="Times New Roman"/>
          <w:b w:val="false"/>
          <w:i w:val="false"/>
          <w:color w:val="000000"/>
          <w:sz w:val="22"/>
        </w:rPr>
        <w:t>Она что-то невнятно промычала в ответ. Я открыл дверь и вышел на улицу. Противная жаркая сырость сезона дождей моментально облепила меня, словно мокрая простыня.</w:t>
      </w:r>
    </w:p>
    <w:p>
      <w:pPr>
        <w:spacing w:after="269"/>
        <w:ind w:left="120"/>
        <w:jc w:val="left"/>
      </w:pPr>
      <w:r>
        <w:rPr>
          <w:rFonts w:ascii="Times New Roman" w:hAnsi="Times New Roman"/>
          <w:b w:val="false"/>
          <w:i w:val="false"/>
          <w:color w:val="000000"/>
          <w:sz w:val="22"/>
        </w:rPr>
        <w:t>С самой экскурсии не припомню чистого неба над головой.</w:t>
      </w:r>
    </w:p>
    <w:p>
      <w:pPr>
        <w:spacing w:after="0"/>
        <w:ind w:left="120"/>
        <w:jc w:val="center"/>
      </w:pPr>
      <w:r>
        <w:rPr>
          <w:rFonts w:ascii="Times New Roman" w:hAnsi="Times New Roman"/>
          <w:b w:val="false"/>
          <w:i w:val="false"/>
          <w:color w:val="000000"/>
          <w:sz w:val="22"/>
        </w:rPr>
        <w:t>× × ×</w:t>
      </w:r>
    </w:p>
    <w:p>
      <w:pPr>
        <w:spacing w:after="269"/>
        <w:ind w:left="120"/>
        <w:jc w:val="left"/>
      </w:pPr>
      <w:r>
        <w:rPr>
          <w:rFonts w:ascii="Times New Roman" w:hAnsi="Times New Roman"/>
          <w:b w:val="false"/>
          <w:i w:val="false"/>
          <w:color w:val="000000"/>
          <w:sz w:val="22"/>
        </w:rPr>
        <w:t>Влажный воздух просочился и в школу. И это ещё неприятнее ощущается в толпе, которая поутру вваливается в двери.</w:t>
      </w:r>
    </w:p>
    <w:p>
      <w:pPr>
        <w:spacing w:after="269"/>
        <w:ind w:left="120"/>
        <w:jc w:val="left"/>
      </w:pPr>
      <w:r>
        <w:rPr>
          <w:rFonts w:ascii="Times New Roman" w:hAnsi="Times New Roman"/>
          <w:b w:val="false"/>
          <w:i w:val="false"/>
          <w:color w:val="000000"/>
          <w:sz w:val="22"/>
        </w:rPr>
        <w:t>Слово «одиночка» по идее подразумевает, что ты ныкаешься где-нибудь в тёмном уголке. Но когда достигаешь моего уровня, можешь уже носить своё одиночество как броню. Я имею в виду, что вокруг меня образуется пустое пространство, словно глаз бури.</w:t>
      </w:r>
    </w:p>
    <w:p>
      <w:pPr>
        <w:spacing w:after="269"/>
        <w:ind w:left="120"/>
        <w:jc w:val="left"/>
      </w:pPr>
      <w:r>
        <w:rPr>
          <w:rFonts w:ascii="Times New Roman" w:hAnsi="Times New Roman"/>
          <w:b w:val="false"/>
          <w:i w:val="false"/>
          <w:color w:val="000000"/>
          <w:sz w:val="22"/>
        </w:rPr>
        <w:t>Непросто, должно быть, сейчас тем, кто окружён толпой друзей. Их разогретые до тридцати шести градусов тела лишь добавляют температуры и влажности. Одиночкам в сезон дождей куда комфортнее. Можно жить мирной школьной жизнью, наслаждаясь хорошей вентиляцией.</w:t>
      </w:r>
    </w:p>
    <w:p>
      <w:pPr>
        <w:spacing w:after="269"/>
        <w:ind w:left="120"/>
        <w:jc w:val="left"/>
      </w:pPr>
      <w:r>
        <w:rPr>
          <w:rFonts w:ascii="Times New Roman" w:hAnsi="Times New Roman"/>
          <w:b w:val="false"/>
          <w:i w:val="false"/>
          <w:color w:val="000000"/>
          <w:sz w:val="22"/>
        </w:rPr>
        <w:t>Переобуваясь у своего шкафчика, я поднял глаза и увидел знакомое лицо.</w:t>
      </w:r>
    </w:p>
    <w:p>
      <w:pPr>
        <w:spacing w:after="269"/>
        <w:ind w:left="120"/>
        <w:jc w:val="left"/>
      </w:pPr>
      <w:r>
        <w:rPr>
          <w:rFonts w:ascii="Times New Roman" w:hAnsi="Times New Roman"/>
          <w:b w:val="false"/>
          <w:i w:val="false"/>
          <w:color w:val="000000"/>
          <w:sz w:val="22"/>
        </w:rPr>
        <w:t>— О…</w:t>
      </w:r>
    </w:p>
    <w:p>
      <w:pPr>
        <w:spacing w:after="269"/>
        <w:ind w:left="120"/>
        <w:jc w:val="left"/>
      </w:pPr>
      <w:r>
        <w:rPr>
          <w:rFonts w:ascii="Times New Roman" w:hAnsi="Times New Roman"/>
          <w:b w:val="false"/>
          <w:i w:val="false"/>
          <w:color w:val="000000"/>
          <w:sz w:val="22"/>
        </w:rPr>
        <w:t>Юигахама с туфлями в руке отвернулась. Она выглядела очень расстроенной.</w:t>
      </w:r>
    </w:p>
    <w:p>
      <w:pPr>
        <w:spacing w:after="269"/>
        <w:ind w:left="120"/>
        <w:jc w:val="left"/>
      </w:pPr>
      <w:r>
        <w:rPr>
          <w:rFonts w:ascii="Times New Roman" w:hAnsi="Times New Roman"/>
          <w:b w:val="false"/>
          <w:i w:val="false"/>
          <w:color w:val="000000"/>
          <w:sz w:val="22"/>
        </w:rPr>
        <w:t>Я же взгляд не отводил. И поприветствовал её как обычно.</w:t>
      </w:r>
    </w:p>
    <w:p>
      <w:pPr>
        <w:spacing w:after="269"/>
        <w:ind w:left="120"/>
        <w:jc w:val="left"/>
      </w:pPr>
      <w:r>
        <w:rPr>
          <w:rFonts w:ascii="Times New Roman" w:hAnsi="Times New Roman"/>
          <w:b w:val="false"/>
          <w:i w:val="false"/>
          <w:color w:val="000000"/>
          <w:sz w:val="22"/>
        </w:rPr>
        <w:t>— Привет.</w:t>
      </w:r>
    </w:p>
    <w:p>
      <w:pPr>
        <w:spacing w:after="269"/>
        <w:ind w:left="120"/>
        <w:jc w:val="left"/>
      </w:pPr>
      <w:r>
        <w:rPr>
          <w:rFonts w:ascii="Times New Roman" w:hAnsi="Times New Roman"/>
          <w:b w:val="false"/>
          <w:i w:val="false"/>
          <w:color w:val="000000"/>
          <w:sz w:val="22"/>
        </w:rPr>
        <w:t>— …У-угу…</w:t>
      </w:r>
    </w:p>
    <w:p>
      <w:pPr>
        <w:spacing w:after="269"/>
        <w:ind w:left="120"/>
        <w:jc w:val="left"/>
      </w:pPr>
      <w:r>
        <w:rPr>
          <w:rFonts w:ascii="Times New Roman" w:hAnsi="Times New Roman"/>
          <w:b w:val="false"/>
          <w:i w:val="false"/>
          <w:color w:val="000000"/>
          <w:sz w:val="22"/>
        </w:rPr>
        <w:t>И больше ничего не говоря, закинул сумку на плечо.</w:t>
      </w:r>
    </w:p>
    <w:p>
      <w:pPr>
        <w:spacing w:after="269"/>
        <w:ind w:left="120"/>
        <w:jc w:val="left"/>
      </w:pPr>
      <w:r>
        <w:rPr>
          <w:rFonts w:ascii="Times New Roman" w:hAnsi="Times New Roman"/>
          <w:b w:val="false"/>
          <w:i w:val="false"/>
          <w:color w:val="000000"/>
          <w:sz w:val="22"/>
        </w:rPr>
        <w:t>Слов не было, остались лишь звуки наших шагов по линолеуму. И эти звуки тонули в топоте остальных учеников.</w:t>
      </w:r>
    </w:p>
    <w:p>
      <w:pPr>
        <w:spacing w:after="269"/>
        <w:ind w:left="120"/>
        <w:jc w:val="left"/>
      </w:pPr>
      <w:r>
        <w:rPr>
          <w:rFonts w:ascii="Times New Roman" w:hAnsi="Times New Roman"/>
          <w:b w:val="false"/>
          <w:i w:val="false"/>
          <w:color w:val="000000"/>
          <w:sz w:val="22"/>
        </w:rPr>
        <w:t>Та неоднозначная ситуация, что возникла между нами на экскурсии, никуда не делась за субботу и воскресенье. И за последующие дни, а сегодня была уже пятница.</w:t>
      </w:r>
    </w:p>
    <w:p>
      <w:pPr>
        <w:spacing w:after="269"/>
        <w:ind w:left="120"/>
        <w:jc w:val="left"/>
      </w:pPr>
      <w:r>
        <w:rPr>
          <w:rFonts w:ascii="Times New Roman" w:hAnsi="Times New Roman"/>
          <w:b w:val="false"/>
          <w:i w:val="false"/>
          <w:color w:val="000000"/>
          <w:sz w:val="22"/>
        </w:rPr>
        <w:t>Юигахама больше не приветствовала меня во весь голос, мы не шли бок о бок до самого класса. Мы вернулись к обычной неприметной жизни, как оно было когда-то раньше.</w:t>
      </w:r>
    </w:p>
    <w:p>
      <w:pPr>
        <w:spacing w:after="269"/>
        <w:ind w:left="120"/>
        <w:jc w:val="left"/>
      </w:pPr>
      <w:r>
        <w:rPr>
          <w:rFonts w:ascii="Times New Roman" w:hAnsi="Times New Roman"/>
          <w:b w:val="false"/>
          <w:i w:val="false"/>
          <w:color w:val="000000"/>
          <w:sz w:val="22"/>
        </w:rPr>
        <w:t>Отлично. Я поступил как надо. Всё вернулось на круги своя.</w:t>
      </w:r>
    </w:p>
    <w:p>
      <w:pPr>
        <w:spacing w:after="269"/>
        <w:ind w:left="120"/>
        <w:jc w:val="left"/>
      </w:pPr>
      <w:r>
        <w:rPr>
          <w:rFonts w:ascii="Times New Roman" w:hAnsi="Times New Roman"/>
          <w:b w:val="false"/>
          <w:i w:val="false"/>
          <w:color w:val="000000"/>
          <w:sz w:val="22"/>
        </w:rPr>
        <w:t>Одиночка по определению не лезет в жизнь других людей. Он никого не ранит, если он ни с кем не связан. Одиночка — экологически чистый, самодостаточный организм.</w:t>
      </w:r>
    </w:p>
    <w:p>
      <w:pPr>
        <w:spacing w:after="269"/>
        <w:ind w:left="120"/>
        <w:jc w:val="left"/>
      </w:pPr>
      <w:r>
        <w:rPr>
          <w:rFonts w:ascii="Times New Roman" w:hAnsi="Times New Roman"/>
          <w:b w:val="false"/>
          <w:i w:val="false"/>
          <w:color w:val="000000"/>
          <w:sz w:val="22"/>
        </w:rPr>
        <w:t>Я восстановил мир в своей душе, нажав кнопку перезагрузки. А Юигахама может вернуться к своей обычной жизни популярного человека, не скованная больше чувством вины. По всем параметрам такой выбор не может быть плох. Можно даже сказать, что это был правильный выбор.</w:t>
      </w:r>
    </w:p>
    <w:p>
      <w:pPr>
        <w:spacing w:after="269"/>
        <w:ind w:left="120"/>
        <w:jc w:val="left"/>
      </w:pPr>
      <w:r>
        <w:rPr>
          <w:rFonts w:ascii="Times New Roman" w:hAnsi="Times New Roman"/>
          <w:b w:val="false"/>
          <w:i w:val="false"/>
          <w:color w:val="000000"/>
          <w:sz w:val="22"/>
        </w:rPr>
        <w:t>Не нужно быть доброй со мной за спасение её собаки. Это просто случайность. Поступок того же уровня, как вернуть кому-то оброненный бумажник или уступить место старшему. Потом можно улыбнуться себе и сказать «Вау, я совершил супер-добрый поступок! Теперь я знаю, как чувствуют себя эти выпендрёжники!»  Вот, собственно, и всё.</w:t>
      </w:r>
    </w:p>
    <w:p>
      <w:pPr>
        <w:spacing w:after="269"/>
        <w:ind w:left="120"/>
        <w:jc w:val="left"/>
      </w:pPr>
      <w:r>
        <w:rPr>
          <w:rFonts w:ascii="Times New Roman" w:hAnsi="Times New Roman"/>
          <w:b w:val="false"/>
          <w:i w:val="false"/>
          <w:color w:val="000000"/>
          <w:sz w:val="22"/>
        </w:rPr>
        <w:t>Незачем было переживать из-за такого пустяка. Я бы в любом случае стал одиночкой, так что для беспокойства за меня нет никаких оснований.</w:t>
      </w:r>
    </w:p>
    <w:p>
      <w:pPr>
        <w:spacing w:after="269"/>
        <w:ind w:left="120"/>
        <w:jc w:val="left"/>
      </w:pPr>
      <w:r>
        <w:rPr>
          <w:rFonts w:ascii="Times New Roman" w:hAnsi="Times New Roman"/>
          <w:b w:val="false"/>
          <w:i w:val="false"/>
          <w:color w:val="000000"/>
          <w:sz w:val="22"/>
        </w:rPr>
        <w:t>Короче говоря, я бы поставил на этом точку. Это лучше всего — нажать кнопку перезагрузки и вернуться к своей обычной жизни. В жизни такой кнопки нет, но можно перезагрузить отношения. Источник: я. Ни один мой одноклассник из средней школы не связывался со мной… стоп, это же удаление, а не перезагрузка. Хе.</w:t>
      </w:r>
    </w:p>
    <w:p>
      <w:pPr>
        <w:spacing w:after="0"/>
        <w:ind w:left="120"/>
        <w:jc w:val="center"/>
      </w:pPr>
      <w:r>
        <w:rPr>
          <w:rFonts w:ascii="Times New Roman" w:hAnsi="Times New Roman"/>
          <w:b w:val="false"/>
          <w:i w:val="false"/>
          <w:color w:val="000000"/>
          <w:sz w:val="22"/>
        </w:rPr>
        <w:t>× × ×</w:t>
      </w:r>
    </w:p>
    <w:p>
      <w:pPr>
        <w:spacing w:after="269"/>
        <w:ind w:left="120"/>
        <w:jc w:val="left"/>
      </w:pPr>
      <w:r>
        <w:rPr>
          <w:rFonts w:ascii="Times New Roman" w:hAnsi="Times New Roman"/>
          <w:b w:val="false"/>
          <w:i w:val="false"/>
          <w:color w:val="000000"/>
          <w:sz w:val="22"/>
        </w:rPr>
        <w:t>Надоевший мне до слёз шестой урок наконец закончился.</w:t>
      </w:r>
    </w:p>
    <w:p>
      <w:pPr>
        <w:spacing w:after="269"/>
        <w:ind w:left="120"/>
        <w:jc w:val="left"/>
      </w:pPr>
      <w:r>
        <w:rPr>
          <w:rFonts w:ascii="Times New Roman" w:hAnsi="Times New Roman"/>
          <w:b w:val="false"/>
          <w:i w:val="false"/>
          <w:color w:val="000000"/>
          <w:sz w:val="22"/>
        </w:rPr>
        <w:t>Как прилежный и спокойный ученик, я ни с кем во время урока не разговариваю, просто молчу. Кстати, этот самый шестой урок был уроком устного общения, так что мне пришлось заговорить на английском с сидящей рядом девчонкой. Лишь для того, чтобы та тут же принялась играться со своим мобильником. Я уж думал, что учительница меня отругает, но она не обратила на меня никакого внимания, спасибо моему уникальному навыку маскировать своё присутствие. Меньшего я от себя и не ожидал.</w:t>
      </w:r>
    </w:p>
    <w:p>
      <w:pPr>
        <w:spacing w:after="269"/>
        <w:ind w:left="120"/>
        <w:jc w:val="left"/>
      </w:pPr>
      <w:r>
        <w:rPr>
          <w:rFonts w:ascii="Times New Roman" w:hAnsi="Times New Roman"/>
          <w:b w:val="false"/>
          <w:i w:val="false"/>
          <w:color w:val="000000"/>
          <w:sz w:val="22"/>
        </w:rPr>
        <w:t>…Проблема лишь в том, что я не могу отключить этот навык.</w:t>
      </w:r>
    </w:p>
    <w:p>
      <w:pPr>
        <w:spacing w:after="269"/>
        <w:ind w:left="120"/>
        <w:jc w:val="left"/>
      </w:pPr>
      <w:r>
        <w:rPr>
          <w:rFonts w:ascii="Times New Roman" w:hAnsi="Times New Roman"/>
          <w:b w:val="false"/>
          <w:i w:val="false"/>
          <w:color w:val="000000"/>
          <w:sz w:val="22"/>
        </w:rPr>
        <w:t>Даже по окончании классного часа он продолжал функционировать безупречно. Я скромно собирал сумку, а никто на меня никакого внимания не обращал. Может, я шпион?</w:t>
      </w:r>
    </w:p>
    <w:p>
      <w:pPr>
        <w:spacing w:after="269"/>
        <w:ind w:left="120"/>
        <w:jc w:val="left"/>
      </w:pPr>
      <w:r>
        <w:rPr>
          <w:rFonts w:ascii="Times New Roman" w:hAnsi="Times New Roman"/>
          <w:b w:val="false"/>
          <w:i w:val="false"/>
          <w:color w:val="000000"/>
          <w:sz w:val="22"/>
        </w:rPr>
        <w:t>Чёрт. Тогда за мной придут агенты ЦРУ. А если я ошибаюсь, и вместо них явятся скауты AIC, я не буду жаловаться — я им продолжение Tenchi Muyo забабахаю</w:t>
      </w:r>
      <w:r>
        <w:rPr>
          <w:rFonts w:ascii="Times New Roman" w:hAnsi="Times New Roman"/>
          <w:b w:val="false"/>
          <w:i w:val="false"/>
          <w:color w:val="000000"/>
          <w:vertAlign w:val="superscript"/>
        </w:rPr>
        <w:t>4</w:t>
      </w:r>
      <w:r>
        <w:rPr>
          <w:rFonts w:ascii="Times New Roman" w:hAnsi="Times New Roman"/>
          <w:b w:val="false"/>
          <w:i w:val="false"/>
          <w:color w:val="000000"/>
          <w:sz w:val="22"/>
        </w:rPr>
        <w:t>.</w:t>
      </w:r>
    </w:p>
    <w:p>
      <w:pPr>
        <w:spacing w:after="269"/>
        <w:ind w:left="120"/>
        <w:jc w:val="left"/>
      </w:pPr>
      <w:r>
        <w:rPr>
          <w:rFonts w:ascii="Times New Roman" w:hAnsi="Times New Roman"/>
          <w:b w:val="false"/>
          <w:i w:val="false"/>
          <w:color w:val="000000"/>
          <w:sz w:val="22"/>
        </w:rPr>
        <w:t>Я лениво размышлял о всякой чепухе, а сзади нарастал шум, словно говоря мне, «Это юность!»</w:t>
      </w:r>
    </w:p>
    <w:p>
      <w:pPr>
        <w:spacing w:after="269"/>
        <w:ind w:left="120"/>
        <w:jc w:val="left"/>
      </w:pPr>
      <w:r>
        <w:rPr>
          <w:rFonts w:ascii="Times New Roman" w:hAnsi="Times New Roman"/>
          <w:b w:val="false"/>
          <w:i w:val="false"/>
          <w:color w:val="000000"/>
          <w:sz w:val="22"/>
        </w:rPr>
        <w:t>Члены спортивного клуба фонтанировали сплетнями о старших товарищах и кураторе, неспешно собираясь в клуб.</w:t>
      </w:r>
    </w:p>
    <w:p>
      <w:pPr>
        <w:spacing w:after="269"/>
        <w:ind w:left="120"/>
        <w:jc w:val="left"/>
      </w:pPr>
      <w:r>
        <w:rPr>
          <w:rFonts w:ascii="Times New Roman" w:hAnsi="Times New Roman"/>
          <w:b w:val="false"/>
          <w:i w:val="false"/>
          <w:color w:val="000000"/>
          <w:sz w:val="22"/>
        </w:rPr>
        <w:t>Члены культурного клуба мило улыбались друг другу и трепались о том, что они принесли сегодня на перекус.</w:t>
      </w:r>
    </w:p>
    <w:p>
      <w:pPr>
        <w:spacing w:after="269"/>
        <w:ind w:left="120"/>
        <w:jc w:val="left"/>
      </w:pPr>
      <w:r>
        <w:rPr>
          <w:rFonts w:ascii="Times New Roman" w:hAnsi="Times New Roman"/>
          <w:b w:val="false"/>
          <w:i w:val="false"/>
          <w:color w:val="000000"/>
          <w:sz w:val="22"/>
        </w:rPr>
        <w:t>Те, кто не входил ни в один клуб, обменивались мыслями, куда бы податься после уроков.</w:t>
      </w:r>
    </w:p>
    <w:p>
      <w:pPr>
        <w:spacing w:after="269"/>
        <w:ind w:left="120"/>
        <w:jc w:val="left"/>
      </w:pPr>
      <w:r>
        <w:rPr>
          <w:rFonts w:ascii="Times New Roman" w:hAnsi="Times New Roman"/>
          <w:b w:val="false"/>
          <w:i w:val="false"/>
          <w:color w:val="000000"/>
          <w:sz w:val="22"/>
        </w:rPr>
        <w:t>А кое-кто выделился особо громким голосом. — У футбольного тренера сегодня выходной. Завидно!</w:t>
      </w:r>
    </w:p>
    <w:p>
      <w:pPr>
        <w:spacing w:after="269"/>
        <w:ind w:left="120"/>
        <w:jc w:val="left"/>
      </w:pPr>
      <w:r>
        <w:rPr>
          <w:rFonts w:ascii="Times New Roman" w:hAnsi="Times New Roman"/>
          <w:b w:val="false"/>
          <w:i w:val="false"/>
          <w:color w:val="000000"/>
          <w:sz w:val="22"/>
        </w:rPr>
        <w:t>Я небрежно глянул в том направлении и увидел Хаяму с компанией, смешанную группу из семи человек. Они расселись в кружок и весело болтали.</w:t>
      </w:r>
    </w:p>
    <w:p>
      <w:pPr>
        <w:spacing w:after="269"/>
        <w:ind w:left="120"/>
        <w:jc w:val="left"/>
      </w:pPr>
      <w:r>
        <w:rPr>
          <w:rFonts w:ascii="Times New Roman" w:hAnsi="Times New Roman"/>
          <w:b w:val="false"/>
          <w:i w:val="false"/>
          <w:color w:val="000000"/>
          <w:sz w:val="22"/>
        </w:rPr>
        <w:t>Это Оука из бейсбольного клуба (молчун-девственник) выразил своё недовольство. Ямато из клуба регби (пустоголовый) согласно кивнул.</w:t>
      </w:r>
    </w:p>
    <w:p>
      <w:pPr>
        <w:spacing w:after="269"/>
        <w:ind w:left="120"/>
        <w:jc w:val="left"/>
      </w:pPr>
      <w:r>
        <w:rPr>
          <w:rFonts w:ascii="Times New Roman" w:hAnsi="Times New Roman"/>
          <w:b w:val="false"/>
          <w:i w:val="false"/>
          <w:color w:val="000000"/>
          <w:sz w:val="22"/>
        </w:rPr>
        <w:t>Тобе (задира) тут же вмешался. — Чёрт! Вы с вашими клубами меня просто смешите! Блин. Что делать? Что делать?</w:t>
      </w:r>
    </w:p>
    <w:p>
      <w:pPr>
        <w:spacing w:after="269"/>
        <w:ind w:left="120"/>
        <w:jc w:val="left"/>
      </w:pPr>
      <w:r>
        <w:rPr>
          <w:rFonts w:ascii="Times New Roman" w:hAnsi="Times New Roman"/>
          <w:b w:val="false"/>
          <w:i w:val="false"/>
          <w:color w:val="000000"/>
          <w:sz w:val="22"/>
        </w:rPr>
        <w:t>— Сам решай. — Равнодушно играющая с мобильником Миура дёрнула его за волосы. Позади неё сидели Эбина и Юигахама. Королева, как обычно, правит железной рукой.</w:t>
      </w:r>
    </w:p>
    <w:p>
      <w:pPr>
        <w:spacing w:after="269"/>
        <w:ind w:left="120"/>
        <w:jc w:val="left"/>
      </w:pPr>
      <w:r>
        <w:rPr>
          <w:rFonts w:ascii="Times New Roman" w:hAnsi="Times New Roman"/>
          <w:b w:val="false"/>
          <w:i w:val="false"/>
          <w:color w:val="000000"/>
          <w:sz w:val="22"/>
        </w:rPr>
        <w:t>Словно подстёгнутый Миурой, Тобе тут же выпалил, — О! А Баскин-Роббинс или вроде того не пойдёт? Или не пойдёт?</w:t>
      </w:r>
    </w:p>
    <w:p>
      <w:pPr>
        <w:spacing w:after="269"/>
        <w:ind w:left="120"/>
        <w:jc w:val="left"/>
      </w:pPr>
      <w:r>
        <w:rPr>
          <w:rFonts w:ascii="Times New Roman" w:hAnsi="Times New Roman"/>
          <w:b w:val="false"/>
          <w:i w:val="false"/>
          <w:color w:val="000000"/>
          <w:sz w:val="22"/>
        </w:rPr>
        <w:t>Миура со щелчком захлопнула телефон. — Хм? Не-а.</w:t>
      </w:r>
    </w:p>
    <w:p>
      <w:pPr>
        <w:spacing w:after="269"/>
        <w:ind w:left="120"/>
        <w:jc w:val="left"/>
      </w:pPr>
      <w:r>
        <w:rPr>
          <w:rFonts w:ascii="Times New Roman" w:hAnsi="Times New Roman"/>
          <w:b w:val="false"/>
          <w:i/>
          <w:color w:val="000000"/>
          <w:sz w:val="22"/>
        </w:rPr>
        <w:t>…И не думала она позволять ему самому решать!</w:t>
      </w:r>
    </w:p>
    <w:p>
      <w:pPr>
        <w:spacing w:after="269"/>
        <w:ind w:left="120"/>
        <w:jc w:val="left"/>
      </w:pPr>
      <w:r>
        <w:rPr>
          <w:rFonts w:ascii="Times New Roman" w:hAnsi="Times New Roman"/>
          <w:b w:val="false"/>
          <w:i w:val="false"/>
          <w:color w:val="000000"/>
          <w:sz w:val="22"/>
        </w:rPr>
        <w:t>Я и сам не заметил, как стал мысленно вставлять ехидные комментарии. Каждый день оттачиваю этот свой навык одиночки.</w:t>
      </w:r>
    </w:p>
    <w:p>
      <w:pPr>
        <w:spacing w:after="269"/>
        <w:ind w:left="120"/>
        <w:jc w:val="left"/>
      </w:pPr>
      <w:r>
        <w:rPr>
          <w:rFonts w:ascii="Times New Roman" w:hAnsi="Times New Roman"/>
          <w:b w:val="false"/>
          <w:i w:val="false"/>
          <w:color w:val="000000"/>
          <w:sz w:val="22"/>
        </w:rPr>
        <w:t>Мои глаза сами собой потянулись к Миуре с компанией. И встретились взглядом с Юигахамой, которая тоже там была.</w:t>
      </w:r>
    </w:p>
    <w:p>
      <w:pPr>
        <w:spacing w:after="269"/>
        <w:ind w:left="120"/>
        <w:jc w:val="left"/>
      </w:pPr>
      <w:r>
        <w:rPr>
          <w:rFonts w:ascii="Times New Roman" w:hAnsi="Times New Roman"/>
          <w:b w:val="false"/>
          <w:i w:val="false"/>
          <w:color w:val="000000"/>
          <w:sz w:val="22"/>
        </w:rPr>
        <w:t>Она ничего не сказала. Я тоже промолчал.</w:t>
      </w:r>
    </w:p>
    <w:p>
      <w:pPr>
        <w:spacing w:after="269"/>
        <w:ind w:left="120"/>
        <w:jc w:val="left"/>
      </w:pPr>
      <w:r>
        <w:rPr>
          <w:rFonts w:ascii="Times New Roman" w:hAnsi="Times New Roman"/>
          <w:b w:val="false"/>
          <w:i w:val="false"/>
          <w:color w:val="000000"/>
          <w:sz w:val="22"/>
        </w:rPr>
        <w:t>Даже зная о том, что мы рядом, мы не обменялись ни единым словом. Лишь украдкой переглянулись.</w:t>
      </w:r>
    </w:p>
    <w:p>
      <w:pPr>
        <w:spacing w:after="269"/>
        <w:ind w:left="120"/>
        <w:jc w:val="left"/>
      </w:pPr>
      <w:r>
        <w:rPr>
          <w:rFonts w:ascii="Times New Roman" w:hAnsi="Times New Roman"/>
          <w:b w:val="false"/>
          <w:i w:val="false"/>
          <w:color w:val="000000"/>
          <w:sz w:val="22"/>
        </w:rPr>
        <w:t>Прямо будто выходишь на своей станции и вдруг у выхода сталкиваешься с одноклассником из средней школы. И понимаешь, «Блин, это же Оофуна…» . А он «Это… ты кто? Хи… Хики… да пофиг». Даже не пытался вспомнить, скотина.</w:t>
      </w:r>
    </w:p>
    <w:p>
      <w:pPr>
        <w:spacing w:after="269"/>
        <w:ind w:left="120"/>
        <w:jc w:val="left"/>
      </w:pPr>
      <w:r>
        <w:rPr>
          <w:rFonts w:ascii="Times New Roman" w:hAnsi="Times New Roman"/>
          <w:b w:val="false"/>
          <w:i w:val="false"/>
          <w:color w:val="000000"/>
          <w:sz w:val="22"/>
        </w:rPr>
        <w:t>Ладно, что было, то было. И-и не потому, что другие не знают, кто я такой — просто у меня отличная память. Мои мозги воистину великолепны. Одиночки всегда отлично запоминают имена. Потому что когда бы с ними ни заговорили, их сердца колотятся как сумасшедшие.</w:t>
      </w:r>
    </w:p>
    <w:p>
      <w:pPr>
        <w:spacing w:after="269"/>
        <w:ind w:left="120"/>
        <w:jc w:val="left"/>
      </w:pPr>
      <w:r>
        <w:rPr>
          <w:rFonts w:ascii="Times New Roman" w:hAnsi="Times New Roman"/>
          <w:b w:val="false"/>
          <w:i w:val="false"/>
          <w:color w:val="000000"/>
          <w:sz w:val="22"/>
        </w:rPr>
        <w:t xml:space="preserve">Моя память так хороша, что я даже помню, как звали ту девчонку, с которой я так ни разу и не поговорил. Я обратился к ней, а её перекосило от ужаса. </w:t>
      </w:r>
      <w:r>
        <w:rPr>
          <w:rFonts w:ascii="Times New Roman" w:hAnsi="Times New Roman"/>
          <w:b w:val="false"/>
          <w:i/>
          <w:color w:val="000000"/>
          <w:sz w:val="22"/>
        </w:rPr>
        <w:t>«Откуда этот тип меня знает?.. Страшно…»</w:t>
      </w:r>
      <w:r>
        <w:rPr>
          <w:rFonts w:ascii="Times New Roman" w:hAnsi="Times New Roman"/>
          <w:b w:val="false"/>
          <w:i w:val="false"/>
          <w:color w:val="000000"/>
          <w:sz w:val="22"/>
        </w:rPr>
        <w:t xml:space="preserve"> Ладно, хватит уже об этом.</w:t>
      </w:r>
    </w:p>
    <w:p>
      <w:pPr>
        <w:spacing w:after="269"/>
        <w:ind w:left="120"/>
        <w:jc w:val="left"/>
      </w:pPr>
      <w:r>
        <w:rPr>
          <w:rFonts w:ascii="Times New Roman" w:hAnsi="Times New Roman"/>
          <w:b w:val="false"/>
          <w:i w:val="false"/>
          <w:color w:val="000000"/>
          <w:sz w:val="22"/>
        </w:rPr>
        <w:t>Как бы то ни было, наши отношения с Юигахамой смахивают на поединок опытных фехтовальщиков, которые тщательно выдерживают дистанцию. Тупик.</w:t>
      </w:r>
    </w:p>
    <w:p>
      <w:pPr>
        <w:spacing w:after="269"/>
        <w:ind w:left="120"/>
        <w:jc w:val="left"/>
      </w:pPr>
      <w:r>
        <w:rPr>
          <w:rFonts w:ascii="Times New Roman" w:hAnsi="Times New Roman"/>
          <w:b w:val="false"/>
          <w:i w:val="false"/>
          <w:color w:val="000000"/>
          <w:sz w:val="22"/>
        </w:rPr>
        <w:t>Возникшую неприятную атмосферу нарушила Миура.</w:t>
      </w:r>
    </w:p>
    <w:p>
      <w:pPr>
        <w:spacing w:after="269"/>
        <w:ind w:left="120"/>
        <w:jc w:val="left"/>
      </w:pPr>
      <w:r>
        <w:rPr>
          <w:rFonts w:ascii="Times New Roman" w:hAnsi="Times New Roman"/>
          <w:b w:val="false"/>
          <w:i w:val="false"/>
          <w:color w:val="000000"/>
          <w:sz w:val="22"/>
        </w:rPr>
        <w:t>— Мне кажется, нам стоит пойти в боулинг.</w:t>
      </w:r>
    </w:p>
    <w:p>
      <w:pPr>
        <w:spacing w:after="269"/>
        <w:ind w:left="120"/>
        <w:jc w:val="left"/>
      </w:pPr>
      <w:r>
        <w:rPr>
          <w:rFonts w:ascii="Times New Roman" w:hAnsi="Times New Roman"/>
          <w:b w:val="false"/>
          <w:i w:val="false"/>
          <w:color w:val="000000"/>
          <w:sz w:val="22"/>
        </w:rPr>
        <w:t>Эбина тут же яростно закивала, придя к абсолютно нелогичному выводу.</w:t>
      </w:r>
    </w:p>
    <w:p>
      <w:pPr>
        <w:spacing w:after="269"/>
        <w:ind w:left="120"/>
        <w:jc w:val="left"/>
      </w:pPr>
      <w:r>
        <w:rPr>
          <w:rFonts w:ascii="Times New Roman" w:hAnsi="Times New Roman"/>
          <w:b w:val="false"/>
          <w:i w:val="false"/>
          <w:color w:val="000000"/>
          <w:sz w:val="22"/>
        </w:rPr>
        <w:t>— Я поняла! Кегли действительно напоминают…</w:t>
      </w:r>
    </w:p>
    <w:p>
      <w:pPr>
        <w:spacing w:after="269"/>
        <w:ind w:left="120"/>
        <w:jc w:val="left"/>
      </w:pPr>
      <w:r>
        <w:rPr>
          <w:rFonts w:ascii="Times New Roman" w:hAnsi="Times New Roman"/>
          <w:b w:val="false"/>
          <w:i w:val="false"/>
          <w:color w:val="000000"/>
          <w:sz w:val="22"/>
        </w:rPr>
        <w:t>— Эбина, заткнись. И вытри кровь из носа. — С отвращением рявкнула Миура, протягивая ей платок. — Не выставляй свои наклонности напоказ.</w:t>
      </w:r>
    </w:p>
    <w:p>
      <w:pPr>
        <w:spacing w:after="269"/>
        <w:ind w:left="120"/>
        <w:jc w:val="left"/>
      </w:pPr>
      <w:r>
        <w:rPr>
          <w:rFonts w:ascii="Times New Roman" w:hAnsi="Times New Roman"/>
          <w:b w:val="false"/>
          <w:i w:val="false"/>
          <w:color w:val="000000"/>
          <w:sz w:val="22"/>
        </w:rPr>
        <w:t>На удивление добрый жест со стороны Миуры. Но всё же как ни посмотри, это один из тех платочков, что раздают на улицах, рекламируя службу знакомств. Деликатная ситуация.</w:t>
      </w:r>
    </w:p>
    <w:p>
      <w:pPr>
        <w:spacing w:after="269"/>
        <w:ind w:left="120"/>
        <w:jc w:val="left"/>
      </w:pPr>
      <w:r>
        <w:rPr>
          <w:rFonts w:ascii="Times New Roman" w:hAnsi="Times New Roman"/>
          <w:b w:val="false"/>
          <w:i w:val="false"/>
          <w:color w:val="000000"/>
          <w:sz w:val="22"/>
        </w:rPr>
        <w:t>— Боулинг — это здорово! Чёрт, да я уже ни о чём другом и думать не могу! — Пылко согласился Тоби.</w:t>
      </w:r>
    </w:p>
    <w:p>
      <w:pPr>
        <w:spacing w:after="269"/>
        <w:ind w:left="120"/>
        <w:jc w:val="left"/>
      </w:pPr>
      <w:r>
        <w:rPr>
          <w:rFonts w:ascii="Times New Roman" w:hAnsi="Times New Roman"/>
          <w:b w:val="false"/>
          <w:i w:val="false"/>
          <w:color w:val="000000"/>
          <w:sz w:val="22"/>
        </w:rPr>
        <w:t>— Я знаю! — Миура победно крутанула локон.</w:t>
      </w:r>
    </w:p>
    <w:p>
      <w:pPr>
        <w:spacing w:after="269"/>
        <w:ind w:left="120"/>
        <w:jc w:val="left"/>
      </w:pPr>
      <w:r>
        <w:rPr>
          <w:rFonts w:ascii="Times New Roman" w:hAnsi="Times New Roman"/>
          <w:b w:val="false"/>
          <w:i w:val="false"/>
          <w:color w:val="000000"/>
          <w:sz w:val="22"/>
        </w:rPr>
        <w:t>Но Хаяма задумчиво погладил подбородок, словно ему так не казалось.</w:t>
      </w:r>
    </w:p>
    <w:p>
      <w:pPr>
        <w:spacing w:after="269"/>
        <w:ind w:left="120"/>
        <w:jc w:val="left"/>
      </w:pPr>
      <w:r>
        <w:rPr>
          <w:rFonts w:ascii="Times New Roman" w:hAnsi="Times New Roman"/>
          <w:b w:val="false"/>
          <w:i w:val="false"/>
          <w:color w:val="000000"/>
          <w:sz w:val="22"/>
        </w:rPr>
        <w:t>— Но мы там на прошлой неделе были… Почему бы не в дартс, сто лет уж не играли?</w:t>
      </w:r>
    </w:p>
    <w:p>
      <w:pPr>
        <w:spacing w:after="269"/>
        <w:ind w:left="120"/>
        <w:jc w:val="left"/>
      </w:pPr>
      <w:r>
        <w:rPr>
          <w:rFonts w:ascii="Times New Roman" w:hAnsi="Times New Roman"/>
          <w:b w:val="false"/>
          <w:i w:val="false"/>
          <w:color w:val="000000"/>
          <w:sz w:val="22"/>
        </w:rPr>
        <w:t>Миура мгновенно поменяла мнение. — Раз уж ты так говоришь, Хаято. — Насколько же двуличной может она быть?</w:t>
      </w:r>
    </w:p>
    <w:p>
      <w:pPr>
        <w:spacing w:after="269"/>
        <w:ind w:left="120"/>
        <w:jc w:val="left"/>
      </w:pPr>
      <w:r>
        <w:rPr>
          <w:rFonts w:ascii="Times New Roman" w:hAnsi="Times New Roman"/>
          <w:b w:val="false"/>
          <w:i w:val="false"/>
          <w:color w:val="000000"/>
          <w:sz w:val="22"/>
        </w:rPr>
        <w:t>— Тогда пошли? — Сказал Хаяма, поднимаясь. — Если не умеете играть, скажите мне, я научу.</w:t>
      </w:r>
    </w:p>
    <w:p>
      <w:pPr>
        <w:spacing w:after="269"/>
        <w:ind w:left="120"/>
        <w:jc w:val="left"/>
      </w:pPr>
      <w:r>
        <w:rPr>
          <w:rFonts w:ascii="Times New Roman" w:hAnsi="Times New Roman"/>
          <w:b w:val="false"/>
          <w:i w:val="false"/>
          <w:color w:val="000000"/>
          <w:sz w:val="22"/>
        </w:rPr>
        <w:t>Миура, Тобе и Эбина двинулись за ним. Но Миура тут же заметила, что кое-кто за ней не последовал, и развернулась.</w:t>
      </w:r>
    </w:p>
    <w:p>
      <w:pPr>
        <w:spacing w:after="269"/>
        <w:ind w:left="120"/>
        <w:jc w:val="left"/>
      </w:pPr>
      <w:r>
        <w:rPr>
          <w:rFonts w:ascii="Times New Roman" w:hAnsi="Times New Roman"/>
          <w:b w:val="false"/>
          <w:i w:val="false"/>
          <w:color w:val="000000"/>
          <w:sz w:val="22"/>
        </w:rPr>
        <w:t>— Юи, где ты там? Пошли.</w:t>
      </w:r>
    </w:p>
    <w:p>
      <w:pPr>
        <w:spacing w:after="269"/>
        <w:ind w:left="120"/>
        <w:jc w:val="left"/>
      </w:pPr>
      <w:r>
        <w:rPr>
          <w:rFonts w:ascii="Times New Roman" w:hAnsi="Times New Roman"/>
          <w:b w:val="false"/>
          <w:i w:val="false"/>
          <w:color w:val="000000"/>
          <w:sz w:val="22"/>
        </w:rPr>
        <w:t>— …А, э… ум-м, ладно! Иду!</w:t>
      </w:r>
    </w:p>
    <w:p>
      <w:pPr>
        <w:spacing w:after="269"/>
        <w:ind w:left="120"/>
        <w:jc w:val="left"/>
      </w:pPr>
      <w:r>
        <w:rPr>
          <w:rFonts w:ascii="Times New Roman" w:hAnsi="Times New Roman"/>
          <w:b w:val="false"/>
          <w:i w:val="false"/>
          <w:color w:val="000000"/>
          <w:sz w:val="22"/>
        </w:rPr>
        <w:t>Не принимавшая до сих пор участия в разговоре Юигахама вскочила, хватая сумку, и почти побежала. Но проходя мимо меня, замедлилась.</w:t>
      </w:r>
    </w:p>
    <w:p>
      <w:pPr>
        <w:spacing w:after="269"/>
        <w:ind w:left="120"/>
        <w:jc w:val="left"/>
      </w:pPr>
      <w:r>
        <w:rPr>
          <w:rFonts w:ascii="Times New Roman" w:hAnsi="Times New Roman"/>
          <w:b w:val="false"/>
          <w:i w:val="false"/>
          <w:color w:val="000000"/>
          <w:sz w:val="22"/>
        </w:rPr>
        <w:t>Хоть я и сказал ей, чтобы не беспокоилась, она всё равно разрывается между двумя мирами.</w:t>
      </w:r>
    </w:p>
    <w:p>
      <w:pPr>
        <w:spacing w:after="269"/>
        <w:ind w:left="120"/>
        <w:jc w:val="left"/>
      </w:pPr>
      <w:r>
        <w:rPr>
          <w:rFonts w:ascii="Times New Roman" w:hAnsi="Times New Roman"/>
          <w:b w:val="false"/>
          <w:i w:val="false"/>
          <w:color w:val="000000"/>
          <w:sz w:val="22"/>
        </w:rPr>
        <w:t>Так не годится. Одиночки никогда не должны доставлять проблем остальным.</w:t>
      </w:r>
    </w:p>
    <w:p>
      <w:pPr>
        <w:spacing w:after="269"/>
        <w:ind w:left="120"/>
        <w:jc w:val="left"/>
      </w:pPr>
      <w:r>
        <w:rPr>
          <w:rFonts w:ascii="Times New Roman" w:hAnsi="Times New Roman"/>
          <w:b w:val="false"/>
          <w:i w:val="false"/>
          <w:color w:val="000000"/>
          <w:sz w:val="22"/>
        </w:rPr>
        <w:t>И я решил уйти первым. Хачиман Хикигая уходит круто.</w:t>
      </w:r>
      <w:r>
        <w:rPr>
          <w:rFonts w:ascii="Times New Roman" w:hAnsi="Times New Roman"/>
          <w:b w:val="false"/>
          <w:i w:val="false"/>
          <w:color w:val="000000"/>
          <w:vertAlign w:val="superscript"/>
        </w:rPr>
        <w:t>5</w:t>
      </w:r>
      <w:r>
        <w:rPr>
          <w:rFonts w:ascii="Times New Roman" w:hAnsi="Times New Roman"/>
          <w:b w:val="false"/>
          <w:i w:val="false"/>
          <w:color w:val="000000"/>
          <w:sz w:val="22"/>
        </w:rPr>
        <w:t> Даже слишком круто для школы, если хотите понять, насколько я крут.</w:t>
      </w:r>
    </w:p>
    <w:p>
      <w:pPr>
        <w:spacing w:after="269"/>
        <w:ind w:left="120"/>
        <w:jc w:val="left"/>
      </w:pPr>
      <w:r>
        <w:rPr>
          <w:rFonts w:ascii="Times New Roman" w:hAnsi="Times New Roman"/>
          <w:b w:val="false"/>
          <w:i w:val="false"/>
          <w:color w:val="000000"/>
          <w:sz w:val="22"/>
        </w:rPr>
        <w:t>КРУТО! КРУТО! КРУТО!</w:t>
      </w:r>
    </w:p>
    <w:p>
      <w:pPr>
        <w:spacing w:after="269"/>
        <w:ind w:left="120"/>
        <w:jc w:val="left"/>
      </w:pPr>
      <w:r>
        <w:rPr>
          <w:rFonts w:ascii="Times New Roman" w:hAnsi="Times New Roman"/>
          <w:b w:val="false"/>
          <w:i w:val="false"/>
          <w:color w:val="000000"/>
          <w:sz w:val="22"/>
        </w:rPr>
        <w:t>Изо всех сил стараясь не смотреть в сторону Юигахамы, я украдкой выскользнул из класса.</w:t>
      </w:r>
    </w:p>
    <w:p>
      <w:pPr>
        <w:spacing w:after="0"/>
        <w:ind w:left="120"/>
        <w:jc w:val="center"/>
      </w:pPr>
      <w:r>
        <w:rPr>
          <w:rFonts w:ascii="Times New Roman" w:hAnsi="Times New Roman"/>
          <w:b w:val="false"/>
          <w:i w:val="false"/>
          <w:color w:val="000000"/>
          <w:sz w:val="22"/>
        </w:rPr>
        <w:t>× × ×</w:t>
      </w:r>
    </w:p>
    <w:p>
      <w:pPr>
        <w:spacing w:after="269"/>
        <w:ind w:left="120"/>
        <w:jc w:val="left"/>
      </w:pPr>
      <w:r>
        <w:rPr>
          <w:rFonts w:ascii="Times New Roman" w:hAnsi="Times New Roman"/>
          <w:b w:val="false"/>
          <w:i w:val="false"/>
          <w:color w:val="000000"/>
          <w:sz w:val="22"/>
        </w:rPr>
        <w:t>В клубной комнате на четвёртом этаже на своём обычном месте, в самом сердце клуба помощников, сидела Юкино Юкиносита с обычным, неизменно холодным выражением лица.</w:t>
      </w:r>
    </w:p>
    <w:p>
      <w:pPr>
        <w:spacing w:after="269"/>
        <w:ind w:left="120"/>
        <w:jc w:val="left"/>
      </w:pPr>
      <w:r>
        <w:rPr>
          <w:rFonts w:ascii="Times New Roman" w:hAnsi="Times New Roman"/>
          <w:b w:val="false"/>
          <w:i w:val="false"/>
          <w:color w:val="000000"/>
          <w:sz w:val="22"/>
        </w:rPr>
        <w:t>Что было необычным, так это журнал мод в её руках вместо привычного романа. Очень нехарактерно для неё.</w:t>
      </w:r>
    </w:p>
    <w:p>
      <w:pPr>
        <w:spacing w:after="269"/>
        <w:ind w:left="120"/>
        <w:jc w:val="left"/>
      </w:pPr>
      <w:r>
        <w:rPr>
          <w:rFonts w:ascii="Times New Roman" w:hAnsi="Times New Roman"/>
          <w:b w:val="false"/>
          <w:i w:val="false"/>
          <w:color w:val="000000"/>
          <w:sz w:val="22"/>
        </w:rPr>
        <w:t>А если вас интересует, что поменялось ещё, она перешла на летнюю форму одежды. Вместо блейзера на ней был предписанный школьными правилами жилет. «Предписанный школьными правилами» — синоним слова «убогий», но Юкиносита в нём выглядела на удивление хорошо, словно источая ауру изысканности.</w:t>
      </w:r>
    </w:p>
    <w:p>
      <w:pPr>
        <w:spacing w:after="269"/>
        <w:ind w:left="120"/>
        <w:jc w:val="left"/>
      </w:pPr>
      <w:r>
        <w:rPr>
          <w:rFonts w:ascii="Times New Roman" w:hAnsi="Times New Roman"/>
          <w:b w:val="false"/>
          <w:i w:val="false"/>
          <w:color w:val="000000"/>
          <w:sz w:val="22"/>
        </w:rPr>
        <w:t>— Привет, — сказал я.</w:t>
      </w:r>
    </w:p>
    <w:p>
      <w:pPr>
        <w:spacing w:after="269"/>
        <w:ind w:left="120"/>
        <w:jc w:val="left"/>
      </w:pPr>
      <w:r>
        <w:rPr>
          <w:rFonts w:ascii="Times New Roman" w:hAnsi="Times New Roman"/>
          <w:b w:val="false"/>
          <w:i w:val="false"/>
          <w:color w:val="000000"/>
          <w:sz w:val="22"/>
        </w:rPr>
        <w:t>Юкиносита коротко вздохнула. — А, это ты, Хикигая. — И снова уставилась в журнал.</w:t>
      </w:r>
    </w:p>
    <w:p>
      <w:pPr>
        <w:spacing w:after="269"/>
        <w:ind w:left="120"/>
        <w:jc w:val="left"/>
      </w:pPr>
      <w:r>
        <w:rPr>
          <w:rFonts w:ascii="Times New Roman" w:hAnsi="Times New Roman"/>
          <w:b w:val="false"/>
          <w:i w:val="false"/>
          <w:color w:val="000000"/>
          <w:sz w:val="22"/>
        </w:rPr>
        <w:t>— Не могла бы ты перестать реагировать как девчонка, рядом с которой меня посадили? Задевает, знаешь ли.</w:t>
      </w:r>
    </w:p>
    <w:p>
      <w:pPr>
        <w:spacing w:after="269"/>
        <w:ind w:left="120"/>
        <w:jc w:val="left"/>
      </w:pPr>
      <w:r>
        <w:rPr>
          <w:rFonts w:ascii="Times New Roman" w:hAnsi="Times New Roman"/>
          <w:b w:val="false"/>
          <w:i w:val="false"/>
          <w:color w:val="000000"/>
          <w:sz w:val="22"/>
        </w:rPr>
        <w:t>Смена мест в классе — весьма травмирующее событие. Она разрушает привычный образ жизни. Это не катастрофа, конечно, но очень неприятно, потому как проявляет истинную натуру людей.</w:t>
      </w:r>
    </w:p>
    <w:p>
      <w:pPr>
        <w:spacing w:after="269"/>
        <w:ind w:left="120"/>
        <w:jc w:val="left"/>
      </w:pPr>
      <w:r>
        <w:rPr>
          <w:rFonts w:ascii="Times New Roman" w:hAnsi="Times New Roman"/>
          <w:b w:val="false"/>
          <w:i w:val="false"/>
          <w:color w:val="000000"/>
          <w:sz w:val="22"/>
        </w:rPr>
        <w:t>И ежемесячная смена мест — прекрасный тому пример.</w:t>
      </w:r>
    </w:p>
    <w:p>
      <w:pPr>
        <w:spacing w:after="269"/>
        <w:ind w:left="120"/>
        <w:jc w:val="left"/>
      </w:pPr>
      <w:r>
        <w:rPr>
          <w:rFonts w:ascii="Times New Roman" w:hAnsi="Times New Roman"/>
          <w:b w:val="false"/>
          <w:i w:val="false"/>
          <w:color w:val="000000"/>
          <w:sz w:val="22"/>
        </w:rPr>
        <w:t>— Нет, правда, что они относятся ко мне как к вонючему бомжу, хотя я не сделал ещё ничего плохого? Тянут жребий, и кому выпадает сидеть рядом со мной, горько плачут о своей участи.</w:t>
      </w:r>
    </w:p>
    <w:p>
      <w:pPr>
        <w:spacing w:after="269"/>
        <w:ind w:left="120"/>
        <w:jc w:val="left"/>
      </w:pPr>
      <w:r>
        <w:rPr>
          <w:rFonts w:ascii="Times New Roman" w:hAnsi="Times New Roman"/>
          <w:b w:val="false"/>
          <w:i w:val="false"/>
          <w:color w:val="000000"/>
          <w:sz w:val="22"/>
        </w:rPr>
        <w:t>— Так ты признаёшь, что сидеть рядом с тобой крайне неприятно…</w:t>
      </w:r>
    </w:p>
    <w:p>
      <w:pPr>
        <w:spacing w:after="269"/>
        <w:ind w:left="120"/>
        <w:jc w:val="left"/>
      </w:pPr>
      <w:r>
        <w:rPr>
          <w:rFonts w:ascii="Times New Roman" w:hAnsi="Times New Roman"/>
          <w:b w:val="false"/>
          <w:i w:val="false"/>
          <w:color w:val="000000"/>
          <w:sz w:val="22"/>
        </w:rPr>
        <w:t>— Ничего такого я не говорил. Это ты сама себе придумала.</w:t>
      </w:r>
    </w:p>
    <w:p>
      <w:pPr>
        <w:spacing w:after="269"/>
        <w:ind w:left="120"/>
        <w:jc w:val="left"/>
      </w:pPr>
      <w:r>
        <w:rPr>
          <w:rFonts w:ascii="Times New Roman" w:hAnsi="Times New Roman"/>
          <w:b w:val="false"/>
          <w:i w:val="false"/>
          <w:color w:val="000000"/>
          <w:sz w:val="22"/>
        </w:rPr>
        <w:t>— Прошу прощения. К сожалению, я сказала, не подумав. — Юкиносита слегка хихикнула. (Хотя это тоже больно…) — Опять не подумала, так что не бери в голову. Я думала, ты говоришь о Юигахаме.</w:t>
      </w:r>
    </w:p>
    <w:p>
      <w:pPr>
        <w:spacing w:after="269"/>
        <w:ind w:left="120"/>
        <w:jc w:val="left"/>
      </w:pPr>
      <w:r>
        <w:rPr>
          <w:rFonts w:ascii="Times New Roman" w:hAnsi="Times New Roman"/>
          <w:b w:val="false"/>
          <w:i w:val="false"/>
          <w:color w:val="000000"/>
          <w:sz w:val="22"/>
        </w:rPr>
        <w:t>— А, вот значит как?</w:t>
      </w:r>
    </w:p>
    <w:p>
      <w:pPr>
        <w:spacing w:after="269"/>
        <w:ind w:left="120"/>
        <w:jc w:val="left"/>
      </w:pPr>
      <w:r>
        <w:rPr>
          <w:rFonts w:ascii="Times New Roman" w:hAnsi="Times New Roman"/>
          <w:b w:val="false"/>
          <w:i w:val="false"/>
          <w:color w:val="000000"/>
          <w:sz w:val="22"/>
        </w:rPr>
        <w:t>У Юкиноситы были на то определённые основания. Юигахама уже пять дней в клубе не показывалась. Наверно, Юкиносита надеялась, что она сегодня всё-таки придёт.</w:t>
      </w:r>
    </w:p>
    <w:p>
      <w:pPr>
        <w:spacing w:after="269"/>
        <w:ind w:left="120"/>
        <w:jc w:val="left"/>
      </w:pPr>
      <w:r>
        <w:rPr>
          <w:rFonts w:ascii="Times New Roman" w:hAnsi="Times New Roman"/>
          <w:b w:val="false"/>
          <w:i w:val="false"/>
          <w:color w:val="000000"/>
          <w:sz w:val="22"/>
        </w:rPr>
        <w:t>— Позавчера был срочный осмотр у ветеринара, вчера какие-то домашние дела… — Тихо пробормотала Юкиносита, глядя на экран своего мобильника. Наверно, читала письма Юигахамы — письма, которых я никогда не получал.</w:t>
      </w:r>
    </w:p>
    <w:p>
      <w:pPr>
        <w:spacing w:after="269"/>
        <w:ind w:left="120"/>
        <w:jc w:val="left"/>
      </w:pPr>
      <w:r>
        <w:rPr>
          <w:rFonts w:ascii="Times New Roman" w:hAnsi="Times New Roman"/>
          <w:b w:val="false"/>
          <w:i w:val="false"/>
          <w:color w:val="000000"/>
          <w:sz w:val="22"/>
        </w:rPr>
        <w:t>Разумеется, я и сам задавался вопросом, придёт ли сегодня Юигахама в клуб. И если бы она пришла, она, конечно же, чувствовала бы себя со мной так же неловко, как сегодня утром.</w:t>
      </w:r>
    </w:p>
    <w:p>
      <w:pPr>
        <w:spacing w:after="269"/>
        <w:ind w:left="120"/>
        <w:jc w:val="left"/>
      </w:pPr>
      <w:r>
        <w:rPr>
          <w:rFonts w:ascii="Times New Roman" w:hAnsi="Times New Roman"/>
          <w:b w:val="false"/>
          <w:i w:val="false"/>
          <w:color w:val="000000"/>
          <w:sz w:val="22"/>
        </w:rPr>
        <w:t>Я слишком хорошо знаю, чем такое кончается. Мы постепенно отдаляемся друг от друга, не общаемся и в конце концов совсем перестаём видеться. Источник: я.</w:t>
      </w:r>
    </w:p>
    <w:p>
      <w:pPr>
        <w:spacing w:after="269"/>
        <w:ind w:left="120"/>
        <w:jc w:val="left"/>
      </w:pPr>
      <w:r>
        <w:rPr>
          <w:rFonts w:ascii="Times New Roman" w:hAnsi="Times New Roman"/>
          <w:b w:val="false"/>
          <w:i w:val="false"/>
          <w:color w:val="000000"/>
          <w:sz w:val="22"/>
        </w:rPr>
        <w:t>Мои одноклассники из начальной школы, из средней школы — со всеми ними было именно так. И так же, наверно, будет и с Юигахамой.</w:t>
      </w:r>
    </w:p>
    <w:p>
      <w:pPr>
        <w:spacing w:after="269"/>
        <w:ind w:left="120"/>
        <w:jc w:val="left"/>
      </w:pPr>
      <w:r>
        <w:rPr>
          <w:rFonts w:ascii="Times New Roman" w:hAnsi="Times New Roman"/>
          <w:b w:val="false"/>
          <w:i w:val="false"/>
          <w:color w:val="000000"/>
          <w:sz w:val="22"/>
        </w:rPr>
        <w:t>В клубе стояла тишина.</w:t>
      </w:r>
    </w:p>
    <w:p>
      <w:pPr>
        <w:spacing w:after="269"/>
        <w:ind w:left="120"/>
        <w:jc w:val="left"/>
      </w:pPr>
      <w:r>
        <w:rPr>
          <w:rFonts w:ascii="Times New Roman" w:hAnsi="Times New Roman"/>
          <w:b w:val="false"/>
          <w:i w:val="false"/>
          <w:color w:val="000000"/>
          <w:sz w:val="22"/>
        </w:rPr>
        <w:t>Её нарушал лишь лёгкий шелест, с которым Юкиносита переворачивала страницы своего журнала.</w:t>
      </w:r>
    </w:p>
    <w:p>
      <w:pPr>
        <w:spacing w:after="269"/>
        <w:ind w:left="120"/>
        <w:jc w:val="left"/>
      </w:pPr>
      <w:r>
        <w:rPr>
          <w:rFonts w:ascii="Times New Roman" w:hAnsi="Times New Roman"/>
          <w:b w:val="false"/>
          <w:i w:val="false"/>
          <w:color w:val="000000"/>
          <w:sz w:val="22"/>
        </w:rPr>
        <w:t>И это мне кое-что напомнило. В последнее время в клубе постоянно стоял гвалт. Но поначалу, когда мы с Юкиноситой были в клубе вдвоём, тут царила тишина. Лишь иногда нарушаемая нашей с ней перебранкой.</w:t>
      </w:r>
    </w:p>
    <w:p>
      <w:pPr>
        <w:spacing w:after="269"/>
        <w:ind w:left="120"/>
        <w:jc w:val="left"/>
      </w:pPr>
      <w:r>
        <w:rPr>
          <w:rFonts w:ascii="Times New Roman" w:hAnsi="Times New Roman"/>
          <w:b w:val="false"/>
          <w:i w:val="false"/>
          <w:color w:val="000000"/>
          <w:sz w:val="22"/>
        </w:rPr>
        <w:t>За месяц или два это ушло в прошлое. И пока я тупо смотрел на дверь, Юкиносита заговорила, словно видя меня насквозь.</w:t>
      </w:r>
    </w:p>
    <w:p>
      <w:pPr>
        <w:spacing w:after="269"/>
        <w:ind w:left="120"/>
        <w:jc w:val="left"/>
      </w:pPr>
      <w:r>
        <w:rPr>
          <w:rFonts w:ascii="Times New Roman" w:hAnsi="Times New Roman"/>
          <w:b w:val="false"/>
          <w:i w:val="false"/>
          <w:color w:val="000000"/>
          <w:sz w:val="22"/>
        </w:rPr>
        <w:t>— Если ты ждёшь Юигахаму, она сегодня не придёт. Я только что получила от неё письмо.</w:t>
      </w:r>
    </w:p>
    <w:p>
      <w:pPr>
        <w:spacing w:after="269"/>
        <w:ind w:left="120"/>
        <w:jc w:val="left"/>
      </w:pPr>
      <w:r>
        <w:rPr>
          <w:rFonts w:ascii="Times New Roman" w:hAnsi="Times New Roman"/>
          <w:b w:val="false"/>
          <w:i w:val="false"/>
          <w:color w:val="000000"/>
          <w:sz w:val="22"/>
        </w:rPr>
        <w:t>— П-понятно… и-и я её вовсе не жду!</w:t>
      </w:r>
    </w:p>
    <w:p>
      <w:pPr>
        <w:spacing w:after="269"/>
        <w:ind w:left="120"/>
        <w:jc w:val="left"/>
      </w:pPr>
      <w:r>
        <w:rPr>
          <w:rFonts w:ascii="Times New Roman" w:hAnsi="Times New Roman"/>
          <w:b w:val="false"/>
          <w:i w:val="false"/>
          <w:color w:val="000000"/>
          <w:sz w:val="22"/>
        </w:rPr>
        <w:t>— Не понимаю такую негативную реакцию…</w:t>
      </w:r>
    </w:p>
    <w:p>
      <w:pPr>
        <w:spacing w:after="269"/>
        <w:ind w:left="120"/>
        <w:jc w:val="left"/>
      </w:pPr>
      <w:r>
        <w:rPr>
          <w:rFonts w:ascii="Times New Roman" w:hAnsi="Times New Roman"/>
          <w:b w:val="false"/>
          <w:i w:val="false"/>
          <w:color w:val="000000"/>
          <w:sz w:val="22"/>
        </w:rPr>
        <w:t>Я расслабился, отвёл взгляд от двери и посмотрел на Юкиноситу. Та негромко вздохнула.</w:t>
      </w:r>
    </w:p>
    <w:p>
      <w:pPr>
        <w:spacing w:after="269"/>
        <w:ind w:left="120"/>
        <w:jc w:val="left"/>
      </w:pPr>
      <w:r>
        <w:rPr>
          <w:rFonts w:ascii="Times New Roman" w:hAnsi="Times New Roman"/>
          <w:b w:val="false"/>
          <w:i w:val="false"/>
          <w:color w:val="000000"/>
          <w:sz w:val="22"/>
        </w:rPr>
        <w:t>— Подозреваю, что Юигахама больше не хочет сюда приходить…</w:t>
      </w:r>
    </w:p>
    <w:p>
      <w:pPr>
        <w:spacing w:after="269"/>
        <w:ind w:left="120"/>
        <w:jc w:val="left"/>
      </w:pPr>
      <w:r>
        <w:rPr>
          <w:rFonts w:ascii="Times New Roman" w:hAnsi="Times New Roman"/>
          <w:b w:val="false"/>
          <w:i w:val="false"/>
          <w:color w:val="000000"/>
          <w:sz w:val="22"/>
        </w:rPr>
        <w:t>— Почему бы тебе не спросить её прямо?</w:t>
      </w:r>
    </w:p>
    <w:p>
      <w:pPr>
        <w:spacing w:after="269"/>
        <w:ind w:left="120"/>
        <w:jc w:val="left"/>
      </w:pPr>
      <w:r>
        <w:rPr>
          <w:rFonts w:ascii="Times New Roman" w:hAnsi="Times New Roman"/>
          <w:b w:val="false"/>
          <w:i w:val="false"/>
          <w:color w:val="000000"/>
          <w:sz w:val="22"/>
        </w:rPr>
        <w:t>Юигахама по-прежнему поддерживает связь с Юкиноситой, так что, наверно, ответит, если Юкиносита её спросит.</w:t>
      </w:r>
    </w:p>
    <w:p>
      <w:pPr>
        <w:spacing w:after="269"/>
        <w:ind w:left="120"/>
        <w:jc w:val="left"/>
      </w:pPr>
      <w:r>
        <w:rPr>
          <w:rFonts w:ascii="Times New Roman" w:hAnsi="Times New Roman"/>
          <w:b w:val="false"/>
          <w:i w:val="false"/>
          <w:color w:val="000000"/>
          <w:sz w:val="22"/>
        </w:rPr>
        <w:t>Но Юкиносита лишь чуть покачала головой.</w:t>
      </w:r>
    </w:p>
    <w:p>
      <w:pPr>
        <w:spacing w:after="269"/>
        <w:ind w:left="120"/>
        <w:jc w:val="left"/>
      </w:pPr>
      <w:r>
        <w:rPr>
          <w:rFonts w:ascii="Times New Roman" w:hAnsi="Times New Roman"/>
          <w:b w:val="false"/>
          <w:i w:val="false"/>
          <w:color w:val="000000"/>
          <w:sz w:val="22"/>
        </w:rPr>
        <w:t>— Я не стану заходить так далеко. Если я её спрошу, она, наверно, ответит, что придёт. Даже если не хочет приходить… всё равно придёт.</w:t>
      </w:r>
    </w:p>
    <w:p>
      <w:pPr>
        <w:spacing w:after="269"/>
        <w:ind w:left="120"/>
        <w:jc w:val="left"/>
      </w:pPr>
      <w:r>
        <w:rPr>
          <w:rFonts w:ascii="Times New Roman" w:hAnsi="Times New Roman"/>
          <w:b w:val="false"/>
          <w:i w:val="false"/>
          <w:color w:val="000000"/>
          <w:sz w:val="22"/>
        </w:rPr>
        <w:t>— Да, наверно…</w:t>
      </w:r>
    </w:p>
    <w:p>
      <w:pPr>
        <w:spacing w:after="269"/>
        <w:ind w:left="120"/>
        <w:jc w:val="left"/>
      </w:pPr>
      <w:r>
        <w:rPr>
          <w:rFonts w:ascii="Times New Roman" w:hAnsi="Times New Roman"/>
          <w:b w:val="false"/>
          <w:i w:val="false"/>
          <w:color w:val="000000"/>
          <w:sz w:val="22"/>
        </w:rPr>
        <w:t>Юи Юигахама — она такая. Собственные чувства у неё на последнем месте. Она может даже поговорить с одиночкой и прийти к тебе, если ты ей напишешь.</w:t>
      </w:r>
    </w:p>
    <w:p>
      <w:pPr>
        <w:spacing w:after="269"/>
        <w:ind w:left="120"/>
        <w:jc w:val="left"/>
      </w:pPr>
      <w:r>
        <w:rPr>
          <w:rFonts w:ascii="Times New Roman" w:hAnsi="Times New Roman"/>
          <w:b w:val="false"/>
          <w:i w:val="false"/>
          <w:color w:val="000000"/>
          <w:sz w:val="22"/>
        </w:rPr>
        <w:t xml:space="preserve">Но эти доброта и сочувствие не более чем проявление чувства долга. И их достаточно, чтобы неопытный парень понял её неправильно. </w:t>
      </w:r>
      <w:r>
        <w:rPr>
          <w:rFonts w:ascii="Times New Roman" w:hAnsi="Times New Roman"/>
          <w:b w:val="false"/>
          <w:i/>
          <w:color w:val="000000"/>
          <w:sz w:val="22"/>
        </w:rPr>
        <w:t>«А? Н-неужели она в меня влюбилась?»</w:t>
      </w:r>
      <w:r>
        <w:rPr>
          <w:rFonts w:ascii="Times New Roman" w:hAnsi="Times New Roman"/>
          <w:b w:val="false"/>
          <w:i w:val="false"/>
          <w:color w:val="000000"/>
          <w:sz w:val="22"/>
        </w:rPr>
        <w:t xml:space="preserve"> Слишком легко стать для неё обузой. Хотелось бы мне, чтобы в таких вещах было проще разобраться.</w:t>
      </w:r>
    </w:p>
    <w:p>
      <w:pPr>
        <w:spacing w:after="269"/>
        <w:ind w:left="120"/>
        <w:jc w:val="left"/>
      </w:pPr>
      <w:r>
        <w:rPr>
          <w:rFonts w:ascii="Times New Roman" w:hAnsi="Times New Roman"/>
          <w:b w:val="false"/>
          <w:i w:val="false"/>
          <w:color w:val="000000"/>
          <w:sz w:val="22"/>
        </w:rPr>
        <w:t>Наверно, для всех было бы лучше, если бы письма от девушек генерировались бы какой-нибудь программой. На строгом, формальном японском. Тогда бы не пришлось парням мучиться нереальными надеждами.</w:t>
      </w:r>
    </w:p>
    <w:p>
      <w:pPr>
        <w:spacing w:after="269"/>
        <w:ind w:left="120"/>
        <w:jc w:val="left"/>
      </w:pPr>
      <w:r>
        <w:rPr>
          <w:rFonts w:ascii="Times New Roman" w:hAnsi="Times New Roman"/>
          <w:b w:val="false"/>
          <w:i w:val="false"/>
          <w:color w:val="000000"/>
          <w:sz w:val="22"/>
        </w:rPr>
        <w:t>…Стоп. На этом же можно неплохие деньги заработать.</w:t>
      </w:r>
    </w:p>
    <w:p>
      <w:pPr>
        <w:spacing w:after="269"/>
        <w:ind w:left="120"/>
        <w:jc w:val="left"/>
      </w:pPr>
      <w:r>
        <w:rPr>
          <w:rFonts w:ascii="Times New Roman" w:hAnsi="Times New Roman"/>
          <w:b w:val="false"/>
          <w:i w:val="false"/>
          <w:color w:val="000000"/>
          <w:sz w:val="22"/>
        </w:rPr>
        <w:t>Пока я фантазировал, как разом поймаю за хвост удачу, Юкиносита молча смотрела на меня. И под её пристальным взглядом моё сердце заколотилось. От страха.</w:t>
      </w:r>
    </w:p>
    <w:p>
      <w:pPr>
        <w:spacing w:after="269"/>
        <w:ind w:left="120"/>
        <w:jc w:val="left"/>
      </w:pPr>
      <w:r>
        <w:rPr>
          <w:rFonts w:ascii="Times New Roman" w:hAnsi="Times New Roman"/>
          <w:b w:val="false"/>
          <w:i w:val="false"/>
          <w:color w:val="000000"/>
          <w:sz w:val="22"/>
        </w:rPr>
        <w:t>— Ч-чего тебе?</w:t>
      </w:r>
    </w:p>
    <w:p>
      <w:pPr>
        <w:spacing w:after="269"/>
        <w:ind w:left="120"/>
        <w:jc w:val="left"/>
      </w:pPr>
      <w:r>
        <w:rPr>
          <w:rFonts w:ascii="Times New Roman" w:hAnsi="Times New Roman"/>
          <w:b w:val="false"/>
          <w:i w:val="false"/>
          <w:color w:val="000000"/>
          <w:sz w:val="22"/>
        </w:rPr>
        <w:t>— …Между тобой и Юигахамой что-то произошло?</w:t>
      </w:r>
    </w:p>
    <w:p>
      <w:pPr>
        <w:spacing w:after="269"/>
        <w:ind w:left="120"/>
        <w:jc w:val="left"/>
      </w:pPr>
      <w:r>
        <w:rPr>
          <w:rFonts w:ascii="Times New Roman" w:hAnsi="Times New Roman"/>
          <w:b w:val="false"/>
          <w:i w:val="false"/>
          <w:color w:val="000000"/>
          <w:sz w:val="22"/>
        </w:rPr>
        <w:t>— Нет, ничего, — поспешно отреагировал я.</w:t>
      </w:r>
    </w:p>
    <w:p>
      <w:pPr>
        <w:spacing w:after="269"/>
        <w:ind w:left="120"/>
        <w:jc w:val="left"/>
      </w:pPr>
      <w:r>
        <w:rPr>
          <w:rFonts w:ascii="Times New Roman" w:hAnsi="Times New Roman"/>
          <w:b w:val="false"/>
          <w:i w:val="false"/>
          <w:color w:val="000000"/>
          <w:sz w:val="22"/>
        </w:rPr>
        <w:t>— Не верю, что Юигахама перестала бы приходить, если бы ничего не произошло. Вы поссорились?</w:t>
      </w:r>
    </w:p>
    <w:p>
      <w:pPr>
        <w:spacing w:after="269"/>
        <w:ind w:left="120"/>
        <w:jc w:val="left"/>
      </w:pPr>
      <w:r>
        <w:rPr>
          <w:rFonts w:ascii="Times New Roman" w:hAnsi="Times New Roman"/>
          <w:b w:val="false"/>
          <w:i w:val="false"/>
          <w:color w:val="000000"/>
          <w:sz w:val="22"/>
        </w:rPr>
        <w:t>— Нет, мы не ссорились. Мне кажется. — Я невольно прикусил язык.</w:t>
      </w:r>
    </w:p>
    <w:p>
      <w:pPr>
        <w:spacing w:after="269"/>
        <w:ind w:left="120"/>
        <w:jc w:val="left"/>
      </w:pPr>
      <w:r>
        <w:rPr>
          <w:rFonts w:ascii="Times New Roman" w:hAnsi="Times New Roman"/>
          <w:b w:val="false"/>
          <w:i w:val="false"/>
          <w:color w:val="000000"/>
          <w:sz w:val="22"/>
        </w:rPr>
        <w:t>Вообще-то, я не вру. Мне сложно судить, поссорились мы или нет. В первую очередь потому, что я никогда не был достаточно близок с кем-то, чтобы суметь поссориться. Одиночки — они пацифисты, знаете ли. Нет связей — нет и ссор. Если посмотреть в исторической перспективе, я самый настоящий Ганди.</w:t>
      </w:r>
    </w:p>
    <w:p>
      <w:pPr>
        <w:spacing w:after="269"/>
        <w:ind w:left="120"/>
        <w:jc w:val="left"/>
      </w:pPr>
      <w:r>
        <w:rPr>
          <w:rFonts w:ascii="Times New Roman" w:hAnsi="Times New Roman"/>
          <w:b w:val="false"/>
          <w:i w:val="false"/>
          <w:color w:val="000000"/>
          <w:sz w:val="22"/>
        </w:rPr>
        <w:t>Единственные ссоры, которые были мне знакомы до окончания младшей школы, это ссоры с сестрой. Но Комачи неизменно жаловалась отцу, и тот выбивал из меня дух даже прежде, чем ссора успевала начаться. А если отца вдруг не было дома, она доставала козырь из рукава (то бишь маму), и я всё равно оставался в проигрыше.</w:t>
      </w:r>
    </w:p>
    <w:p>
      <w:pPr>
        <w:spacing w:after="269"/>
        <w:ind w:left="120"/>
        <w:jc w:val="left"/>
      </w:pPr>
      <w:r>
        <w:rPr>
          <w:rFonts w:ascii="Times New Roman" w:hAnsi="Times New Roman"/>
          <w:b w:val="false"/>
          <w:i w:val="false"/>
          <w:color w:val="000000"/>
          <w:sz w:val="22"/>
        </w:rPr>
        <w:t>Родители могли отругать меня, но потом мы все вместе садились за обеденный стол, и это было концом родственной склоки.</w:t>
      </w:r>
    </w:p>
    <w:p>
      <w:pPr>
        <w:spacing w:after="269"/>
        <w:ind w:left="120"/>
        <w:jc w:val="left"/>
      </w:pPr>
      <w:r>
        <w:rPr>
          <w:rFonts w:ascii="Times New Roman" w:hAnsi="Times New Roman"/>
          <w:b w:val="false"/>
          <w:i w:val="false"/>
          <w:color w:val="000000"/>
          <w:sz w:val="22"/>
        </w:rPr>
        <w:t>Едва я успел обдумать всё это, как Юкиносита продолжила.</w:t>
      </w:r>
    </w:p>
    <w:p>
      <w:pPr>
        <w:spacing w:after="269"/>
        <w:ind w:left="120"/>
        <w:jc w:val="left"/>
      </w:pPr>
      <w:r>
        <w:rPr>
          <w:rFonts w:ascii="Times New Roman" w:hAnsi="Times New Roman"/>
          <w:b w:val="false"/>
          <w:i w:val="false"/>
          <w:color w:val="000000"/>
          <w:sz w:val="22"/>
        </w:rPr>
        <w:t>— Юигахама слишком прямолинейная и у неё нет чувства собственного достоинства. Она может выпалить что-то, совершенно не подумав, она постоянно лезет в чужое личное пространство, она врёт, чтобы выпутаться из неприятностей, и она очень шумная.</w:t>
      </w:r>
    </w:p>
    <w:p>
      <w:pPr>
        <w:spacing w:after="269"/>
        <w:ind w:left="120"/>
        <w:jc w:val="left"/>
      </w:pPr>
      <w:r>
        <w:rPr>
          <w:rFonts w:ascii="Times New Roman" w:hAnsi="Times New Roman"/>
          <w:b w:val="false"/>
          <w:i w:val="false"/>
          <w:color w:val="000000"/>
          <w:sz w:val="22"/>
        </w:rPr>
        <w:t>— Звучит так, будто это ты с ней поссорилась…</w:t>
      </w:r>
    </w:p>
    <w:p>
      <w:pPr>
        <w:spacing w:after="269"/>
        <w:ind w:left="120"/>
        <w:jc w:val="left"/>
      </w:pPr>
      <w:r>
        <w:rPr>
          <w:rFonts w:ascii="Times New Roman" w:hAnsi="Times New Roman"/>
          <w:b w:val="false"/>
          <w:i w:val="false"/>
          <w:color w:val="000000"/>
          <w:sz w:val="22"/>
        </w:rPr>
        <w:t>Юигахама наверняка разрыдалась бы, услышав это.</w:t>
      </w:r>
    </w:p>
    <w:p>
      <w:pPr>
        <w:spacing w:after="269"/>
        <w:ind w:left="120"/>
        <w:jc w:val="left"/>
      </w:pPr>
      <w:r>
        <w:rPr>
          <w:rFonts w:ascii="Times New Roman" w:hAnsi="Times New Roman"/>
          <w:b w:val="false"/>
          <w:i w:val="false"/>
          <w:color w:val="000000"/>
          <w:sz w:val="22"/>
        </w:rPr>
        <w:t>— Не прерывай меня. У неё много недостатков, но… но она хороший человек.</w:t>
      </w:r>
    </w:p>
    <w:p>
      <w:pPr>
        <w:spacing w:after="269"/>
        <w:ind w:left="120"/>
        <w:jc w:val="left"/>
      </w:pPr>
      <w:r>
        <w:rPr>
          <w:rFonts w:ascii="Times New Roman" w:hAnsi="Times New Roman"/>
          <w:b w:val="false"/>
          <w:i w:val="false"/>
          <w:color w:val="000000"/>
          <w:sz w:val="22"/>
        </w:rPr>
        <w:t>Юкиносита вполне предсказуемо сначала перечислила все недостатки Юигахамы, прежде чем сделать вывод, что она хороший человек и что эти недостатки не слишком серьёзны. Но когда я увидел, что она покраснела и украдкой отвела взгляд, я понял, что это наивысший комплимент, на который только Юкиносита способна. Юигахама наверняка разрыдалась бы, услышав это. От счастья.</w:t>
      </w:r>
    </w:p>
    <w:p>
      <w:pPr>
        <w:spacing w:after="269"/>
        <w:ind w:left="120"/>
        <w:jc w:val="left"/>
      </w:pPr>
      <w:r>
        <w:rPr>
          <w:rFonts w:ascii="Times New Roman" w:hAnsi="Times New Roman"/>
          <w:b w:val="false"/>
          <w:i w:val="false"/>
          <w:color w:val="000000"/>
          <w:sz w:val="22"/>
        </w:rPr>
        <w:t>— Я понимаю. Нет, мы не поссорились. Поссориться можно лишь с тем, с кем достаточно близок. Так что это не ссора, а, скорее…</w:t>
      </w:r>
    </w:p>
    <w:p>
      <w:pPr>
        <w:spacing w:after="269"/>
        <w:ind w:left="120"/>
        <w:jc w:val="left"/>
      </w:pPr>
      <w:r>
        <w:rPr>
          <w:rFonts w:ascii="Times New Roman" w:hAnsi="Times New Roman"/>
          <w:b w:val="false"/>
          <w:i w:val="false"/>
          <w:color w:val="000000"/>
          <w:sz w:val="22"/>
        </w:rPr>
        <w:t>Я замолк и почесал затылок. Юкиносита задумчиво взялась за подбородок.</w:t>
      </w:r>
    </w:p>
    <w:p>
      <w:pPr>
        <w:spacing w:after="269"/>
        <w:ind w:left="120"/>
        <w:jc w:val="left"/>
      </w:pPr>
      <w:r>
        <w:rPr>
          <w:rFonts w:ascii="Times New Roman" w:hAnsi="Times New Roman"/>
          <w:b w:val="false"/>
          <w:i w:val="false"/>
          <w:color w:val="000000"/>
          <w:sz w:val="22"/>
        </w:rPr>
        <w:t>— Может, споры?</w:t>
      </w:r>
    </w:p>
    <w:p>
      <w:pPr>
        <w:spacing w:after="269"/>
        <w:ind w:left="120"/>
        <w:jc w:val="left"/>
      </w:pPr>
      <w:r>
        <w:rPr>
          <w:rFonts w:ascii="Times New Roman" w:hAnsi="Times New Roman"/>
          <w:b w:val="false"/>
          <w:i w:val="false"/>
          <w:color w:val="000000"/>
          <w:sz w:val="22"/>
        </w:rPr>
        <w:t>— Близко, но не совсем. Хотя предположение неплохое.</w:t>
      </w:r>
    </w:p>
    <w:p>
      <w:pPr>
        <w:spacing w:after="269"/>
        <w:ind w:left="120"/>
        <w:jc w:val="left"/>
      </w:pPr>
      <w:r>
        <w:rPr>
          <w:rFonts w:ascii="Times New Roman" w:hAnsi="Times New Roman"/>
          <w:b w:val="false"/>
          <w:i w:val="false"/>
          <w:color w:val="000000"/>
          <w:sz w:val="22"/>
        </w:rPr>
        <w:t>— Тогда схватка?</w:t>
      </w:r>
    </w:p>
    <w:p>
      <w:pPr>
        <w:spacing w:after="269"/>
        <w:ind w:left="120"/>
        <w:jc w:val="left"/>
      </w:pPr>
      <w:r>
        <w:rPr>
          <w:rFonts w:ascii="Times New Roman" w:hAnsi="Times New Roman"/>
          <w:b w:val="false"/>
          <w:i w:val="false"/>
          <w:color w:val="000000"/>
          <w:sz w:val="22"/>
        </w:rPr>
        <w:t>— Холоднее.</w:t>
      </w:r>
    </w:p>
    <w:p>
      <w:pPr>
        <w:spacing w:after="269"/>
        <w:ind w:left="120"/>
        <w:jc w:val="left"/>
      </w:pPr>
      <w:r>
        <w:rPr>
          <w:rFonts w:ascii="Times New Roman" w:hAnsi="Times New Roman"/>
          <w:b w:val="false"/>
          <w:i w:val="false"/>
          <w:color w:val="000000"/>
          <w:sz w:val="22"/>
        </w:rPr>
        <w:t>— Война?</w:t>
      </w:r>
    </w:p>
    <w:p>
      <w:pPr>
        <w:spacing w:after="269"/>
        <w:ind w:left="120"/>
        <w:jc w:val="left"/>
      </w:pPr>
      <w:r>
        <w:rPr>
          <w:rFonts w:ascii="Times New Roman" w:hAnsi="Times New Roman"/>
          <w:b w:val="false"/>
          <w:i w:val="false"/>
          <w:color w:val="000000"/>
          <w:sz w:val="22"/>
        </w:rPr>
        <w:t>— Ты чем слушаешь? Совсем не в ту степь.</w:t>
      </w:r>
    </w:p>
    <w:p>
      <w:pPr>
        <w:spacing w:after="269"/>
        <w:ind w:left="120"/>
        <w:jc w:val="left"/>
      </w:pPr>
      <w:r>
        <w:rPr>
          <w:rFonts w:ascii="Times New Roman" w:hAnsi="Times New Roman"/>
          <w:b w:val="false"/>
          <w:i w:val="false"/>
          <w:color w:val="000000"/>
          <w:sz w:val="22"/>
        </w:rPr>
        <w:t>Почему она предполагает всё больше и больше насилия? Инстинкты у неё как у Оды Нобунаги.</w:t>
      </w:r>
      <w:r>
        <w:rPr>
          <w:rFonts w:ascii="Times New Roman" w:hAnsi="Times New Roman"/>
          <w:b w:val="false"/>
          <w:i w:val="false"/>
          <w:color w:val="000000"/>
          <w:vertAlign w:val="superscript"/>
        </w:rPr>
        <w:t>6</w:t>
      </w:r>
    </w:p>
    <w:p>
      <w:pPr>
        <w:spacing w:after="269"/>
        <w:ind w:left="120"/>
        <w:jc w:val="left"/>
      </w:pPr>
      <w:r>
        <w:rPr>
          <w:rFonts w:ascii="Times New Roman" w:hAnsi="Times New Roman"/>
          <w:b w:val="false"/>
          <w:i w:val="false"/>
          <w:color w:val="000000"/>
          <w:sz w:val="22"/>
        </w:rPr>
        <w:t>— Значит… у вас проблемы с общением, да?</w:t>
      </w:r>
    </w:p>
    <w:p>
      <w:pPr>
        <w:spacing w:after="269"/>
        <w:ind w:left="120"/>
        <w:jc w:val="left"/>
      </w:pPr>
      <w:r>
        <w:rPr>
          <w:rFonts w:ascii="Times New Roman" w:hAnsi="Times New Roman"/>
          <w:b w:val="false"/>
          <w:i w:val="false"/>
          <w:color w:val="000000"/>
          <w:sz w:val="22"/>
        </w:rPr>
        <w:t>— Ну, примерно так.</w:t>
      </w:r>
    </w:p>
    <w:p>
      <w:pPr>
        <w:spacing w:after="269"/>
        <w:ind w:left="120"/>
        <w:jc w:val="left"/>
      </w:pPr>
      <w:r>
        <w:rPr>
          <w:rFonts w:ascii="Times New Roman" w:hAnsi="Times New Roman"/>
          <w:b w:val="false"/>
          <w:i w:val="false"/>
          <w:color w:val="000000"/>
          <w:sz w:val="22"/>
        </w:rPr>
        <w:t>Должно быть, так. Карта Масаюки.</w:t>
      </w:r>
      <w:r>
        <w:rPr>
          <w:rFonts w:ascii="Times New Roman" w:hAnsi="Times New Roman"/>
          <w:b w:val="false"/>
          <w:i w:val="false"/>
          <w:color w:val="000000"/>
          <w:vertAlign w:val="superscript"/>
        </w:rPr>
        <w:t>7</w:t>
      </w:r>
      <w:r>
        <w:rPr>
          <w:rFonts w:ascii="Times New Roman" w:hAnsi="Times New Roman"/>
          <w:b w:val="false"/>
          <w:i w:val="false"/>
          <w:color w:val="000000"/>
          <w:sz w:val="22"/>
        </w:rPr>
        <w:t xml:space="preserve"> Был как-то случай в средней школе, когда весь класс связывался по беспроводному соединению. И все недоумевали, «а 8man — это кто такой?»</w:t>
      </w:r>
    </w:p>
    <w:p>
      <w:pPr>
        <w:spacing w:after="269"/>
        <w:ind w:left="120"/>
        <w:jc w:val="left"/>
      </w:pPr>
      <w:r>
        <w:rPr>
          <w:rFonts w:ascii="Times New Roman" w:hAnsi="Times New Roman"/>
          <w:b w:val="false"/>
          <w:i w:val="false"/>
          <w:color w:val="000000"/>
          <w:sz w:val="22"/>
        </w:rPr>
        <w:t>Боже, как мне хотелось бы, чтобы функцию беспроводного соединения убрали из игр нафиг. Я спокойно могу играть по сети, но прямое соединение лицом к лицу — это в чистом виде «смерть одиночке». Из-за этого я не смог развивать своего покемона и завершить Покедекс.</w:t>
      </w:r>
    </w:p>
    <w:p>
      <w:pPr>
        <w:spacing w:after="269"/>
        <w:ind w:left="120"/>
        <w:jc w:val="left"/>
      </w:pPr>
      <w:r>
        <w:rPr>
          <w:rFonts w:ascii="Times New Roman" w:hAnsi="Times New Roman"/>
          <w:b w:val="false"/>
          <w:i w:val="false"/>
          <w:color w:val="000000"/>
          <w:sz w:val="22"/>
        </w:rPr>
        <w:t>— Понятно. Тут ничем не поможешь.</w:t>
      </w:r>
    </w:p>
    <w:p>
      <w:pPr>
        <w:spacing w:after="269"/>
        <w:ind w:left="120"/>
        <w:jc w:val="left"/>
      </w:pPr>
      <w:r>
        <w:rPr>
          <w:rFonts w:ascii="Times New Roman" w:hAnsi="Times New Roman"/>
          <w:b w:val="false"/>
          <w:i w:val="false"/>
          <w:color w:val="000000"/>
          <w:sz w:val="22"/>
        </w:rPr>
        <w:t>Юкиносита вздохнула и закрыла журнал. При всей беззаботности её слов выглядела она расстроенной.</w:t>
      </w:r>
    </w:p>
    <w:p>
      <w:pPr>
        <w:spacing w:after="269"/>
        <w:ind w:left="120"/>
        <w:jc w:val="left"/>
      </w:pPr>
      <w:r>
        <w:rPr>
          <w:rFonts w:ascii="Times New Roman" w:hAnsi="Times New Roman"/>
          <w:b w:val="false"/>
          <w:i w:val="false"/>
          <w:color w:val="000000"/>
          <w:sz w:val="22"/>
        </w:rPr>
        <w:t>Вопросы кончились, и мы вернулись на прежнюю привычную дистанцию друг от друга.</w:t>
      </w:r>
    </w:p>
    <w:p>
      <w:pPr>
        <w:spacing w:after="269"/>
        <w:ind w:left="120"/>
        <w:jc w:val="left"/>
      </w:pPr>
      <w:r>
        <w:rPr>
          <w:rFonts w:ascii="Times New Roman" w:hAnsi="Times New Roman"/>
          <w:b w:val="false"/>
          <w:i w:val="false"/>
          <w:color w:val="000000"/>
          <w:sz w:val="22"/>
        </w:rPr>
        <w:t>Наши манеры вот так держаться на дистанции, наверно, были очень похожи. Юкиносита практически никогда не сплетничала о чьей-либо личной жизни. И не фокусировалась на каком-то одном аспекте. «Сколько тебе лет», «где ты живёшь», «когда у тебя день рождения», «есть ли братья и сёстры», «где работают твои родители» — никогда не слышал, чтобы она спрашивала что-то подобное.</w:t>
      </w:r>
    </w:p>
    <w:p>
      <w:pPr>
        <w:spacing w:after="269"/>
        <w:ind w:left="120"/>
        <w:jc w:val="left"/>
      </w:pPr>
      <w:r>
        <w:rPr>
          <w:rFonts w:ascii="Times New Roman" w:hAnsi="Times New Roman"/>
          <w:b w:val="false"/>
          <w:i w:val="false"/>
          <w:color w:val="000000"/>
          <w:sz w:val="22"/>
        </w:rPr>
        <w:t>Могу предположить множество тому причин. Может, другие её не интересуют, а может, просто опасается наступить на какую-нибудь мину. Или просто не умеет задавать вопросы, как и положено одиночкам. Крайне неприятно что-то спрашивать, не имея для этого логических обоснований.</w:t>
      </w:r>
    </w:p>
    <w:p>
      <w:pPr>
        <w:spacing w:after="269"/>
        <w:ind w:left="120"/>
        <w:jc w:val="left"/>
      </w:pPr>
      <w:r>
        <w:rPr>
          <w:rFonts w:ascii="Times New Roman" w:hAnsi="Times New Roman"/>
          <w:b w:val="false"/>
          <w:i w:val="false"/>
          <w:color w:val="000000"/>
          <w:sz w:val="22"/>
        </w:rPr>
        <w:t>Без любопытства или желания потоптаться на чужих мозолях они оценивают друг друга как мечники на дуэли.</w:t>
      </w:r>
    </w:p>
    <w:p>
      <w:pPr>
        <w:spacing w:after="269"/>
        <w:ind w:left="120"/>
        <w:jc w:val="left"/>
      </w:pPr>
      <w:r>
        <w:rPr>
          <w:rFonts w:ascii="Times New Roman" w:hAnsi="Times New Roman"/>
          <w:b w:val="false"/>
          <w:i w:val="false"/>
          <w:color w:val="000000"/>
          <w:sz w:val="22"/>
        </w:rPr>
        <w:t>— Ну, ты же знаешь, как это бывает. Встреча, какая случается раз в жизни. Если есть встреча, всегда будет и разлука.</w:t>
      </w:r>
    </w:p>
    <w:p>
      <w:pPr>
        <w:spacing w:after="269"/>
        <w:ind w:left="120"/>
        <w:jc w:val="left"/>
      </w:pPr>
      <w:r>
        <w:rPr>
          <w:rFonts w:ascii="Times New Roman" w:hAnsi="Times New Roman"/>
          <w:b w:val="false"/>
          <w:i w:val="false"/>
          <w:color w:val="000000"/>
          <w:sz w:val="22"/>
        </w:rPr>
        <w:t>— Слова красивые, но ты путаешь их смысл, — возразила Юкиносита. Но жизнь-то на самом деле полна таких встреч.</w:t>
      </w:r>
    </w:p>
    <w:p>
      <w:pPr>
        <w:spacing w:after="269"/>
        <w:ind w:left="120"/>
        <w:jc w:val="left"/>
      </w:pPr>
      <w:r>
        <w:rPr>
          <w:rFonts w:ascii="Times New Roman" w:hAnsi="Times New Roman"/>
          <w:b w:val="false"/>
          <w:i w:val="false"/>
          <w:color w:val="000000"/>
          <w:sz w:val="22"/>
        </w:rPr>
        <w:t>Это как было в начальной школе. Когда мои одноклассники переходили в другую школу, они обещали всем писать. И я был единственным, кому они не отвечали. И я больше никогда не писал снова. Хотя Кендзи мне ответил…</w:t>
      </w:r>
    </w:p>
    <w:p>
      <w:pPr>
        <w:spacing w:after="269"/>
        <w:ind w:left="120"/>
        <w:jc w:val="left"/>
      </w:pPr>
      <w:r>
        <w:rPr>
          <w:rFonts w:ascii="Times New Roman" w:hAnsi="Times New Roman"/>
          <w:b w:val="false"/>
          <w:i w:val="false"/>
          <w:color w:val="000000"/>
          <w:sz w:val="22"/>
        </w:rPr>
        <w:t>Мудрец не ищет опасность, он не злоупотребляет радушием. Пожалуй, это единственный способ не рисковать проиграть.</w:t>
      </w:r>
    </w:p>
    <w:p>
      <w:pPr>
        <w:spacing w:after="269"/>
        <w:ind w:left="120"/>
        <w:jc w:val="left"/>
      </w:pPr>
      <w:r>
        <w:rPr>
          <w:rFonts w:ascii="Times New Roman" w:hAnsi="Times New Roman"/>
          <w:b w:val="false"/>
          <w:i w:val="false"/>
          <w:color w:val="000000"/>
          <w:sz w:val="22"/>
        </w:rPr>
        <w:t>— Всё же… на удивление непросто поддерживать отношения с людьми, — прошептала Юкиносита. — Ваша связь так легко может порваться от такого пустяка.</w:t>
      </w:r>
    </w:p>
    <w:p>
      <w:pPr>
        <w:spacing w:after="269"/>
        <w:ind w:left="120"/>
        <w:jc w:val="left"/>
      </w:pPr>
      <w:r>
        <w:rPr>
          <w:rFonts w:ascii="Times New Roman" w:hAnsi="Times New Roman"/>
          <w:b w:val="false"/>
          <w:i w:val="false"/>
          <w:color w:val="000000"/>
          <w:sz w:val="22"/>
        </w:rPr>
        <w:t>Её глаза были полны боли и обиды на себя.</w:t>
      </w:r>
    </w:p>
    <w:p>
      <w:pPr>
        <w:spacing w:after="269"/>
        <w:ind w:left="120"/>
        <w:jc w:val="left"/>
      </w:pPr>
      <w:r>
        <w:rPr>
          <w:rFonts w:ascii="Times New Roman" w:hAnsi="Times New Roman"/>
          <w:b w:val="false"/>
          <w:i w:val="false"/>
          <w:color w:val="000000"/>
          <w:sz w:val="22"/>
        </w:rPr>
        <w:t>И в этот момент дверь с треском распахнулась.</w:t>
      </w:r>
    </w:p>
    <w:p>
      <w:pPr>
        <w:spacing w:after="269"/>
        <w:ind w:left="120"/>
        <w:jc w:val="left"/>
      </w:pPr>
      <w:r>
        <w:rPr>
          <w:rFonts w:ascii="Times New Roman" w:hAnsi="Times New Roman"/>
          <w:b w:val="false"/>
          <w:i w:val="false"/>
          <w:color w:val="000000"/>
          <w:sz w:val="22"/>
        </w:rPr>
        <w:t>— Но ты легко можешь исправить этот пустяк, Юкиносита. Не время ещё сдаваться.</w:t>
      </w:r>
    </w:p>
    <w:p>
      <w:pPr>
        <w:spacing w:after="269"/>
        <w:ind w:left="120"/>
        <w:jc w:val="left"/>
      </w:pPr>
      <w:r>
        <w:rPr>
          <w:rFonts w:ascii="Times New Roman" w:hAnsi="Times New Roman"/>
          <w:b w:val="false"/>
          <w:i w:val="false"/>
          <w:color w:val="000000"/>
          <w:sz w:val="22"/>
        </w:rPr>
        <w:t>Трепеща белым плащом, в комнату ворвалась не кто иная, как мой заклятый враг Хирацука.</w:t>
      </w:r>
    </w:p>
    <w:p>
      <w:pPr>
        <w:spacing w:after="269"/>
        <w:ind w:left="120"/>
        <w:jc w:val="left"/>
      </w:pPr>
      <w:r>
        <w:rPr>
          <w:rFonts w:ascii="Times New Roman" w:hAnsi="Times New Roman"/>
          <w:b w:val="false"/>
          <w:i w:val="false"/>
          <w:color w:val="000000"/>
          <w:sz w:val="22"/>
        </w:rPr>
        <w:t>— Госпожа Хирацука, стучитесь, пожалуйста…</w:t>
      </w:r>
    </w:p>
    <w:p>
      <w:pPr>
        <w:spacing w:after="269"/>
        <w:ind w:left="120"/>
        <w:jc w:val="left"/>
      </w:pPr>
      <w:r>
        <w:rPr>
          <w:rFonts w:ascii="Times New Roman" w:hAnsi="Times New Roman"/>
          <w:b w:val="false"/>
          <w:i w:val="false"/>
          <w:color w:val="000000"/>
          <w:sz w:val="22"/>
        </w:rPr>
        <w:t>Хирацука напрочь проигнорировала слова Юкиноситы и обозрела комнату.</w:t>
      </w:r>
    </w:p>
    <w:p>
      <w:pPr>
        <w:spacing w:after="269"/>
        <w:ind w:left="120"/>
        <w:jc w:val="left"/>
      </w:pPr>
      <w:r>
        <w:rPr>
          <w:rFonts w:ascii="Times New Roman" w:hAnsi="Times New Roman"/>
          <w:b w:val="false"/>
          <w:i w:val="false"/>
          <w:color w:val="000000"/>
          <w:sz w:val="22"/>
        </w:rPr>
        <w:t>— Хм. Значит, Юигахама уже неделю не появляется, хех… Я думала, вы с этим что-нибудь уже сделали. Только не говорите мне, что до сих пор вам нездоровилось. Вроде тебя, — заявила она с неуместным удивлением.</w:t>
      </w:r>
    </w:p>
    <w:p>
      <w:pPr>
        <w:spacing w:after="269"/>
        <w:ind w:left="120"/>
        <w:jc w:val="left"/>
      </w:pPr>
      <w:r>
        <w:rPr>
          <w:rFonts w:ascii="Times New Roman" w:hAnsi="Times New Roman"/>
          <w:b w:val="false"/>
          <w:i w:val="false"/>
          <w:color w:val="000000"/>
          <w:sz w:val="22"/>
        </w:rPr>
        <w:t>— Учитель… чего вы хотите? — Поинтересовался я.</w:t>
      </w:r>
    </w:p>
    <w:p>
      <w:pPr>
        <w:spacing w:after="269"/>
        <w:ind w:left="120"/>
        <w:jc w:val="left"/>
      </w:pPr>
      <w:r>
        <w:rPr>
          <w:rFonts w:ascii="Times New Roman" w:hAnsi="Times New Roman"/>
          <w:b w:val="false"/>
          <w:i w:val="false"/>
          <w:color w:val="000000"/>
          <w:sz w:val="22"/>
        </w:rPr>
        <w:t>— А, да. Хикигая, я тебе уже говорила — насчёт условий вашего состязания.</w:t>
      </w:r>
    </w:p>
    <w:p>
      <w:pPr>
        <w:spacing w:after="269"/>
        <w:ind w:left="120"/>
        <w:jc w:val="left"/>
      </w:pPr>
      <w:r>
        <w:rPr>
          <w:rFonts w:ascii="Times New Roman" w:hAnsi="Times New Roman"/>
          <w:b w:val="false"/>
          <w:i w:val="false"/>
          <w:color w:val="000000"/>
          <w:sz w:val="22"/>
        </w:rPr>
        <w:t>Ну да, припоминаю. Это насчёт того, кто лучше помогает людям, Юкиносита или я. Robattle!</w:t>
      </w:r>
      <w:r>
        <w:rPr>
          <w:rFonts w:ascii="Times New Roman" w:hAnsi="Times New Roman"/>
          <w:b w:val="false"/>
          <w:i w:val="false"/>
          <w:color w:val="000000"/>
          <w:vertAlign w:val="superscript"/>
        </w:rPr>
        <w:t>8</w:t>
      </w:r>
      <w:r>
        <w:rPr>
          <w:rFonts w:ascii="Times New Roman" w:hAnsi="Times New Roman"/>
          <w:b w:val="false"/>
          <w:i w:val="false"/>
          <w:color w:val="000000"/>
          <w:sz w:val="22"/>
        </w:rPr>
        <w:t xml:space="preserve"> Не Robonpon.</w:t>
      </w:r>
      <w:r>
        <w:rPr>
          <w:rFonts w:ascii="Times New Roman" w:hAnsi="Times New Roman"/>
          <w:b w:val="false"/>
          <w:i w:val="false"/>
          <w:color w:val="000000"/>
          <w:vertAlign w:val="superscript"/>
        </w:rPr>
        <w:t>9</w:t>
      </w:r>
      <w:r>
        <w:rPr>
          <w:rFonts w:ascii="Times New Roman" w:hAnsi="Times New Roman"/>
          <w:b w:val="false"/>
          <w:i w:val="false"/>
          <w:color w:val="000000"/>
          <w:sz w:val="22"/>
        </w:rPr>
        <w:t xml:space="preserve"> В манере, сильно напоминающей манеры разработчиков игр, Хирацука заявила, что собирается изменить правила игры. Наверно, она и явилась, чтобы сообщить о новых правилах.</w:t>
      </w:r>
    </w:p>
    <w:p>
      <w:pPr>
        <w:spacing w:after="269"/>
        <w:ind w:left="120"/>
        <w:jc w:val="left"/>
      </w:pPr>
      <w:r>
        <w:rPr>
          <w:rFonts w:ascii="Times New Roman" w:hAnsi="Times New Roman"/>
          <w:b w:val="false"/>
          <w:i w:val="false"/>
          <w:color w:val="000000"/>
          <w:sz w:val="22"/>
        </w:rPr>
        <w:t>— Я пришла, чтобы рассказать вам о новых правилах. — Хирацука скрестила руки на груди. Мы с Юкиноситой сели попрямее и изобразили внимание.</w:t>
      </w:r>
    </w:p>
    <w:p>
      <w:pPr>
        <w:spacing w:after="269"/>
        <w:ind w:left="120"/>
        <w:jc w:val="left"/>
      </w:pPr>
      <w:r>
        <w:rPr>
          <w:rFonts w:ascii="Times New Roman" w:hAnsi="Times New Roman"/>
          <w:b w:val="false"/>
          <w:i w:val="false"/>
          <w:color w:val="000000"/>
          <w:sz w:val="22"/>
        </w:rPr>
        <w:t>Хирацука посмотрела на нас по очереди и удовлетворённо вздохнула. Её спокойствие заставило меня насторожиться. Наступила такая тишина, что можно было бы услышать, как муха пролетит.</w:t>
      </w:r>
    </w:p>
    <w:p>
      <w:pPr>
        <w:spacing w:after="269"/>
        <w:ind w:left="120"/>
        <w:jc w:val="left"/>
      </w:pPr>
      <w:r>
        <w:rPr>
          <w:rFonts w:ascii="Times New Roman" w:hAnsi="Times New Roman"/>
          <w:b w:val="false"/>
          <w:i w:val="false"/>
          <w:color w:val="000000"/>
          <w:sz w:val="22"/>
        </w:rPr>
        <w:t>А потом Хирацука внушительно заявила…</w:t>
      </w:r>
    </w:p>
    <w:p>
      <w:pPr>
        <w:spacing w:after="269"/>
        <w:ind w:left="120"/>
        <w:jc w:val="left"/>
      </w:pPr>
      <w:r>
        <w:rPr>
          <w:rFonts w:ascii="Times New Roman" w:hAnsi="Times New Roman"/>
          <w:b w:val="false"/>
          <w:i w:val="false"/>
          <w:color w:val="000000"/>
          <w:sz w:val="22"/>
        </w:rPr>
        <w:t>— Вы будете убивать друг друга, пока не останется только один.</w:t>
      </w:r>
      <w:r>
        <w:rPr>
          <w:rFonts w:ascii="Times New Roman" w:hAnsi="Times New Roman"/>
          <w:b w:val="false"/>
          <w:i w:val="false"/>
          <w:color w:val="000000"/>
          <w:vertAlign w:val="superscript"/>
        </w:rPr>
        <w:t>10</w:t>
      </w:r>
    </w:p>
    <w:p>
      <w:pPr>
        <w:spacing w:after="0"/>
        <w:ind w:left="120"/>
        <w:jc w:val="center"/>
      </w:pPr>
      <w:r>
        <w:rPr>
          <w:rFonts w:ascii="Times New Roman" w:hAnsi="Times New Roman"/>
          <w:b w:val="false"/>
          <w:i w:val="false"/>
          <w:color w:val="000000"/>
          <w:sz w:val="22"/>
        </w:rPr>
        <w:t>× × ×</w:t>
      </w:r>
    </w:p>
    <w:p>
      <w:pPr>
        <w:spacing w:after="269"/>
        <w:ind w:left="120"/>
        <w:jc w:val="left"/>
      </w:pPr>
      <w:r>
        <w:rPr>
          <w:rFonts w:ascii="Times New Roman" w:hAnsi="Times New Roman"/>
          <w:b w:val="false"/>
          <w:i w:val="false"/>
          <w:color w:val="000000"/>
          <w:sz w:val="22"/>
        </w:rPr>
        <w:t>— …Какая древность.</w:t>
      </w:r>
    </w:p>
    <w:p>
      <w:pPr>
        <w:spacing w:after="269"/>
        <w:ind w:left="120"/>
        <w:jc w:val="left"/>
      </w:pPr>
      <w:r>
        <w:rPr>
          <w:rFonts w:ascii="Times New Roman" w:hAnsi="Times New Roman"/>
          <w:b w:val="false"/>
          <w:i w:val="false"/>
          <w:color w:val="000000"/>
          <w:sz w:val="22"/>
        </w:rPr>
        <w:t>Этот фильм даже на пятничных показах уже не увидеть. Кстати, зачем они продолжают показывать «Лапуту»? У меня уже DVD есть. Ged oh Ged.</w:t>
      </w:r>
      <w:r>
        <w:rPr>
          <w:rFonts w:ascii="Times New Roman" w:hAnsi="Times New Roman"/>
          <w:b w:val="false"/>
          <w:i w:val="false"/>
          <w:color w:val="000000"/>
          <w:vertAlign w:val="superscript"/>
        </w:rPr>
        <w:t>11</w:t>
      </w:r>
      <w:r>
        <w:rPr>
          <w:rFonts w:ascii="Times New Roman" w:hAnsi="Times New Roman"/>
          <w:b w:val="false"/>
          <w:i w:val="false"/>
          <w:color w:val="000000"/>
          <w:sz w:val="22"/>
        </w:rPr>
        <w:t xml:space="preserve"> (На самом деле я его не купил).</w:t>
      </w:r>
    </w:p>
    <w:p>
      <w:pPr>
        <w:spacing w:after="269"/>
        <w:ind w:left="120"/>
        <w:jc w:val="left"/>
      </w:pPr>
      <w:r>
        <w:rPr>
          <w:rFonts w:ascii="Times New Roman" w:hAnsi="Times New Roman"/>
          <w:b w:val="false"/>
          <w:i/>
          <w:color w:val="000000"/>
          <w:sz w:val="22"/>
        </w:rPr>
        <w:t>Ну надо же, старшеклассники в наши дни даже не знают, что это за фильм,</w:t>
      </w:r>
      <w:r>
        <w:rPr>
          <w:rFonts w:ascii="Times New Roman" w:hAnsi="Times New Roman"/>
          <w:b w:val="false"/>
          <w:i w:val="false"/>
          <w:color w:val="000000"/>
          <w:sz w:val="22"/>
        </w:rPr>
        <w:t xml:space="preserve"> подумал я, глядя на Юкиноситу. Та холодно смотрела на Хирацуку, как могла бы смотреть на мусор на обочине.</w:t>
      </w:r>
    </w:p>
    <w:p>
      <w:pPr>
        <w:spacing w:after="269"/>
        <w:ind w:left="120"/>
        <w:jc w:val="left"/>
      </w:pPr>
      <w:r>
        <w:rPr>
          <w:rFonts w:ascii="Times New Roman" w:hAnsi="Times New Roman"/>
          <w:b w:val="false"/>
          <w:i w:val="false"/>
          <w:color w:val="000000"/>
          <w:sz w:val="22"/>
        </w:rPr>
        <w:t>Явно понимая, что означает этот пронзающий взгляд, Хирацука смущённо откашлялась.</w:t>
      </w:r>
    </w:p>
    <w:p>
      <w:pPr>
        <w:spacing w:after="269"/>
        <w:ind w:left="120"/>
        <w:jc w:val="left"/>
      </w:pPr>
      <w:r>
        <w:rPr>
          <w:rFonts w:ascii="Times New Roman" w:hAnsi="Times New Roman"/>
          <w:b w:val="false"/>
          <w:i w:val="false"/>
          <w:color w:val="000000"/>
          <w:sz w:val="22"/>
        </w:rPr>
        <w:t>— Кхе-кхе. К-как бы то ни было! Попросту говоря, мы переходим на правила королевской битвы. Тройственная битва — это надёжный способ продлить боевую мангу. Ну, как арки в Y@iba</w:t>
      </w:r>
      <w:r>
        <w:rPr>
          <w:rFonts w:ascii="Times New Roman" w:hAnsi="Times New Roman"/>
          <w:b w:val="false"/>
          <w:i/>
          <w:color w:val="000000"/>
          <w:sz w:val="22"/>
        </w:rPr>
        <w:t>.</w:t>
      </w:r>
      <w:r>
        <w:rPr>
          <w:rFonts w:ascii="Times New Roman" w:hAnsi="Times New Roman"/>
          <w:b w:val="false"/>
          <w:i w:val="false"/>
          <w:color w:val="000000"/>
          <w:vertAlign w:val="superscript"/>
        </w:rPr>
        <w:t>12</w:t>
      </w:r>
    </w:p>
    <w:p>
      <w:pPr>
        <w:spacing w:after="269"/>
        <w:ind w:left="120"/>
        <w:jc w:val="left"/>
      </w:pPr>
      <w:r>
        <w:rPr>
          <w:rFonts w:ascii="Times New Roman" w:hAnsi="Times New Roman"/>
          <w:b w:val="false"/>
          <w:i w:val="false"/>
          <w:color w:val="000000"/>
          <w:sz w:val="22"/>
        </w:rPr>
        <w:t>— Очередная классика…</w:t>
      </w:r>
    </w:p>
    <w:p>
      <w:pPr>
        <w:spacing w:after="269"/>
        <w:ind w:left="120"/>
        <w:jc w:val="left"/>
      </w:pPr>
      <w:r>
        <w:rPr>
          <w:rFonts w:ascii="Times New Roman" w:hAnsi="Times New Roman"/>
          <w:b w:val="false"/>
          <w:i w:val="false"/>
          <w:color w:val="000000"/>
          <w:sz w:val="22"/>
        </w:rPr>
        <w:t>— Ну и раз это тройственная королевская битва, естественно, будут и альянсы. Вы будете не только сражаться друг с другом, но и помогать друг другу.</w:t>
      </w:r>
    </w:p>
    <w:p>
      <w:pPr>
        <w:spacing w:after="269"/>
        <w:ind w:left="120"/>
        <w:jc w:val="left"/>
      </w:pPr>
      <w:r>
        <w:rPr>
          <w:rFonts w:ascii="Times New Roman" w:hAnsi="Times New Roman"/>
          <w:b w:val="false"/>
          <w:i w:val="false"/>
          <w:color w:val="000000"/>
          <w:sz w:val="22"/>
        </w:rPr>
        <w:t>Понятно. Действительно, объединиться со слабыми бойцами поначалу, а перебить их потом — классическая тактика королевской битвы.</w:t>
      </w:r>
    </w:p>
    <w:p>
      <w:pPr>
        <w:spacing w:after="269"/>
        <w:ind w:left="120"/>
        <w:jc w:val="left"/>
      </w:pPr>
      <w:r>
        <w:rPr>
          <w:rFonts w:ascii="Times New Roman" w:hAnsi="Times New Roman"/>
          <w:b w:val="false"/>
          <w:i w:val="false"/>
          <w:color w:val="000000"/>
          <w:sz w:val="22"/>
        </w:rPr>
        <w:t>— То есть, по сути вы говорите, что Хикигая всегда будет сражаться в меньшинстве…</w:t>
      </w:r>
    </w:p>
    <w:p>
      <w:pPr>
        <w:spacing w:after="269"/>
        <w:ind w:left="120"/>
        <w:jc w:val="left"/>
      </w:pPr>
      <w:r>
        <w:rPr>
          <w:rFonts w:ascii="Times New Roman" w:hAnsi="Times New Roman"/>
          <w:b w:val="false"/>
          <w:i w:val="false"/>
          <w:color w:val="000000"/>
          <w:sz w:val="22"/>
        </w:rPr>
        <w:t>— В точку. — Я сразу и без сопротивления согласился с этим сценарием. Что бы там я ни думал, всё в конце концов сведётся к расстановке «я против двоих».</w:t>
      </w:r>
    </w:p>
    <w:p>
      <w:pPr>
        <w:spacing w:after="269"/>
        <w:ind w:left="120"/>
        <w:jc w:val="left"/>
      </w:pPr>
      <w:r>
        <w:rPr>
          <w:rFonts w:ascii="Times New Roman" w:hAnsi="Times New Roman"/>
          <w:b w:val="false"/>
          <w:i w:val="false"/>
          <w:color w:val="000000"/>
          <w:sz w:val="22"/>
        </w:rPr>
        <w:t>Но Хирацука, в противовес моему смирению, отважно улыбнулась.</w:t>
      </w:r>
    </w:p>
    <w:p>
      <w:pPr>
        <w:spacing w:after="269"/>
        <w:ind w:left="120"/>
        <w:jc w:val="left"/>
      </w:pPr>
      <w:r>
        <w:rPr>
          <w:rFonts w:ascii="Times New Roman" w:hAnsi="Times New Roman"/>
          <w:b w:val="false"/>
          <w:i w:val="false"/>
          <w:color w:val="000000"/>
          <w:sz w:val="22"/>
        </w:rPr>
        <w:t>— Расслабьтесь. На сей раз разрешён набор новых членов клуба. Разумеется, набирать их будете именно вы. Иначе говоря, вы сможете увеличить количество своих союзников. Берите их всех!</w:t>
      </w:r>
      <w:r>
        <w:rPr>
          <w:rFonts w:ascii="Times New Roman" w:hAnsi="Times New Roman"/>
          <w:b w:val="false"/>
          <w:i w:val="false"/>
          <w:color w:val="000000"/>
          <w:vertAlign w:val="superscript"/>
        </w:rPr>
        <w:t>13</w:t>
      </w:r>
      <w:r>
        <w:rPr>
          <w:rFonts w:ascii="Times New Roman" w:hAnsi="Times New Roman"/>
          <w:b w:val="false"/>
          <w:i w:val="false"/>
          <w:color w:val="000000"/>
          <w:sz w:val="22"/>
        </w:rPr>
        <w:t xml:space="preserve"> Цель — сто пятьдесят один!</w:t>
      </w:r>
    </w:p>
    <w:p>
      <w:pPr>
        <w:spacing w:after="269"/>
        <w:ind w:left="120"/>
        <w:jc w:val="left"/>
      </w:pPr>
      <w:r>
        <w:rPr>
          <w:rFonts w:ascii="Times New Roman" w:hAnsi="Times New Roman"/>
          <w:b w:val="false"/>
          <w:i w:val="false"/>
          <w:color w:val="000000"/>
          <w:sz w:val="22"/>
        </w:rPr>
        <w:t>Она была очень убедительна, но упомянутое ей количество союзников лишь демонстрирует её возраст. В наше время их число ближе к пяти сотням, знаете ли.</w:t>
      </w:r>
    </w:p>
    <w:p>
      <w:pPr>
        <w:spacing w:after="269"/>
        <w:ind w:left="120"/>
        <w:jc w:val="left"/>
      </w:pPr>
      <w:r>
        <w:rPr>
          <w:rFonts w:ascii="Times New Roman" w:hAnsi="Times New Roman"/>
          <w:b w:val="false"/>
          <w:i w:val="false"/>
          <w:color w:val="000000"/>
          <w:sz w:val="22"/>
        </w:rPr>
        <w:t>Но когда речь идёт о соратниках, легче сказать, чем сделать.</w:t>
      </w:r>
    </w:p>
    <w:p>
      <w:pPr>
        <w:spacing w:after="269"/>
        <w:ind w:left="120"/>
        <w:jc w:val="left"/>
      </w:pPr>
      <w:r>
        <w:rPr>
          <w:rFonts w:ascii="Times New Roman" w:hAnsi="Times New Roman"/>
          <w:b w:val="false"/>
          <w:i w:val="false"/>
          <w:color w:val="000000"/>
          <w:sz w:val="22"/>
        </w:rPr>
        <w:t>— Всё равно эти правила ставят Хикигаю в невыгодное положение, — заявила Юкиносита. — Он не годится для набора новых членов.</w:t>
      </w:r>
    </w:p>
    <w:p>
      <w:pPr>
        <w:spacing w:after="269"/>
        <w:ind w:left="120"/>
        <w:jc w:val="left"/>
      </w:pPr>
      <w:r>
        <w:rPr>
          <w:rFonts w:ascii="Times New Roman" w:hAnsi="Times New Roman"/>
          <w:b w:val="false"/>
          <w:i w:val="false"/>
          <w:color w:val="000000"/>
          <w:sz w:val="22"/>
        </w:rPr>
        <w:t>— Смешно слышать это от тебя… — отреагировал я.</w:t>
      </w:r>
    </w:p>
    <w:p>
      <w:pPr>
        <w:spacing w:after="269"/>
        <w:ind w:left="120"/>
        <w:jc w:val="left"/>
      </w:pPr>
      <w:r>
        <w:rPr>
          <w:rFonts w:ascii="Times New Roman" w:hAnsi="Times New Roman"/>
          <w:b w:val="false"/>
          <w:i w:val="false"/>
          <w:color w:val="000000"/>
          <w:sz w:val="22"/>
        </w:rPr>
        <w:t>— Пока я просто прошу вас найти ещё одного участника, — настаивала Хирацука. — Не думаю, что это так уж сложно.</w:t>
      </w:r>
    </w:p>
    <w:p>
      <w:pPr>
        <w:spacing w:after="269"/>
        <w:ind w:left="120"/>
        <w:jc w:val="left"/>
      </w:pPr>
      <w:r>
        <w:rPr>
          <w:rFonts w:ascii="Times New Roman" w:hAnsi="Times New Roman"/>
          <w:b w:val="false"/>
          <w:i w:val="false"/>
          <w:color w:val="000000"/>
          <w:sz w:val="22"/>
        </w:rPr>
        <w:t>Ну, если она так ставит вопрос… Тут не то что о лучших говорить не приходится, тут и просто способных на такое нету.</w:t>
      </w:r>
    </w:p>
    <w:p>
      <w:pPr>
        <w:spacing w:after="269"/>
        <w:ind w:left="120"/>
        <w:jc w:val="left"/>
      </w:pPr>
      <w:r>
        <w:rPr>
          <w:rFonts w:ascii="Times New Roman" w:hAnsi="Times New Roman"/>
          <w:b w:val="false"/>
          <w:i w:val="false"/>
          <w:color w:val="000000"/>
          <w:sz w:val="22"/>
        </w:rPr>
        <w:t>Единственной здесь, кто хороша в подобных делах, была Юигахама, но она больше не появляется. Словно тоже поняв это, Хирацука слегка помрачнела.</w:t>
      </w:r>
    </w:p>
    <w:p>
      <w:pPr>
        <w:spacing w:after="269"/>
        <w:ind w:left="120"/>
        <w:jc w:val="left"/>
      </w:pPr>
      <w:r>
        <w:rPr>
          <w:rFonts w:ascii="Times New Roman" w:hAnsi="Times New Roman"/>
          <w:b w:val="false"/>
          <w:i w:val="false"/>
          <w:color w:val="000000"/>
          <w:sz w:val="22"/>
        </w:rPr>
        <w:t>— Юигахама не приходит в клуб… это хорошая возможность. Вы должны воспользоваться своим шансом и найти нового члена клуба, даже если это значит занять её место.</w:t>
      </w:r>
    </w:p>
    <w:p>
      <w:pPr>
        <w:spacing w:after="269"/>
        <w:ind w:left="120"/>
        <w:jc w:val="left"/>
      </w:pPr>
      <w:r>
        <w:rPr>
          <w:rFonts w:ascii="Times New Roman" w:hAnsi="Times New Roman"/>
          <w:b w:val="false"/>
          <w:i w:val="false"/>
          <w:color w:val="000000"/>
          <w:sz w:val="22"/>
        </w:rPr>
        <w:t>Юкиносита удивлённо вскинула голову.</w:t>
      </w:r>
    </w:p>
    <w:p>
      <w:pPr>
        <w:spacing w:after="269"/>
        <w:ind w:left="120"/>
        <w:jc w:val="left"/>
      </w:pPr>
      <w:r>
        <w:rPr>
          <w:rFonts w:ascii="Times New Roman" w:hAnsi="Times New Roman"/>
          <w:b w:val="false"/>
          <w:i w:val="false"/>
          <w:color w:val="000000"/>
          <w:sz w:val="22"/>
        </w:rPr>
        <w:t>— Подождите. Юигахама никуда из клуба не…</w:t>
      </w:r>
    </w:p>
    <w:p>
      <w:pPr>
        <w:spacing w:after="269"/>
        <w:ind w:left="120"/>
        <w:jc w:val="left"/>
      </w:pPr>
      <w:r>
        <w:rPr>
          <w:rFonts w:ascii="Times New Roman" w:hAnsi="Times New Roman"/>
          <w:b w:val="false"/>
          <w:i w:val="false"/>
          <w:color w:val="000000"/>
          <w:sz w:val="22"/>
        </w:rPr>
        <w:t>— Если не появляется, это одно и то же. Я не потерплю фиктивное членство.</w:t>
      </w:r>
    </w:p>
    <w:p>
      <w:pPr>
        <w:spacing w:after="269"/>
        <w:ind w:left="120"/>
        <w:jc w:val="left"/>
      </w:pPr>
      <w:r>
        <w:rPr>
          <w:rFonts w:ascii="Times New Roman" w:hAnsi="Times New Roman"/>
          <w:b w:val="false"/>
          <w:i w:val="false"/>
          <w:color w:val="000000"/>
          <w:sz w:val="22"/>
        </w:rPr>
        <w:t>Спокойная атмосфера мгновенно испарилась. Мы с Юкиноситой подались назад под холодным, жёстким взглядом Хирацуки.</w:t>
      </w:r>
    </w:p>
    <w:p>
      <w:pPr>
        <w:spacing w:after="269"/>
        <w:ind w:left="120"/>
        <w:jc w:val="left"/>
      </w:pPr>
      <w:r>
        <w:rPr>
          <w:rFonts w:ascii="Times New Roman" w:hAnsi="Times New Roman"/>
          <w:b w:val="false"/>
          <w:i w:val="false"/>
          <w:color w:val="000000"/>
          <w:sz w:val="22"/>
        </w:rPr>
        <w:t>— Вы, ребятки, кое-что не понимаете, так ведь? — Судя по тону, это был не вопрос. Это было прямое требование признать свою вину.</w:t>
      </w:r>
    </w:p>
    <w:p>
      <w:pPr>
        <w:spacing w:after="269"/>
        <w:ind w:left="120"/>
        <w:jc w:val="left"/>
      </w:pPr>
      <w:r>
        <w:rPr>
          <w:rFonts w:ascii="Times New Roman" w:hAnsi="Times New Roman"/>
          <w:b w:val="false"/>
          <w:i w:val="false"/>
          <w:color w:val="000000"/>
          <w:sz w:val="22"/>
        </w:rPr>
        <w:t>Мы с Юкиноситой молчали.</w:t>
      </w:r>
    </w:p>
    <w:p>
      <w:pPr>
        <w:spacing w:after="269"/>
        <w:ind w:left="120"/>
        <w:jc w:val="left"/>
      </w:pPr>
      <w:r>
        <w:rPr>
          <w:rFonts w:ascii="Times New Roman" w:hAnsi="Times New Roman"/>
          <w:b w:val="false"/>
          <w:i w:val="false"/>
          <w:color w:val="000000"/>
          <w:sz w:val="22"/>
        </w:rPr>
        <w:t>— Это вам не клуб для игры в товарищество. Своей юношеской чепухой занимайтесь где-нибудь в другом месте. Вы здесь для того, чтобы смогли измениться к лучшему. Это место не для самодовольства и вранья себе.</w:t>
      </w:r>
    </w:p>
    <w:p>
      <w:pPr>
        <w:spacing w:after="269"/>
        <w:ind w:left="120"/>
        <w:jc w:val="left"/>
      </w:pPr>
      <w:r>
        <w:rPr>
          <w:rFonts w:ascii="Times New Roman" w:hAnsi="Times New Roman"/>
          <w:b w:val="false"/>
          <w:i w:val="false"/>
          <w:color w:val="000000"/>
          <w:sz w:val="22"/>
        </w:rPr>
        <w:t>Тишина.</w:t>
      </w:r>
    </w:p>
    <w:p>
      <w:pPr>
        <w:spacing w:after="269"/>
        <w:ind w:left="120"/>
        <w:jc w:val="left"/>
      </w:pPr>
      <w:r>
        <w:rPr>
          <w:rFonts w:ascii="Times New Roman" w:hAnsi="Times New Roman"/>
          <w:b w:val="false"/>
          <w:i w:val="false"/>
          <w:color w:val="000000"/>
          <w:sz w:val="22"/>
        </w:rPr>
        <w:t>Юкиносита плотно поджала губы и отвела глаза, уходя от взгляда Хирацуки.</w:t>
      </w:r>
    </w:p>
    <w:p>
      <w:pPr>
        <w:spacing w:after="269"/>
        <w:ind w:left="120"/>
        <w:jc w:val="left"/>
      </w:pPr>
      <w:r>
        <w:rPr>
          <w:rFonts w:ascii="Times New Roman" w:hAnsi="Times New Roman"/>
          <w:b w:val="false"/>
          <w:i w:val="false"/>
          <w:color w:val="000000"/>
          <w:sz w:val="22"/>
        </w:rPr>
        <w:t>— Клуб помощников — это вам не игра. Это разрешённая клубная деятельность в старшей школе Соубу. И как вы, конечно, знаете, обязательное образование закончилось в средней школе. Сюда приходят мотивированные люди, по собственному желанию, и у кого нет преданности, тот уйдёт.</w:t>
      </w:r>
    </w:p>
    <w:p>
      <w:pPr>
        <w:spacing w:after="269"/>
        <w:ind w:left="120"/>
        <w:jc w:val="left"/>
      </w:pPr>
      <w:r>
        <w:rPr>
          <w:rFonts w:ascii="Times New Roman" w:hAnsi="Times New Roman"/>
          <w:b w:val="false"/>
          <w:i w:val="false"/>
          <w:color w:val="000000"/>
          <w:sz w:val="22"/>
        </w:rPr>
        <w:t>Мотивация и преданность, хех?..</w:t>
      </w:r>
    </w:p>
    <w:p>
      <w:pPr>
        <w:spacing w:after="269"/>
        <w:ind w:left="120"/>
        <w:jc w:val="left"/>
      </w:pPr>
      <w:r>
        <w:rPr>
          <w:rFonts w:ascii="Times New Roman" w:hAnsi="Times New Roman"/>
          <w:b w:val="false"/>
          <w:i w:val="false"/>
          <w:color w:val="000000"/>
          <w:sz w:val="22"/>
        </w:rPr>
        <w:t>— П-прошу прощения… У меня нет ни мотивации, ни преданности, можно я уйду?</w:t>
      </w:r>
    </w:p>
    <w:p>
      <w:pPr>
        <w:spacing w:after="269"/>
        <w:ind w:left="120"/>
        <w:jc w:val="left"/>
      </w:pPr>
      <w:r>
        <w:rPr>
          <w:rFonts w:ascii="Times New Roman" w:hAnsi="Times New Roman"/>
          <w:b w:val="false"/>
          <w:i w:val="false"/>
          <w:color w:val="000000"/>
          <w:sz w:val="22"/>
        </w:rPr>
        <w:t>— Думаешь, у тебя есть какой-то выбор, когда речь идёт о наказании? — Хирацука яростно глянула на меня, захрустев костяшками пальцев.</w:t>
      </w:r>
    </w:p>
    <w:p>
      <w:pPr>
        <w:spacing w:after="269"/>
        <w:ind w:left="120"/>
        <w:jc w:val="left"/>
      </w:pPr>
      <w:r>
        <w:rPr>
          <w:rFonts w:ascii="Times New Roman" w:hAnsi="Times New Roman"/>
          <w:b w:val="false"/>
          <w:i w:val="false"/>
          <w:color w:val="000000"/>
          <w:sz w:val="22"/>
        </w:rPr>
        <w:t>— П-понятно… — Хех, не судьба мне сбежать…</w:t>
      </w:r>
    </w:p>
    <w:p>
      <w:pPr>
        <w:spacing w:after="269"/>
        <w:ind w:left="120"/>
        <w:jc w:val="left"/>
      </w:pPr>
      <w:r>
        <w:rPr>
          <w:rFonts w:ascii="Times New Roman" w:hAnsi="Times New Roman"/>
          <w:b w:val="false"/>
          <w:i w:val="false"/>
          <w:color w:val="000000"/>
          <w:sz w:val="22"/>
        </w:rPr>
        <w:t>Запугав меня, Хирацука развернулась к Юкиносите.</w:t>
      </w:r>
    </w:p>
    <w:p>
      <w:pPr>
        <w:spacing w:after="269"/>
        <w:ind w:left="120"/>
        <w:jc w:val="left"/>
      </w:pPr>
      <w:r>
        <w:rPr>
          <w:rFonts w:ascii="Times New Roman" w:hAnsi="Times New Roman"/>
          <w:b w:val="false"/>
          <w:i w:val="false"/>
          <w:color w:val="000000"/>
          <w:sz w:val="22"/>
        </w:rPr>
        <w:t>— Но знаешь, благодаря Юигахаме я теперь поняла, что есть прямая связь между количеством участников в клубе и его активностью. Надо бы найти нового члена и восстановить баланс. А значит… у вас есть время до понедельника, чтобы найти мотивированного и преданного участника.</w:t>
      </w:r>
    </w:p>
    <w:p>
      <w:pPr>
        <w:spacing w:after="269"/>
        <w:ind w:left="120"/>
        <w:jc w:val="left"/>
      </w:pPr>
      <w:r>
        <w:rPr>
          <w:rFonts w:ascii="Times New Roman" w:hAnsi="Times New Roman"/>
          <w:b w:val="false"/>
          <w:i w:val="false"/>
          <w:color w:val="000000"/>
          <w:sz w:val="22"/>
        </w:rPr>
        <w:t>— Мотивированного и преданного до понедельника… суровый приказ… а а меня потом дикая кошка не сожрёт?</w:t>
      </w:r>
    </w:p>
    <w:p>
      <w:pPr>
        <w:spacing w:after="269"/>
        <w:ind w:left="120"/>
        <w:jc w:val="left"/>
      </w:pPr>
      <w:r>
        <w:rPr>
          <w:rFonts w:ascii="Times New Roman" w:hAnsi="Times New Roman"/>
          <w:b w:val="false"/>
          <w:i w:val="false"/>
          <w:color w:val="000000"/>
          <w:sz w:val="22"/>
        </w:rPr>
        <w:t>— Прямо как у Кэндзи Миядзавы…</w:t>
      </w:r>
      <w:r>
        <w:rPr>
          <w:rFonts w:ascii="Times New Roman" w:hAnsi="Times New Roman"/>
          <w:b w:val="false"/>
          <w:i w:val="false"/>
          <w:color w:val="000000"/>
          <w:vertAlign w:val="superscript"/>
        </w:rPr>
        <w:t>14</w:t>
      </w:r>
      <w:r>
        <w:rPr>
          <w:rFonts w:ascii="Times New Roman" w:hAnsi="Times New Roman"/>
          <w:b w:val="false"/>
          <w:i w:val="false"/>
          <w:color w:val="000000"/>
          <w:sz w:val="22"/>
        </w:rPr>
        <w:t xml:space="preserve"> — Заметила Юкиносита.</w:t>
      </w:r>
    </w:p>
    <w:p>
      <w:pPr>
        <w:spacing w:after="269"/>
        <w:ind w:left="120"/>
        <w:jc w:val="left"/>
      </w:pPr>
      <w:r>
        <w:rPr>
          <w:rFonts w:ascii="Times New Roman" w:hAnsi="Times New Roman"/>
          <w:b w:val="false"/>
          <w:i w:val="false"/>
          <w:color w:val="000000"/>
          <w:sz w:val="22"/>
        </w:rPr>
        <w:t>Обмен репликами, возможный лишь для первого и третьего в школе учеников по японскому.</w:t>
      </w:r>
    </w:p>
    <w:p>
      <w:pPr>
        <w:spacing w:after="269"/>
        <w:ind w:left="120"/>
        <w:jc w:val="left"/>
      </w:pPr>
      <w:r>
        <w:rPr>
          <w:rFonts w:ascii="Times New Roman" w:hAnsi="Times New Roman"/>
          <w:b w:val="false"/>
          <w:i w:val="false"/>
          <w:color w:val="000000"/>
          <w:sz w:val="22"/>
        </w:rPr>
        <w:t>Если понедельник — крайний срок, значит у нас всего четыре дня, включая сегодняшний и сам понедельник. За такой отрезок времени найти кого-то мотивированного вступить в клуб помощников и преданного идее измениться к лучшему, как по мне, задача невероятно сложная. Это что, сказание о резчике бамбука?</w:t>
      </w:r>
      <w:r>
        <w:rPr>
          <w:rFonts w:ascii="Times New Roman" w:hAnsi="Times New Roman"/>
          <w:b w:val="false"/>
          <w:i w:val="false"/>
          <w:color w:val="000000"/>
          <w:vertAlign w:val="superscript"/>
        </w:rPr>
        <w:t>15</w:t>
      </w:r>
      <w:r>
        <w:rPr>
          <w:rFonts w:ascii="Times New Roman" w:hAnsi="Times New Roman"/>
          <w:b w:val="false"/>
          <w:i w:val="false"/>
          <w:color w:val="000000"/>
          <w:sz w:val="22"/>
        </w:rPr>
        <w:t xml:space="preserve"> А-а, так вот почему Хирацука не может выйти замуж. Как и принцесса Кагуя, она рано или поздно должна вернуться домой.</w:t>
      </w:r>
    </w:p>
    <w:p>
      <w:pPr>
        <w:spacing w:after="269"/>
        <w:ind w:left="120"/>
        <w:jc w:val="left"/>
      </w:pPr>
      <w:r>
        <w:rPr>
          <w:rFonts w:ascii="Times New Roman" w:hAnsi="Times New Roman"/>
          <w:b w:val="false"/>
          <w:i w:val="false"/>
          <w:color w:val="000000"/>
          <w:sz w:val="22"/>
        </w:rPr>
        <w:t>— Вы деспот… — Мрачно пробормотал я. Эти слова выскочили сами собой.</w:t>
      </w:r>
    </w:p>
    <w:p>
      <w:pPr>
        <w:spacing w:after="269"/>
        <w:ind w:left="120"/>
        <w:jc w:val="left"/>
      </w:pPr>
      <w:r>
        <w:rPr>
          <w:rFonts w:ascii="Times New Roman" w:hAnsi="Times New Roman"/>
          <w:b w:val="false"/>
          <w:i w:val="false"/>
          <w:color w:val="000000"/>
          <w:sz w:val="22"/>
        </w:rPr>
        <w:t>Хирацука широко улыбнулась.</w:t>
      </w:r>
    </w:p>
    <w:p>
      <w:pPr>
        <w:spacing w:after="269"/>
        <w:ind w:left="120"/>
        <w:jc w:val="left"/>
      </w:pPr>
      <w:r>
        <w:rPr>
          <w:rFonts w:ascii="Times New Roman" w:hAnsi="Times New Roman"/>
          <w:b w:val="false"/>
          <w:i w:val="false"/>
          <w:color w:val="000000"/>
          <w:sz w:val="22"/>
        </w:rPr>
        <w:t>— Жаль, если ты так думаешь. Это мой способ быть добрым к тебе.</w:t>
      </w:r>
    </w:p>
    <w:p>
      <w:pPr>
        <w:spacing w:after="269"/>
        <w:ind w:left="120"/>
        <w:jc w:val="left"/>
      </w:pPr>
      <w:r>
        <w:rPr>
          <w:rFonts w:ascii="Times New Roman" w:hAnsi="Times New Roman"/>
          <w:b w:val="false"/>
          <w:i w:val="false"/>
          <w:color w:val="000000"/>
          <w:sz w:val="22"/>
        </w:rPr>
        <w:t>— Что-то никакой доброты не вижу…</w:t>
      </w:r>
    </w:p>
    <w:p>
      <w:pPr>
        <w:spacing w:after="269"/>
        <w:ind w:left="120"/>
        <w:jc w:val="left"/>
      </w:pPr>
      <w:r>
        <w:rPr>
          <w:rFonts w:ascii="Times New Roman" w:hAnsi="Times New Roman"/>
          <w:b w:val="false"/>
          <w:i w:val="false"/>
          <w:color w:val="000000"/>
          <w:sz w:val="22"/>
        </w:rPr>
        <w:t>— Не видишь, ну и ладно. Кстати, на сегодня деятельность клуба завершена. Время подумать, как выполнить задание.</w:t>
      </w:r>
    </w:p>
    <w:p>
      <w:pPr>
        <w:spacing w:after="269"/>
        <w:ind w:left="120"/>
        <w:jc w:val="left"/>
      </w:pPr>
      <w:r>
        <w:rPr>
          <w:rFonts w:ascii="Times New Roman" w:hAnsi="Times New Roman"/>
          <w:b w:val="false"/>
          <w:i w:val="false"/>
          <w:color w:val="000000"/>
          <w:sz w:val="22"/>
        </w:rPr>
        <w:t>Она толкнула нас с Юкиноситой к выходу. Вслед за нами вылетели наши сумки, и дверь  с треском захлопнулась.</w:t>
      </w:r>
    </w:p>
    <w:p>
      <w:pPr>
        <w:spacing w:after="269"/>
        <w:ind w:left="120"/>
        <w:jc w:val="left"/>
      </w:pPr>
      <w:r>
        <w:rPr>
          <w:rFonts w:ascii="Times New Roman" w:hAnsi="Times New Roman"/>
          <w:b w:val="false"/>
          <w:i w:val="false"/>
          <w:color w:val="000000"/>
          <w:sz w:val="22"/>
        </w:rPr>
        <w:t>Хирацука быстро заперла замок и бодрым шагом двинулась прочь.</w:t>
      </w:r>
    </w:p>
    <w:p>
      <w:pPr>
        <w:spacing w:after="269"/>
        <w:ind w:left="120"/>
        <w:jc w:val="left"/>
      </w:pPr>
      <w:r>
        <w:rPr>
          <w:rFonts w:ascii="Times New Roman" w:hAnsi="Times New Roman"/>
          <w:b w:val="false"/>
          <w:i w:val="false"/>
          <w:color w:val="000000"/>
          <w:sz w:val="22"/>
        </w:rPr>
        <w:t>— Госпожа Хирацука, — крикнула ей в спину Юкиносита. — Я правильно понимаю, что мы должны привлечь в клуб одного человека, неважно, кого именно?</w:t>
      </w:r>
    </w:p>
    <w:p>
      <w:pPr>
        <w:spacing w:after="269"/>
        <w:ind w:left="120"/>
        <w:jc w:val="left"/>
      </w:pPr>
      <w:r>
        <w:rPr>
          <w:rFonts w:ascii="Times New Roman" w:hAnsi="Times New Roman"/>
          <w:b w:val="false"/>
          <w:i w:val="false"/>
          <w:color w:val="000000"/>
          <w:sz w:val="22"/>
        </w:rPr>
        <w:t>— Совершенно верно, Юкиносита, — коротко ответила та и испарилась.</w:t>
      </w:r>
    </w:p>
    <w:p>
      <w:pPr>
        <w:spacing w:after="269"/>
        <w:ind w:left="120"/>
        <w:jc w:val="left"/>
      </w:pPr>
      <w:r>
        <w:rPr>
          <w:rFonts w:ascii="Times New Roman" w:hAnsi="Times New Roman"/>
          <w:b w:val="false"/>
          <w:i w:val="false"/>
          <w:color w:val="000000"/>
          <w:sz w:val="22"/>
        </w:rPr>
        <w:t>Лишь когда она напоследок бросила на нас взгляд через плечо, я увидел улыбку на её лице.</w:t>
      </w:r>
    </w:p>
    <w:p>
      <w:pPr>
        <w:spacing w:after="269"/>
        <w:ind w:left="120"/>
        <w:jc w:val="left"/>
      </w:pPr>
      <w:r>
        <w:rPr>
          <w:rFonts w:ascii="Times New Roman" w:hAnsi="Times New Roman"/>
          <w:b w:val="false"/>
          <w:i w:val="false"/>
          <w:color w:val="000000"/>
          <w:sz w:val="22"/>
        </w:rPr>
        <w:t>Мы с Юкиноситой посмотрели друг на друга.</w:t>
      </w:r>
    </w:p>
    <w:p>
      <w:pPr>
        <w:spacing w:after="269"/>
        <w:ind w:left="120"/>
        <w:jc w:val="left"/>
      </w:pPr>
      <w:r>
        <w:rPr>
          <w:rFonts w:ascii="Times New Roman" w:hAnsi="Times New Roman"/>
          <w:b w:val="false"/>
          <w:i w:val="false"/>
          <w:color w:val="000000"/>
          <w:sz w:val="22"/>
        </w:rPr>
        <w:t>— И как ты собираешься выполнять задание? — Поинтересовался я.</w:t>
      </w:r>
    </w:p>
    <w:p>
      <w:pPr>
        <w:spacing w:after="269"/>
        <w:ind w:left="120"/>
        <w:jc w:val="left"/>
      </w:pPr>
      <w:r>
        <w:rPr>
          <w:rFonts w:ascii="Times New Roman" w:hAnsi="Times New Roman"/>
          <w:b w:val="false"/>
          <w:i w:val="false"/>
          <w:color w:val="000000"/>
          <w:sz w:val="22"/>
        </w:rPr>
        <w:t>— Кто знает. Я никогда никого в клуб не приглашала. Но зато я знаю того, кто хочет вступить.</w:t>
      </w:r>
    </w:p>
    <w:p>
      <w:pPr>
        <w:spacing w:after="269"/>
        <w:ind w:left="120"/>
        <w:jc w:val="left"/>
      </w:pPr>
      <w:r>
        <w:rPr>
          <w:rFonts w:ascii="Times New Roman" w:hAnsi="Times New Roman"/>
          <w:b w:val="false"/>
          <w:i w:val="false"/>
          <w:color w:val="000000"/>
          <w:sz w:val="22"/>
        </w:rPr>
        <w:t>— Кто это? Тоцука? Тоцука, да? Это должен быть Тоцука.</w:t>
      </w:r>
    </w:p>
    <w:p>
      <w:pPr>
        <w:spacing w:after="269"/>
        <w:ind w:left="120"/>
        <w:jc w:val="left"/>
      </w:pPr>
      <w:r>
        <w:rPr>
          <w:rFonts w:ascii="Times New Roman" w:hAnsi="Times New Roman"/>
          <w:b w:val="false"/>
          <w:i w:val="false"/>
          <w:color w:val="000000"/>
          <w:sz w:val="22"/>
        </w:rPr>
        <w:t>Никто другой на ум мне не приходил. И ни о чём другом я думать сейчас не мог, только о Тоцуке.</w:t>
      </w:r>
    </w:p>
    <w:p>
      <w:pPr>
        <w:spacing w:after="269"/>
        <w:ind w:left="120"/>
        <w:jc w:val="left"/>
      </w:pPr>
      <w:r>
        <w:rPr>
          <w:rFonts w:ascii="Times New Roman" w:hAnsi="Times New Roman"/>
          <w:b w:val="false"/>
          <w:i w:val="false"/>
          <w:color w:val="000000"/>
          <w:sz w:val="22"/>
        </w:rPr>
        <w:t>Но Юкиносита мою безграничную страсть восприняла довольно равнодушно.</w:t>
      </w:r>
    </w:p>
    <w:p>
      <w:pPr>
        <w:spacing w:after="269"/>
        <w:ind w:left="120"/>
        <w:jc w:val="left"/>
      </w:pPr>
      <w:r>
        <w:rPr>
          <w:rFonts w:ascii="Times New Roman" w:hAnsi="Times New Roman"/>
          <w:b w:val="false"/>
          <w:i w:val="false"/>
          <w:color w:val="000000"/>
          <w:sz w:val="22"/>
        </w:rPr>
        <w:t>— Неверно. Хотя он мог бы вступить, если его попросить, — размышляла она. — Но нет ли пути попроще?</w:t>
      </w:r>
    </w:p>
    <w:p>
      <w:pPr>
        <w:spacing w:after="269"/>
        <w:ind w:left="120"/>
        <w:jc w:val="left"/>
      </w:pPr>
      <w:r>
        <w:rPr>
          <w:rFonts w:ascii="Times New Roman" w:hAnsi="Times New Roman"/>
          <w:b w:val="false"/>
          <w:i w:val="false"/>
          <w:color w:val="000000"/>
          <w:sz w:val="22"/>
        </w:rPr>
        <w:t>Хоть она и говорит так, у нас не слишком много знакомых. Если подумать всерьёз… Хаято Хаяма, например, популярный до мозга костей. Наверно, попроси мы его, он мог бы нас выручить. Но насчёт мотивации и преданности меня берут сомнения. А ещё кто? Хм. Заимокуза? Забавная фамилия. Интересно, кто он теперь?</w:t>
      </w:r>
    </w:p>
    <w:p>
      <w:pPr>
        <w:spacing w:after="269"/>
        <w:ind w:left="120"/>
        <w:jc w:val="left"/>
      </w:pPr>
      <w:r>
        <w:rPr>
          <w:rFonts w:ascii="Times New Roman" w:hAnsi="Times New Roman"/>
          <w:b w:val="false"/>
          <w:i w:val="false"/>
          <w:color w:val="000000"/>
          <w:sz w:val="22"/>
        </w:rPr>
        <w:t>На этом мне стало неинтересно прикидывать дальше. Юкиносита посмотрела на меня и слегка вздохнула.</w:t>
      </w:r>
    </w:p>
    <w:p>
      <w:pPr>
        <w:spacing w:after="269"/>
        <w:ind w:left="120"/>
        <w:jc w:val="left"/>
      </w:pPr>
      <w:r>
        <w:rPr>
          <w:rFonts w:ascii="Times New Roman" w:hAnsi="Times New Roman"/>
          <w:b w:val="false"/>
          <w:i w:val="false"/>
          <w:color w:val="000000"/>
          <w:sz w:val="22"/>
        </w:rPr>
        <w:t>— Ещё не понял? Я говорила про Юигахаму.</w:t>
      </w:r>
    </w:p>
    <w:p>
      <w:pPr>
        <w:spacing w:after="269"/>
        <w:ind w:left="120"/>
        <w:jc w:val="left"/>
      </w:pPr>
      <w:r>
        <w:rPr>
          <w:rFonts w:ascii="Times New Roman" w:hAnsi="Times New Roman"/>
          <w:b w:val="false"/>
          <w:i w:val="false"/>
          <w:color w:val="000000"/>
          <w:sz w:val="22"/>
        </w:rPr>
        <w:t>— А? Н-но она же ушла, — ошарашенно ответил я.</w:t>
      </w:r>
    </w:p>
    <w:p>
      <w:pPr>
        <w:spacing w:after="269"/>
        <w:ind w:left="120"/>
        <w:jc w:val="left"/>
      </w:pPr>
      <w:r>
        <w:rPr>
          <w:rFonts w:ascii="Times New Roman" w:hAnsi="Times New Roman"/>
          <w:b w:val="false"/>
          <w:i w:val="false"/>
          <w:color w:val="000000"/>
          <w:sz w:val="22"/>
        </w:rPr>
        <w:t>Юкиносита отбросила волосы с плеча и посмотрела на меня стальным взглядом. От былого смирения не осталось и следа.</w:t>
      </w:r>
    </w:p>
    <w:p>
      <w:pPr>
        <w:spacing w:after="269"/>
        <w:ind w:left="120"/>
        <w:jc w:val="left"/>
      </w:pPr>
      <w:r>
        <w:rPr>
          <w:rFonts w:ascii="Times New Roman" w:hAnsi="Times New Roman"/>
          <w:b w:val="false"/>
          <w:i w:val="false"/>
          <w:color w:val="000000"/>
          <w:sz w:val="22"/>
        </w:rPr>
        <w:t>— И что? Нам всего лишь надо её вернуть. Хирацука ясно сказала, что нам подойдёт любой человек.</w:t>
      </w:r>
    </w:p>
    <w:p>
      <w:pPr>
        <w:spacing w:after="269"/>
        <w:ind w:left="120"/>
        <w:jc w:val="left"/>
      </w:pPr>
      <w:r>
        <w:rPr>
          <w:rFonts w:ascii="Times New Roman" w:hAnsi="Times New Roman"/>
          <w:b w:val="false"/>
          <w:i w:val="false"/>
          <w:color w:val="000000"/>
          <w:sz w:val="22"/>
        </w:rPr>
        <w:t>— Да, наверно…</w:t>
      </w:r>
    </w:p>
    <w:p>
      <w:pPr>
        <w:spacing w:after="269"/>
        <w:ind w:left="120"/>
        <w:jc w:val="left"/>
      </w:pPr>
      <w:r>
        <w:rPr>
          <w:rFonts w:ascii="Times New Roman" w:hAnsi="Times New Roman"/>
          <w:b w:val="false"/>
          <w:i w:val="false"/>
          <w:color w:val="000000"/>
          <w:sz w:val="22"/>
        </w:rPr>
        <w:t>Конечно, любой новый участник решит проблему. Но беда в том, что Юигахама потеряла мотивацию. И пока мы её не восстановим, в клуб Юигахама не вернётся.</w:t>
      </w:r>
    </w:p>
    <w:p>
      <w:pPr>
        <w:spacing w:after="269"/>
        <w:ind w:left="120"/>
        <w:jc w:val="left"/>
      </w:pPr>
      <w:r>
        <w:rPr>
          <w:rFonts w:ascii="Times New Roman" w:hAnsi="Times New Roman"/>
          <w:b w:val="false"/>
          <w:i w:val="false"/>
          <w:color w:val="000000"/>
          <w:sz w:val="22"/>
        </w:rPr>
        <w:t>Судя по тому, как неуверенно Юкиносита теребила подбородок, она и сама это понимала. — Как бы то ни было, — сказала она после паузы, — я попытаюсь придумать, как вернуть Юигахаму в её обычное состояние.</w:t>
      </w:r>
    </w:p>
    <w:p>
      <w:pPr>
        <w:spacing w:after="269"/>
        <w:ind w:left="120"/>
        <w:jc w:val="left"/>
      </w:pPr>
      <w:r>
        <w:rPr>
          <w:rFonts w:ascii="Times New Roman" w:hAnsi="Times New Roman"/>
          <w:b w:val="false"/>
          <w:i w:val="false"/>
          <w:color w:val="000000"/>
          <w:sz w:val="22"/>
        </w:rPr>
        <w:t>— У неё была какая-то серьёзная мотивация, — сказал я, вызвав горькую усмешку Юкиноситы.</w:t>
      </w:r>
    </w:p>
    <w:p>
      <w:pPr>
        <w:spacing w:after="269"/>
        <w:ind w:left="120"/>
        <w:jc w:val="left"/>
      </w:pPr>
      <w:r>
        <w:rPr>
          <w:rFonts w:ascii="Times New Roman" w:hAnsi="Times New Roman"/>
          <w:b w:val="false"/>
          <w:i w:val="false"/>
          <w:color w:val="000000"/>
          <w:sz w:val="22"/>
        </w:rPr>
        <w:t>— Конечно. — Она помолчала. — Я только сейчас поняла, как привязалась к ней за последние два месяца.</w:t>
      </w:r>
    </w:p>
    <w:p>
      <w:pPr>
        <w:spacing w:after="269"/>
        <w:ind w:left="120"/>
        <w:jc w:val="left"/>
      </w:pPr>
      <w:r>
        <w:rPr>
          <w:rFonts w:ascii="Times New Roman" w:hAnsi="Times New Roman"/>
          <w:b w:val="false"/>
          <w:i w:val="false"/>
          <w:color w:val="000000"/>
          <w:sz w:val="22"/>
        </w:rPr>
        <w:t>У меня отвисла челюсть. Чтобы Юкиносита сказала такое…</w:t>
      </w:r>
    </w:p>
    <w:p>
      <w:pPr>
        <w:spacing w:after="269"/>
        <w:ind w:left="120"/>
        <w:jc w:val="left"/>
      </w:pPr>
      <w:r>
        <w:rPr>
          <w:rFonts w:ascii="Times New Roman" w:hAnsi="Times New Roman"/>
          <w:b w:val="false"/>
          <w:i w:val="false"/>
          <w:color w:val="000000"/>
          <w:sz w:val="22"/>
        </w:rPr>
        <w:t>Напуганная моим молчанием, она немного покраснела. — Ч-что? У тебя такое странное лицо.</w:t>
      </w:r>
    </w:p>
    <w:p>
      <w:pPr>
        <w:spacing w:after="269"/>
        <w:ind w:left="120"/>
        <w:jc w:val="left"/>
      </w:pPr>
      <w:r>
        <w:rPr>
          <w:rFonts w:ascii="Times New Roman" w:hAnsi="Times New Roman"/>
          <w:b w:val="false"/>
          <w:i w:val="false"/>
          <w:color w:val="000000"/>
          <w:sz w:val="22"/>
        </w:rPr>
        <w:t>— А, нет. Ничего. И не было у меня странного лица.</w:t>
      </w:r>
    </w:p>
    <w:p>
      <w:pPr>
        <w:spacing w:after="269"/>
        <w:ind w:left="120"/>
        <w:jc w:val="left"/>
      </w:pPr>
      <w:r>
        <w:rPr>
          <w:rFonts w:ascii="Times New Roman" w:hAnsi="Times New Roman"/>
          <w:b w:val="false"/>
          <w:i w:val="false"/>
          <w:color w:val="000000"/>
          <w:sz w:val="22"/>
        </w:rPr>
        <w:t>— Было.</w:t>
      </w:r>
    </w:p>
    <w:p>
      <w:pPr>
        <w:spacing w:after="269"/>
        <w:ind w:left="120"/>
        <w:jc w:val="left"/>
      </w:pPr>
      <w:r>
        <w:rPr>
          <w:rFonts w:ascii="Times New Roman" w:hAnsi="Times New Roman"/>
          <w:b w:val="false"/>
          <w:i w:val="false"/>
          <w:color w:val="000000"/>
          <w:sz w:val="22"/>
        </w:rPr>
        <w:t>— Не было.</w:t>
      </w:r>
    </w:p>
    <w:p>
      <w:pPr>
        <w:spacing w:after="269"/>
        <w:ind w:left="120"/>
        <w:jc w:val="left"/>
      </w:pPr>
      <w:r>
        <w:rPr>
          <w:rFonts w:ascii="Times New Roman" w:hAnsi="Times New Roman"/>
          <w:b w:val="false"/>
          <w:i w:val="false"/>
          <w:color w:val="000000"/>
          <w:sz w:val="22"/>
        </w:rPr>
        <w:t>— Позволь поправиться. У тебя и сейчас странное лицо.</w:t>
      </w:r>
    </w:p>
    <w:p>
      <w:pPr>
        <w:spacing w:after="269"/>
        <w:ind w:left="120"/>
        <w:jc w:val="left"/>
      </w:pPr>
      <w:r>
        <w:rPr>
          <w:rFonts w:ascii="Times New Roman" w:hAnsi="Times New Roman"/>
          <w:b w:val="false"/>
          <w:i w:val="false"/>
          <w:color w:val="000000"/>
          <w:sz w:val="22"/>
        </w:rPr>
        <w:t>Юкиносита повернулась и пошла по коридору, словно отдав себе команду. На лице её больше не было никакой подавленности, лишь абсолютная самоуверенность. Прежняя Юкиносита вернулась.</w:t>
      </w:r>
    </w:p>
    <w:p>
      <w:pPr>
        <w:pStyle w:val="Heading4"/>
        <w:spacing w:after="269"/>
        <w:ind w:left="120"/>
        <w:jc w:val="left"/>
      </w:pPr>
      <w:r>
        <w:rPr>
          <w:rFonts w:ascii="Times New Roman" w:hAnsi="Times New Roman"/>
          <w:i w:val="false"/>
          <w:color w:val="000000"/>
        </w:rPr>
        <w:t>Примечания</w:t>
      </w:r>
    </w:p>
    <w:p>
      <w:pPr>
        <w:spacing w:after="269"/>
        <w:ind w:left="120"/>
        <w:jc w:val="left"/>
      </w:pPr>
      <w:r>
        <w:rPr>
          <w:rFonts w:ascii="Times New Roman" w:hAnsi="Times New Roman"/>
          <w:b w:val="false"/>
          <w:i w:val="false"/>
          <w:color w:val="000000"/>
          <w:sz w:val="22"/>
        </w:rPr>
        <w:t>1. Плоская шотландская булочка</w:t>
      </w:r>
    </w:p>
    <w:p>
      <w:pPr>
        <w:spacing w:after="269"/>
        <w:ind w:left="120"/>
        <w:jc w:val="left"/>
      </w:pPr>
      <w:r>
        <w:rPr>
          <w:rFonts w:ascii="Times New Roman" w:hAnsi="Times New Roman"/>
          <w:b w:val="false"/>
          <w:i w:val="false"/>
          <w:color w:val="000000"/>
          <w:sz w:val="22"/>
        </w:rPr>
        <w:t>2. Отсылка к «Suite Pretty Cure», аниме про девочек-волшебниц</w:t>
      </w:r>
    </w:p>
    <w:p>
      <w:pPr>
        <w:spacing w:after="269"/>
        <w:ind w:left="120"/>
        <w:jc w:val="left"/>
      </w:pPr>
      <w:r>
        <w:rPr>
          <w:rFonts w:ascii="Times New Roman" w:hAnsi="Times New Roman"/>
          <w:b w:val="false"/>
          <w:i w:val="false"/>
          <w:color w:val="000000"/>
          <w:sz w:val="22"/>
        </w:rPr>
        <w:t>3. Аниме про игру в баскетбол при помощи роботов</w:t>
      </w:r>
    </w:p>
    <w:p>
      <w:pPr>
        <w:spacing w:after="269"/>
        <w:ind w:left="120"/>
        <w:jc w:val="left"/>
      </w:pPr>
      <w:r>
        <w:rPr>
          <w:rFonts w:ascii="Times New Roman" w:hAnsi="Times New Roman"/>
          <w:b w:val="false"/>
          <w:i w:val="false"/>
          <w:color w:val="000000"/>
          <w:sz w:val="22"/>
        </w:rPr>
        <w:t>4. AIC — аниме-студия, «Tenchi Muyo» — классический гаремник</w:t>
      </w:r>
    </w:p>
    <w:p>
      <w:pPr>
        <w:spacing w:after="269"/>
        <w:ind w:left="120"/>
        <w:jc w:val="left"/>
      </w:pPr>
      <w:r>
        <w:rPr>
          <w:rFonts w:ascii="Times New Roman" w:hAnsi="Times New Roman"/>
          <w:b w:val="false"/>
          <w:i w:val="false"/>
          <w:color w:val="000000"/>
          <w:sz w:val="22"/>
        </w:rPr>
        <w:t>5. Отсылка к «JoJo’s Bizarre Adventure»</w:t>
      </w:r>
    </w:p>
    <w:p>
      <w:pPr>
        <w:spacing w:after="269"/>
        <w:ind w:left="120"/>
        <w:jc w:val="left"/>
      </w:pPr>
      <w:r>
        <w:rPr>
          <w:rFonts w:ascii="Times New Roman" w:hAnsi="Times New Roman"/>
          <w:b w:val="false"/>
          <w:i w:val="false"/>
          <w:color w:val="000000"/>
          <w:sz w:val="22"/>
        </w:rPr>
        <w:t>6. Один из самых выдающихся лидеров Японии, огнём и мечом объединявший страну</w:t>
      </w:r>
    </w:p>
    <w:p>
      <w:pPr>
        <w:spacing w:after="269"/>
        <w:ind w:left="120"/>
        <w:jc w:val="left"/>
      </w:pPr>
      <w:r>
        <w:rPr>
          <w:rFonts w:ascii="Times New Roman" w:hAnsi="Times New Roman"/>
          <w:b w:val="false"/>
          <w:i w:val="false"/>
          <w:color w:val="000000"/>
          <w:sz w:val="22"/>
        </w:rPr>
        <w:t>7. Карта с редкими ресурсами в «Dragon Quest IX», на которую можно было выйти, воспользовавшись беспроводным соединением в Nintendo DS</w:t>
      </w:r>
    </w:p>
    <w:p>
      <w:pPr>
        <w:spacing w:after="269"/>
        <w:ind w:left="120"/>
        <w:jc w:val="left"/>
      </w:pPr>
      <w:r>
        <w:rPr>
          <w:rFonts w:ascii="Times New Roman" w:hAnsi="Times New Roman"/>
          <w:b w:val="false"/>
          <w:i w:val="false"/>
          <w:color w:val="000000"/>
          <w:sz w:val="22"/>
        </w:rPr>
        <w:t>8. Отсылка к битвам в «Medabots»</w:t>
      </w:r>
    </w:p>
    <w:p>
      <w:pPr>
        <w:spacing w:after="269"/>
        <w:ind w:left="120"/>
        <w:jc w:val="left"/>
      </w:pPr>
      <w:r>
        <w:rPr>
          <w:rFonts w:ascii="Times New Roman" w:hAnsi="Times New Roman"/>
          <w:b w:val="false"/>
          <w:i w:val="false"/>
          <w:color w:val="000000"/>
          <w:sz w:val="22"/>
        </w:rPr>
        <w:t>9. Отсылка к серии игр «Gameboy Color», где битвы сильно смахивают на поединки покемонов</w:t>
      </w:r>
    </w:p>
    <w:p>
      <w:pPr>
        <w:spacing w:after="269"/>
        <w:ind w:left="120"/>
        <w:jc w:val="left"/>
      </w:pPr>
      <w:r>
        <w:rPr>
          <w:rFonts w:ascii="Times New Roman" w:hAnsi="Times New Roman"/>
          <w:b w:val="false"/>
          <w:i w:val="false"/>
          <w:color w:val="000000"/>
          <w:sz w:val="22"/>
        </w:rPr>
        <w:t>10. Цитата из «</w:t>
      </w:r>
      <w:hyperlink r:id="rId7">
        <w:r>
          <w:rPr>
            <w:rFonts w:ascii="Times New Roman" w:hAnsi="Times New Roman"/>
            <w:b w:val="false"/>
            <w:i w:val="false"/>
            <w:color w:val="0000ff"/>
            <w:sz w:val="22"/>
            <w:u w:val="single"/>
          </w:rPr>
          <w:t>Королевской битвы</w:t>
        </w:r>
      </w:hyperlink>
      <w:r>
        <w:rPr>
          <w:rFonts w:ascii="Times New Roman" w:hAnsi="Times New Roman"/>
          <w:b w:val="false"/>
          <w:i w:val="false"/>
          <w:color w:val="000000"/>
          <w:sz w:val="22"/>
        </w:rPr>
        <w:t>»</w:t>
      </w:r>
    </w:p>
    <w:p>
      <w:pPr>
        <w:spacing w:after="269"/>
        <w:ind w:left="120"/>
        <w:jc w:val="left"/>
      </w:pPr>
      <w:r>
        <w:rPr>
          <w:rFonts w:ascii="Times New Roman" w:hAnsi="Times New Roman"/>
          <w:b w:val="false"/>
          <w:i w:val="false"/>
          <w:color w:val="000000"/>
          <w:sz w:val="22"/>
        </w:rPr>
        <w:t>11. Отсылка к «Сказаниям Земноморья», которые снимала та же студия, что и «Лапуту»</w:t>
      </w:r>
    </w:p>
    <w:p>
      <w:pPr>
        <w:spacing w:after="269"/>
        <w:ind w:left="120"/>
        <w:jc w:val="left"/>
      </w:pPr>
      <w:r>
        <w:rPr>
          <w:rFonts w:ascii="Times New Roman" w:hAnsi="Times New Roman"/>
          <w:b w:val="false"/>
          <w:i w:val="false"/>
          <w:color w:val="000000"/>
          <w:sz w:val="22"/>
        </w:rPr>
        <w:t>12. «Yaiba», старая сёнен-манга про самурая</w:t>
      </w:r>
    </w:p>
    <w:p>
      <w:pPr>
        <w:spacing w:after="269"/>
        <w:ind w:left="120"/>
        <w:jc w:val="left"/>
      </w:pPr>
      <w:r>
        <w:rPr>
          <w:rFonts w:ascii="Times New Roman" w:hAnsi="Times New Roman"/>
          <w:b w:val="false"/>
          <w:i w:val="false"/>
          <w:color w:val="000000"/>
          <w:sz w:val="22"/>
        </w:rPr>
        <w:t>13. Слоган из «Покемонов»</w:t>
      </w:r>
    </w:p>
    <w:p>
      <w:pPr>
        <w:spacing w:after="269"/>
        <w:ind w:left="120"/>
        <w:jc w:val="left"/>
      </w:pPr>
      <w:r>
        <w:rPr>
          <w:rFonts w:ascii="Times New Roman" w:hAnsi="Times New Roman"/>
          <w:b w:val="false"/>
          <w:i w:val="false"/>
          <w:color w:val="000000"/>
          <w:sz w:val="22"/>
        </w:rPr>
        <w:t>14. Речь идёт о книге «Ресторан, где много заказов»</w:t>
      </w:r>
    </w:p>
    <w:p>
      <w:pPr>
        <w:spacing w:after="269"/>
        <w:ind w:left="120"/>
        <w:jc w:val="left"/>
      </w:pPr>
      <w:r>
        <w:rPr>
          <w:rFonts w:ascii="Times New Roman" w:hAnsi="Times New Roman"/>
          <w:b w:val="false"/>
          <w:i w:val="false"/>
          <w:color w:val="000000"/>
          <w:sz w:val="22"/>
        </w:rPr>
        <w:t>15. Японская сказка о принцессе Кагуя, прибывшей с Луны. Она должна была в конце концов вернуться туда, откуда пришла, и потому отвергала предложения о замужестве от богатых властителей и даже самого императора. А для этого придумывала для своих поклонников невыполнимые задания.</w:t>
      </w:r>
    </w:p>
    <w:p>
      <w:pPr>
        <w:pStyle w:val="Heading2"/>
        <w:pageBreakBefore/>
        <w:spacing w:after="180"/>
        <w:ind w:left="120"/>
        <w:jc w:val="left"/>
      </w:pPr>
      <w:r>
        <w:rPr>
          <w:rFonts w:ascii="Times New Roman" w:hAnsi="Times New Roman"/>
          <w:color w:val="000000"/>
        </w:rPr>
        <w:t>Глава 2. Моя романтическая комедия с Сайкой Тоцукой развивается, как и следовало ожидать</w:t>
      </w:r>
    </w:p>
    <w:p>
      <w:pPr>
        <w:spacing w:after="269"/>
        <w:ind w:left="120"/>
        <w:jc w:val="left"/>
      </w:pPr>
      <w:r>
        <w:rPr>
          <w:rFonts w:ascii="Times New Roman" w:hAnsi="Times New Roman"/>
          <w:b w:val="false"/>
          <w:i w:val="false"/>
          <w:color w:val="000000"/>
          <w:sz w:val="22"/>
        </w:rPr>
        <w:t>Через двадцать минут после получения деспотического задания я стоял на велосипедной парковке в полном недоумении.</w:t>
      </w:r>
    </w:p>
    <w:p>
      <w:pPr>
        <w:spacing w:after="269"/>
        <w:ind w:left="120"/>
        <w:jc w:val="left"/>
      </w:pPr>
      <w:r>
        <w:rPr>
          <w:rFonts w:ascii="Times New Roman" w:hAnsi="Times New Roman"/>
          <w:b w:val="false"/>
          <w:i w:val="false"/>
          <w:color w:val="000000"/>
          <w:sz w:val="22"/>
        </w:rPr>
        <w:t>Как и сказала Юкиносита, побудить Юигахаму вернуться в клуб помощников было нашей задачей номер один. Нет, у меня не было никаких возражений против её возвращения. Я уже нажал кнопку перезагрузки, и теперь между нами была соответствующая дистанция. Если я сумею эту дистанцию поддерживать, не будет никаких проблем.</w:t>
      </w:r>
    </w:p>
    <w:p>
      <w:pPr>
        <w:spacing w:after="269"/>
        <w:ind w:left="120"/>
        <w:jc w:val="left"/>
      </w:pPr>
      <w:r>
        <w:rPr>
          <w:rFonts w:ascii="Times New Roman" w:hAnsi="Times New Roman"/>
          <w:b w:val="false"/>
          <w:i w:val="false"/>
          <w:color w:val="000000"/>
          <w:sz w:val="22"/>
        </w:rPr>
        <w:t>И как мне мотивировать Юигахаму?</w:t>
      </w:r>
    </w:p>
    <w:p>
      <w:pPr>
        <w:spacing w:after="269"/>
        <w:ind w:left="120"/>
        <w:jc w:val="left"/>
      </w:pPr>
      <w:r>
        <w:rPr>
          <w:rFonts w:ascii="Times New Roman" w:hAnsi="Times New Roman"/>
          <w:b w:val="false"/>
          <w:i w:val="false"/>
          <w:color w:val="000000"/>
          <w:sz w:val="22"/>
        </w:rPr>
        <w:t>Накинуть на неё лассо и притащить силой? Не получится. Прямо попросить её вернуться? Возникнет неприятная атмосфера, а мне это действительно не нравится.</w:t>
      </w:r>
    </w:p>
    <w:p>
      <w:pPr>
        <w:spacing w:after="269"/>
        <w:ind w:left="120"/>
        <w:jc w:val="left"/>
      </w:pPr>
      <w:r>
        <w:rPr>
          <w:rFonts w:ascii="Times New Roman" w:hAnsi="Times New Roman"/>
          <w:b w:val="false"/>
          <w:i w:val="false"/>
          <w:color w:val="000000"/>
          <w:sz w:val="22"/>
        </w:rPr>
        <w:t>Тогда как?</w:t>
      </w:r>
    </w:p>
    <w:p>
      <w:pPr>
        <w:spacing w:after="269"/>
        <w:ind w:left="120"/>
        <w:jc w:val="left"/>
      </w:pPr>
      <w:r>
        <w:rPr>
          <w:rFonts w:ascii="Times New Roman" w:hAnsi="Times New Roman"/>
          <w:b w:val="false"/>
          <w:i w:val="false"/>
          <w:color w:val="000000"/>
          <w:sz w:val="22"/>
        </w:rPr>
        <w:t>Я ещё немного подумал. Но… не знаю. Может, мне надо извиниться? Нет, вроде я ничего плохого не сделал…</w:t>
      </w:r>
    </w:p>
    <w:p>
      <w:pPr>
        <w:spacing w:after="269"/>
        <w:ind w:left="120"/>
        <w:jc w:val="left"/>
      </w:pPr>
      <w:r>
        <w:rPr>
          <w:rFonts w:ascii="Times New Roman" w:hAnsi="Times New Roman"/>
          <w:b w:val="false"/>
          <w:i w:val="false"/>
          <w:color w:val="000000"/>
          <w:sz w:val="22"/>
        </w:rPr>
        <w:t>Мои ссоры с Комачи никогда ничем определённым не заканчивались. Но сейчас почему-то я чувствовал, что на сей раз само собой всё не уладится…</w:t>
      </w:r>
    </w:p>
    <w:p>
      <w:pPr>
        <w:spacing w:after="269"/>
        <w:ind w:left="120"/>
        <w:jc w:val="left"/>
      </w:pPr>
      <w:r>
        <w:rPr>
          <w:rFonts w:ascii="Times New Roman" w:hAnsi="Times New Roman"/>
          <w:b w:val="false"/>
          <w:i w:val="false"/>
          <w:color w:val="000000"/>
          <w:sz w:val="22"/>
        </w:rPr>
        <w:t>Я озадаченно почесал голову и вдруг услышал, как кто-то позвал меня.</w:t>
      </w:r>
    </w:p>
    <w:p>
      <w:pPr>
        <w:spacing w:after="269"/>
        <w:ind w:left="120"/>
        <w:jc w:val="left"/>
      </w:pPr>
      <w:r>
        <w:rPr>
          <w:rFonts w:ascii="Times New Roman" w:hAnsi="Times New Roman"/>
          <w:b w:val="false"/>
          <w:i w:val="false"/>
          <w:color w:val="000000"/>
          <w:sz w:val="22"/>
        </w:rPr>
        <w:t>— Хачиман? О, это действительно ты, Хачиман!</w:t>
      </w:r>
    </w:p>
    <w:p>
      <w:pPr>
        <w:spacing w:after="269"/>
        <w:ind w:left="120"/>
        <w:jc w:val="left"/>
      </w:pPr>
      <w:r>
        <w:rPr>
          <w:rFonts w:ascii="Times New Roman" w:hAnsi="Times New Roman"/>
          <w:b w:val="false"/>
          <w:i w:val="false"/>
          <w:color w:val="000000"/>
          <w:sz w:val="22"/>
        </w:rPr>
        <w:t>Обернувшись, я увидел Сайку Тоцуку, смущённо ёжащегося под яркими лучами вечернего солнца. В луче прямо над ним плясали пылинки — он выглядел как настоящий ангел.</w:t>
      </w:r>
    </w:p>
    <w:p>
      <w:pPr>
        <w:spacing w:after="269"/>
        <w:ind w:left="120"/>
        <w:jc w:val="left"/>
      </w:pPr>
      <w:r>
        <w:rPr>
          <w:rFonts w:ascii="Times New Roman" w:hAnsi="Times New Roman"/>
          <w:b w:val="false"/>
          <w:i w:val="false"/>
          <w:color w:val="000000"/>
          <w:sz w:val="22"/>
        </w:rPr>
        <w:t>Это зрелище мгновенно вогнало меня в экстаз, но я решил действовать так круто, как только может человек.</w:t>
      </w:r>
    </w:p>
    <w:p>
      <w:pPr>
        <w:spacing w:after="269"/>
        <w:ind w:left="120"/>
        <w:jc w:val="left"/>
      </w:pPr>
      <w:r>
        <w:rPr>
          <w:rFonts w:ascii="Times New Roman" w:hAnsi="Times New Roman"/>
          <w:b w:val="false"/>
          <w:i w:val="false"/>
          <w:color w:val="000000"/>
          <w:sz w:val="22"/>
        </w:rPr>
        <w:t>— Привет.</w:t>
      </w:r>
    </w:p>
    <w:p>
      <w:pPr>
        <w:spacing w:after="269"/>
        <w:ind w:left="120"/>
        <w:jc w:val="left"/>
      </w:pPr>
      <w:r>
        <w:rPr>
          <w:rFonts w:ascii="Times New Roman" w:hAnsi="Times New Roman"/>
          <w:b w:val="false"/>
          <w:i w:val="false"/>
          <w:color w:val="000000"/>
          <w:sz w:val="22"/>
        </w:rPr>
        <w:t>— И тебе привет. — Тоцука поднял руку, словно пытаясь подражать мне. Должно быть, этот резкий жест смутил его, потому что он застенчиво засмеялся и просиял робкой улыбкой. Проклятье, он слишком мил. — Ты тоже домой, Хачиман?</w:t>
      </w:r>
    </w:p>
    <w:p>
      <w:pPr>
        <w:spacing w:after="269"/>
        <w:ind w:left="120"/>
        <w:jc w:val="left"/>
      </w:pPr>
      <w:r>
        <w:rPr>
          <w:rFonts w:ascii="Times New Roman" w:hAnsi="Times New Roman"/>
          <w:b w:val="false"/>
          <w:i w:val="false"/>
          <w:color w:val="000000"/>
          <w:sz w:val="22"/>
        </w:rPr>
        <w:t>— Угу. А что, теннисный клуб на сегодня уже всё?</w:t>
      </w:r>
    </w:p>
    <w:p>
      <w:pPr>
        <w:spacing w:after="269"/>
        <w:ind w:left="120"/>
        <w:jc w:val="left"/>
      </w:pPr>
      <w:r>
        <w:rPr>
          <w:rFonts w:ascii="Times New Roman" w:hAnsi="Times New Roman"/>
          <w:b w:val="false"/>
          <w:i w:val="false"/>
          <w:color w:val="000000"/>
          <w:sz w:val="22"/>
        </w:rPr>
        <w:t>Одетый в спортивный костюм Тоцука поправил сумку с ракетками за спиной, немного подумал и помотал головой.</w:t>
      </w:r>
    </w:p>
    <w:p>
      <w:pPr>
        <w:spacing w:after="269"/>
        <w:ind w:left="120"/>
        <w:jc w:val="left"/>
      </w:pPr>
      <w:r>
        <w:rPr>
          <w:rFonts w:ascii="Times New Roman" w:hAnsi="Times New Roman"/>
          <w:b w:val="false"/>
          <w:i w:val="false"/>
          <w:color w:val="000000"/>
          <w:sz w:val="22"/>
        </w:rPr>
        <w:t>— Нет ещё, но у меня вечером занятия… Вот я и ушёл пораньше.</w:t>
      </w:r>
    </w:p>
    <w:p>
      <w:pPr>
        <w:spacing w:after="269"/>
        <w:ind w:left="120"/>
        <w:jc w:val="left"/>
      </w:pPr>
      <w:r>
        <w:rPr>
          <w:rFonts w:ascii="Times New Roman" w:hAnsi="Times New Roman"/>
          <w:b w:val="false"/>
          <w:i w:val="false"/>
          <w:color w:val="000000"/>
          <w:sz w:val="22"/>
        </w:rPr>
        <w:t>— Занятия?</w:t>
      </w:r>
    </w:p>
    <w:p>
      <w:pPr>
        <w:spacing w:after="269"/>
        <w:ind w:left="120"/>
        <w:jc w:val="left"/>
      </w:pPr>
      <w:r>
        <w:rPr>
          <w:rFonts w:ascii="Times New Roman" w:hAnsi="Times New Roman"/>
          <w:b w:val="false"/>
          <w:i w:val="false"/>
          <w:color w:val="000000"/>
          <w:sz w:val="22"/>
        </w:rPr>
        <w:t>Неужто он настолько мил, что ходит в окинавское актёрское училище и готовится стать певцом? Сотню его дисков куплю! Я имею в виду, буду покупать, пока не найду билет на личную встречу.</w:t>
      </w:r>
      <w:r>
        <w:rPr>
          <w:rFonts w:ascii="Times New Roman" w:hAnsi="Times New Roman"/>
          <w:b w:val="false"/>
          <w:i w:val="false"/>
          <w:color w:val="000000"/>
          <w:vertAlign w:val="superscript"/>
        </w:rPr>
        <w:t>1</w:t>
      </w:r>
    </w:p>
    <w:p>
      <w:pPr>
        <w:spacing w:after="269"/>
        <w:ind w:left="120"/>
        <w:jc w:val="left"/>
      </w:pPr>
      <w:r>
        <w:rPr>
          <w:rFonts w:ascii="Times New Roman" w:hAnsi="Times New Roman"/>
          <w:b w:val="false"/>
          <w:i w:val="false"/>
          <w:color w:val="000000"/>
          <w:sz w:val="22"/>
        </w:rPr>
        <w:t>— Да, в теннисной школе. Понимаешь, здесь в клубе упор делается на практику.</w:t>
      </w:r>
    </w:p>
    <w:p>
      <w:pPr>
        <w:spacing w:after="269"/>
        <w:ind w:left="120"/>
        <w:jc w:val="left"/>
      </w:pPr>
      <w:r>
        <w:rPr>
          <w:rFonts w:ascii="Times New Roman" w:hAnsi="Times New Roman"/>
          <w:b w:val="false"/>
          <w:i w:val="false"/>
          <w:color w:val="000000"/>
          <w:sz w:val="22"/>
        </w:rPr>
        <w:t>— О-о… да ты настоящий профессионал.</w:t>
      </w:r>
    </w:p>
    <w:p>
      <w:pPr>
        <w:spacing w:after="269"/>
        <w:ind w:left="120"/>
        <w:jc w:val="left"/>
      </w:pPr>
      <w:r>
        <w:rPr>
          <w:rFonts w:ascii="Times New Roman" w:hAnsi="Times New Roman"/>
          <w:b w:val="false"/>
          <w:i w:val="false"/>
          <w:color w:val="000000"/>
          <w:sz w:val="22"/>
        </w:rPr>
        <w:t>— Д-да ерунда, правда… просто… это то, что я люблю.</w:t>
      </w:r>
    </w:p>
    <w:p>
      <w:pPr>
        <w:spacing w:after="269"/>
        <w:ind w:left="120"/>
        <w:jc w:val="left"/>
      </w:pPr>
      <w:r>
        <w:rPr>
          <w:rFonts w:ascii="Times New Roman" w:hAnsi="Times New Roman"/>
          <w:b w:val="false"/>
          <w:i w:val="false"/>
          <w:color w:val="000000"/>
          <w:sz w:val="22"/>
        </w:rPr>
        <w:t>— А? Прости, не мог бы ты повторить?</w:t>
      </w:r>
    </w:p>
    <w:p>
      <w:pPr>
        <w:spacing w:after="269"/>
        <w:ind w:left="120"/>
        <w:jc w:val="left"/>
      </w:pPr>
      <w:r>
        <w:rPr>
          <w:rFonts w:ascii="Times New Roman" w:hAnsi="Times New Roman"/>
          <w:b w:val="false"/>
          <w:i w:val="false"/>
          <w:color w:val="000000"/>
          <w:sz w:val="22"/>
        </w:rPr>
        <w:t>— Э-э… да ерунда?</w:t>
      </w:r>
    </w:p>
    <w:p>
      <w:pPr>
        <w:spacing w:after="269"/>
        <w:ind w:left="120"/>
        <w:jc w:val="left"/>
      </w:pPr>
      <w:r>
        <w:rPr>
          <w:rFonts w:ascii="Times New Roman" w:hAnsi="Times New Roman"/>
          <w:b w:val="false"/>
          <w:i w:val="false"/>
          <w:color w:val="000000"/>
          <w:sz w:val="22"/>
        </w:rPr>
        <w:t>— Нет, после этого.</w:t>
      </w:r>
    </w:p>
    <w:p>
      <w:pPr>
        <w:spacing w:after="269"/>
        <w:ind w:left="120"/>
        <w:jc w:val="left"/>
      </w:pPr>
      <w:r>
        <w:rPr>
          <w:rFonts w:ascii="Times New Roman" w:hAnsi="Times New Roman"/>
          <w:b w:val="false"/>
          <w:i w:val="false"/>
          <w:color w:val="000000"/>
          <w:sz w:val="22"/>
        </w:rPr>
        <w:t>— …Ч-что я люблю.</w:t>
      </w:r>
    </w:p>
    <w:p>
      <w:pPr>
        <w:spacing w:after="269"/>
        <w:ind w:left="120"/>
        <w:jc w:val="left"/>
      </w:pPr>
      <w:r>
        <w:rPr>
          <w:rFonts w:ascii="Times New Roman" w:hAnsi="Times New Roman"/>
          <w:b w:val="false"/>
          <w:i w:val="false"/>
          <w:color w:val="000000"/>
          <w:sz w:val="22"/>
        </w:rPr>
        <w:t>— Отлично.</w:t>
      </w:r>
    </w:p>
    <w:p>
      <w:pPr>
        <w:spacing w:after="269"/>
        <w:ind w:left="120"/>
        <w:jc w:val="left"/>
      </w:pPr>
      <w:r>
        <w:rPr>
          <w:rFonts w:ascii="Times New Roman" w:hAnsi="Times New Roman"/>
          <w:b w:val="false"/>
          <w:i w:val="false"/>
          <w:color w:val="000000"/>
          <w:sz w:val="22"/>
        </w:rPr>
        <w:t>Я мысленно нажал кнопку «запись» и запечатлел его слова в самом сердце.</w:t>
      </w:r>
    </w:p>
    <w:p>
      <w:pPr>
        <w:spacing w:after="269"/>
        <w:ind w:left="120"/>
        <w:jc w:val="left"/>
      </w:pPr>
      <w:r>
        <w:rPr>
          <w:rFonts w:ascii="Times New Roman" w:hAnsi="Times New Roman"/>
          <w:b w:val="false"/>
          <w:i w:val="false"/>
          <w:color w:val="000000"/>
          <w:sz w:val="22"/>
        </w:rPr>
        <w:t>И блаженно вздохнул. Тоцука озадаченно качнул головой. Ну и ладно, своего я добился. Миссия завершена.</w:t>
      </w:r>
    </w:p>
    <w:p>
      <w:pPr>
        <w:spacing w:after="269"/>
        <w:ind w:left="120"/>
        <w:jc w:val="left"/>
      </w:pPr>
      <w:r>
        <w:rPr>
          <w:rFonts w:ascii="Times New Roman" w:hAnsi="Times New Roman"/>
          <w:b w:val="false"/>
          <w:i w:val="false"/>
          <w:color w:val="000000"/>
          <w:sz w:val="22"/>
        </w:rPr>
        <w:t>— О, извини. Ты на занятия, да? Тогда пока, увидимся завтра.</w:t>
      </w:r>
    </w:p>
    <w:p>
      <w:pPr>
        <w:spacing w:after="269"/>
        <w:ind w:left="120"/>
        <w:jc w:val="left"/>
      </w:pPr>
      <w:r>
        <w:rPr>
          <w:rFonts w:ascii="Times New Roman" w:hAnsi="Times New Roman"/>
          <w:b w:val="false"/>
          <w:i w:val="false"/>
          <w:color w:val="000000"/>
          <w:sz w:val="22"/>
        </w:rPr>
        <w:t>Я небрежно помахал ему рукой и вскочил на велосипед, готовясь нажать на педали. И ощутил, что что-то тянет меня сзади. Оглянулся и увидел, что Тоцука схватил меня за рубашку.</w:t>
      </w:r>
    </w:p>
    <w:p>
      <w:pPr>
        <w:spacing w:after="269"/>
        <w:ind w:left="120"/>
        <w:jc w:val="left"/>
      </w:pPr>
      <w:r>
        <w:rPr>
          <w:rFonts w:ascii="Times New Roman" w:hAnsi="Times New Roman"/>
          <w:b w:val="false"/>
          <w:i w:val="false"/>
          <w:color w:val="000000"/>
          <w:sz w:val="22"/>
        </w:rPr>
        <w:t>— Ну, понимаешь… занятия у меня вечером. И у меня есть ещё немного времени… Это рядом со станцией, так что… Я могу сразу пойти туда… Ну, то есть, не хочешь немного прогуляться?</w:t>
      </w:r>
    </w:p>
    <w:p>
      <w:pPr>
        <w:spacing w:after="269"/>
        <w:ind w:left="120"/>
        <w:jc w:val="left"/>
      </w:pPr>
      <w:r>
        <w:rPr>
          <w:rFonts w:ascii="Times New Roman" w:hAnsi="Times New Roman"/>
          <w:b w:val="false"/>
          <w:i w:val="false"/>
          <w:color w:val="000000"/>
          <w:sz w:val="22"/>
        </w:rPr>
        <w:t>— Что…</w:t>
      </w:r>
    </w:p>
    <w:p>
      <w:pPr>
        <w:spacing w:after="269"/>
        <w:ind w:left="120"/>
        <w:jc w:val="left"/>
      </w:pPr>
      <w:r>
        <w:rPr>
          <w:rFonts w:ascii="Times New Roman" w:hAnsi="Times New Roman"/>
          <w:b w:val="false"/>
          <w:i w:val="false"/>
          <w:color w:val="000000"/>
          <w:sz w:val="22"/>
        </w:rPr>
        <w:t>— Ну, если не занят…</w:t>
      </w:r>
    </w:p>
    <w:p>
      <w:pPr>
        <w:spacing w:after="269"/>
        <w:ind w:left="120"/>
        <w:jc w:val="left"/>
      </w:pPr>
      <w:r>
        <w:rPr>
          <w:rFonts w:ascii="Times New Roman" w:hAnsi="Times New Roman"/>
          <w:b w:val="false"/>
          <w:i w:val="false"/>
          <w:color w:val="000000"/>
          <w:sz w:val="22"/>
        </w:rPr>
        <w:t>Вряд ли кто-то в целом мире смог бы отказать, когда его вот так просят. То есть, даже будь у меня сейчас подработка, я бы наверняка на неё наплевал. И бросил бы свою работу.</w:t>
      </w:r>
    </w:p>
    <w:p>
      <w:pPr>
        <w:spacing w:after="269"/>
        <w:ind w:left="120"/>
        <w:jc w:val="left"/>
      </w:pPr>
      <w:r>
        <w:rPr>
          <w:rFonts w:ascii="Times New Roman" w:hAnsi="Times New Roman"/>
          <w:b w:val="false"/>
          <w:i w:val="false"/>
          <w:color w:val="000000"/>
          <w:sz w:val="22"/>
        </w:rPr>
        <w:t>Если бы меня пригласила девушка, я перво-наперво осмотрелся бы, не видать ли поблизости её подруг, следящих, как она расплачивается за проигрыш в какой-то игре. И даже ничего не заметив, дал бы ей отлуп на всякий пожарный, но…</w:t>
      </w:r>
    </w:p>
    <w:p>
      <w:pPr>
        <w:spacing w:after="269"/>
        <w:ind w:left="120"/>
        <w:jc w:val="left"/>
      </w:pPr>
      <w:r>
        <w:rPr>
          <w:rFonts w:ascii="Times New Roman" w:hAnsi="Times New Roman"/>
          <w:b w:val="false"/>
          <w:i w:val="false"/>
          <w:color w:val="000000"/>
          <w:sz w:val="22"/>
        </w:rPr>
        <w:t>Тоцука парень.</w:t>
      </w:r>
    </w:p>
    <w:p>
      <w:pPr>
        <w:spacing w:after="269"/>
        <w:ind w:left="120"/>
        <w:jc w:val="left"/>
      </w:pPr>
      <w:r>
        <w:rPr>
          <w:rFonts w:ascii="Times New Roman" w:hAnsi="Times New Roman"/>
          <w:b w:val="false"/>
          <w:i w:val="false"/>
          <w:color w:val="000000"/>
          <w:sz w:val="22"/>
        </w:rPr>
        <w:t>…Парень, чёрт меня побери.</w:t>
      </w:r>
    </w:p>
    <w:p>
      <w:pPr>
        <w:spacing w:after="269"/>
        <w:ind w:left="120"/>
        <w:jc w:val="left"/>
      </w:pPr>
      <w:r>
        <w:rPr>
          <w:rFonts w:ascii="Times New Roman" w:hAnsi="Times New Roman"/>
          <w:b w:val="false"/>
          <w:i w:val="false"/>
          <w:color w:val="000000"/>
          <w:sz w:val="22"/>
        </w:rPr>
        <w:t>Но это и даёт мне ощущение абсолютной безопасности.</w:t>
      </w:r>
    </w:p>
    <w:p>
      <w:pPr>
        <w:spacing w:after="269"/>
        <w:ind w:left="120"/>
        <w:jc w:val="left"/>
      </w:pPr>
      <w:r>
        <w:rPr>
          <w:rFonts w:ascii="Times New Roman" w:hAnsi="Times New Roman"/>
          <w:b w:val="false"/>
          <w:i w:val="false"/>
          <w:color w:val="000000"/>
          <w:sz w:val="22"/>
        </w:rPr>
        <w:t>В его случае он может вести себя как хочет, без всякого недопонимания с моей стороны. Если я признаюсь ему со всей своей страстью, а он меня грубо отвергнет, мне будет не слишком больно. С другой стороны, признайся я парню, быть мне в обществе ниже плинтуса.</w:t>
      </w:r>
    </w:p>
    <w:p>
      <w:pPr>
        <w:spacing w:after="269"/>
        <w:ind w:left="120"/>
        <w:jc w:val="left"/>
      </w:pPr>
      <w:r>
        <w:rPr>
          <w:rFonts w:ascii="Times New Roman" w:hAnsi="Times New Roman"/>
          <w:b w:val="false"/>
          <w:i w:val="false"/>
          <w:color w:val="000000"/>
          <w:sz w:val="22"/>
        </w:rPr>
        <w:t>Но как бы то ни было, я не видел никаких причин ему отказывать.</w:t>
      </w:r>
    </w:p>
    <w:p>
      <w:pPr>
        <w:spacing w:after="269"/>
        <w:ind w:left="120"/>
        <w:jc w:val="left"/>
      </w:pPr>
      <w:r>
        <w:rPr>
          <w:rFonts w:ascii="Times New Roman" w:hAnsi="Times New Roman"/>
          <w:b w:val="false"/>
          <w:i w:val="false"/>
          <w:color w:val="000000"/>
          <w:sz w:val="22"/>
        </w:rPr>
        <w:t>— Конечно. Дома всё одно делать нечего, разве что книжки читать.</w:t>
      </w:r>
    </w:p>
    <w:p>
      <w:pPr>
        <w:spacing w:after="269"/>
        <w:ind w:left="120"/>
        <w:jc w:val="left"/>
      </w:pPr>
      <w:r>
        <w:rPr>
          <w:rFonts w:ascii="Times New Roman" w:hAnsi="Times New Roman"/>
          <w:b w:val="false"/>
          <w:i w:val="false"/>
          <w:color w:val="000000"/>
          <w:sz w:val="22"/>
        </w:rPr>
        <w:t>И нет в том ничего удивительного. Читать книжки, мангу, смотреть записанное аниме, в игры играть, уроки учить, когда всё наскучит — вот и все мои перспективы. Моя жизнь полна развлечений и игр, это моё проклятие.</w:t>
      </w:r>
    </w:p>
    <w:p>
      <w:pPr>
        <w:spacing w:after="269"/>
        <w:ind w:left="120"/>
        <w:jc w:val="left"/>
      </w:pPr>
      <w:r>
        <w:rPr>
          <w:rFonts w:ascii="Times New Roman" w:hAnsi="Times New Roman"/>
          <w:b w:val="false"/>
          <w:i w:val="false"/>
          <w:color w:val="000000"/>
          <w:sz w:val="22"/>
        </w:rPr>
        <w:t>— П-приятно слышать… т-так что, пойдём на станцию?</w:t>
      </w:r>
    </w:p>
    <w:p>
      <w:pPr>
        <w:spacing w:after="269"/>
        <w:ind w:left="120"/>
        <w:jc w:val="left"/>
      </w:pPr>
      <w:r>
        <w:rPr>
          <w:rFonts w:ascii="Times New Roman" w:hAnsi="Times New Roman"/>
          <w:b w:val="false"/>
          <w:i w:val="false"/>
          <w:color w:val="000000"/>
          <w:sz w:val="22"/>
        </w:rPr>
        <w:t>— Поедешь? — Спросил я, похлопав по багажнику велосипеда.</w:t>
      </w:r>
    </w:p>
    <w:p>
      <w:pPr>
        <w:spacing w:after="269"/>
        <w:ind w:left="120"/>
        <w:jc w:val="left"/>
      </w:pPr>
      <w:r>
        <w:rPr>
          <w:rFonts w:ascii="Times New Roman" w:hAnsi="Times New Roman"/>
          <w:b w:val="false"/>
          <w:i w:val="false"/>
          <w:color w:val="000000"/>
          <w:sz w:val="22"/>
        </w:rPr>
        <w:t>Два парня на велосипеде — зрелище отнюдь не необычное. Даже тривиальное. Вот я и подумал, что не будет ничего странного, если Тоцука сядет сзади, обхватит меня руками и скажет «Хачиман… у тебя такая широкая спина».</w:t>
      </w:r>
    </w:p>
    <w:p>
      <w:pPr>
        <w:spacing w:after="269"/>
        <w:ind w:left="120"/>
        <w:jc w:val="left"/>
      </w:pPr>
      <w:r>
        <w:rPr>
          <w:rFonts w:ascii="Times New Roman" w:hAnsi="Times New Roman"/>
          <w:b w:val="false"/>
          <w:i w:val="false"/>
          <w:color w:val="000000"/>
          <w:sz w:val="22"/>
        </w:rPr>
        <w:t>Но Тоцука покачал головой.</w:t>
      </w:r>
    </w:p>
    <w:p>
      <w:pPr>
        <w:spacing w:after="269"/>
        <w:ind w:left="120"/>
        <w:jc w:val="left"/>
      </w:pPr>
      <w:r>
        <w:rPr>
          <w:rFonts w:ascii="Times New Roman" w:hAnsi="Times New Roman"/>
          <w:b w:val="false"/>
          <w:i w:val="false"/>
          <w:color w:val="000000"/>
          <w:sz w:val="22"/>
        </w:rPr>
        <w:t>— Понимаешь, я тяжёлый…</w:t>
      </w:r>
    </w:p>
    <w:p>
      <w:pPr>
        <w:spacing w:after="269"/>
        <w:ind w:left="120"/>
        <w:jc w:val="left"/>
      </w:pPr>
      <w:r>
        <w:rPr>
          <w:rFonts w:ascii="Times New Roman" w:hAnsi="Times New Roman"/>
          <w:b w:val="false"/>
          <w:i w:val="false"/>
          <w:color w:val="000000"/>
          <w:sz w:val="22"/>
        </w:rPr>
        <w:t>Когда он вот так смотрит искоса, это получается эффектнее, чем у девушек… Я хотел было так и сказать, но взял себя в руки и ограничился простым «Понятно». Тоцука действительно не любит, когда его воспринимают как девушку.</w:t>
      </w:r>
    </w:p>
    <w:p>
      <w:pPr>
        <w:spacing w:after="269"/>
        <w:ind w:left="120"/>
        <w:jc w:val="left"/>
      </w:pPr>
      <w:r>
        <w:rPr>
          <w:rFonts w:ascii="Times New Roman" w:hAnsi="Times New Roman"/>
          <w:b w:val="false"/>
          <w:i w:val="false"/>
          <w:color w:val="000000"/>
          <w:sz w:val="22"/>
        </w:rPr>
        <w:t>— Тут недалеко, так что давай просто прогуляемся. — Тоцука застенчиво улыбнулся и пошёл.</w:t>
      </w:r>
    </w:p>
    <w:p>
      <w:pPr>
        <w:spacing w:after="269"/>
        <w:ind w:left="120"/>
        <w:jc w:val="left"/>
      </w:pPr>
      <w:r>
        <w:rPr>
          <w:rFonts w:ascii="Times New Roman" w:hAnsi="Times New Roman"/>
          <w:b w:val="false"/>
          <w:i w:val="false"/>
          <w:color w:val="000000"/>
          <w:sz w:val="22"/>
        </w:rPr>
        <w:t>Я слез с велосипеда и двинулся вслед за ним.</w:t>
      </w:r>
    </w:p>
    <w:p>
      <w:pPr>
        <w:spacing w:after="269"/>
        <w:ind w:left="120"/>
        <w:jc w:val="left"/>
      </w:pPr>
      <w:r>
        <w:rPr>
          <w:rFonts w:ascii="Times New Roman" w:hAnsi="Times New Roman"/>
          <w:b w:val="false"/>
          <w:i w:val="false"/>
          <w:color w:val="000000"/>
          <w:sz w:val="22"/>
        </w:rPr>
        <w:t>Всю дорогу он поглядывал на меня, словно всматриваясь в выражение моего лица. Пять шагов и взгляд, ещё восемь и снова взгляд. Не надо так переживать, никуда я не убегу.</w:t>
      </w:r>
    </w:p>
    <w:p>
      <w:pPr>
        <w:spacing w:after="269"/>
        <w:ind w:left="120"/>
        <w:jc w:val="left"/>
      </w:pPr>
      <w:r>
        <w:rPr>
          <w:rFonts w:ascii="Times New Roman" w:hAnsi="Times New Roman"/>
          <w:b w:val="false"/>
          <w:i w:val="false"/>
          <w:color w:val="000000"/>
          <w:sz w:val="22"/>
        </w:rPr>
        <w:t>Мы молча повернули на углу парка напротив Сайзе и пошли на пешеходный мост. Словно среднеклассники на свидании, мы не могли вымолвить ни слова, лишь украдкой обмениваясь взглядами.</w:t>
      </w:r>
    </w:p>
    <w:p>
      <w:pPr>
        <w:spacing w:after="269"/>
        <w:ind w:left="120"/>
        <w:jc w:val="left"/>
      </w:pPr>
      <w:r>
        <w:rPr>
          <w:rFonts w:ascii="Times New Roman" w:hAnsi="Times New Roman"/>
          <w:b w:val="false"/>
          <w:i w:val="false"/>
          <w:color w:val="000000"/>
          <w:sz w:val="22"/>
        </w:rPr>
        <w:t>Это была сладкая мука. Моё сердце колотилось так, что казалось, я этого не переживу.</w:t>
      </w:r>
    </w:p>
    <w:p>
      <w:pPr>
        <w:spacing w:after="269"/>
        <w:ind w:left="120"/>
        <w:jc w:val="left"/>
      </w:pPr>
      <w:r>
        <w:rPr>
          <w:rFonts w:ascii="Times New Roman" w:hAnsi="Times New Roman"/>
          <w:b w:val="false"/>
          <w:i w:val="false"/>
          <w:color w:val="000000"/>
          <w:sz w:val="22"/>
        </w:rPr>
        <w:t>Мост через магистральное шоссе был двухуровневым — верхний уровень для машин, нижний для пешеходов. Прохладный ветерок обдувал нас и уносил выхлопные газы.</w:t>
      </w:r>
    </w:p>
    <w:p>
      <w:pPr>
        <w:spacing w:after="269"/>
        <w:ind w:left="120"/>
        <w:jc w:val="left"/>
      </w:pPr>
      <w:r>
        <w:rPr>
          <w:rFonts w:ascii="Times New Roman" w:hAnsi="Times New Roman"/>
          <w:b w:val="false"/>
          <w:i w:val="false"/>
          <w:color w:val="000000"/>
          <w:sz w:val="22"/>
        </w:rPr>
        <w:t>— Какой приятный бриз, Хачиман. — Как по заказу, Тоцука повернулся ко мне на пятом шаге.</w:t>
      </w:r>
    </w:p>
    <w:p>
      <w:pPr>
        <w:spacing w:after="269"/>
        <w:ind w:left="120"/>
        <w:jc w:val="left"/>
      </w:pPr>
      <w:r>
        <w:rPr>
          <w:rFonts w:ascii="Times New Roman" w:hAnsi="Times New Roman"/>
          <w:b w:val="false"/>
          <w:i w:val="false"/>
          <w:color w:val="000000"/>
          <w:sz w:val="22"/>
        </w:rPr>
        <w:t>Сделать бы фото его лучезарной улыбки и сохранить в JPEG — такая замечательная летняя сцена.</w:t>
      </w:r>
    </w:p>
    <w:p>
      <w:pPr>
        <w:spacing w:after="269"/>
        <w:ind w:left="120"/>
        <w:jc w:val="left"/>
      </w:pPr>
      <w:r>
        <w:rPr>
          <w:rFonts w:ascii="Times New Roman" w:hAnsi="Times New Roman"/>
          <w:b w:val="false"/>
          <w:i w:val="false"/>
          <w:color w:val="000000"/>
          <w:sz w:val="22"/>
        </w:rPr>
        <w:t>— М-м, пожалуй, — ответил я. — Неплохое местечко, чтобы вздремнуть после обеда.</w:t>
      </w:r>
    </w:p>
    <w:p>
      <w:pPr>
        <w:spacing w:after="269"/>
        <w:ind w:left="120"/>
        <w:jc w:val="left"/>
      </w:pPr>
      <w:r>
        <w:rPr>
          <w:rFonts w:ascii="Times New Roman" w:hAnsi="Times New Roman"/>
          <w:b w:val="false"/>
          <w:i w:val="false"/>
          <w:color w:val="000000"/>
          <w:sz w:val="22"/>
        </w:rPr>
        <w:t>— Хачиман, ты все перемены спишь и опять хочешь спать? — Хихикнул Тоцука. Но он ошибался. Просто мне не с кем поговорить и нечего делать, вот я и притворяюсь, что сплю…</w:t>
      </w:r>
    </w:p>
    <w:p>
      <w:pPr>
        <w:spacing w:after="269"/>
        <w:ind w:left="120"/>
        <w:jc w:val="left"/>
      </w:pPr>
      <w:r>
        <w:rPr>
          <w:rFonts w:ascii="Times New Roman" w:hAnsi="Times New Roman"/>
          <w:b w:val="false"/>
          <w:i w:val="false"/>
          <w:color w:val="000000"/>
          <w:sz w:val="22"/>
        </w:rPr>
        <w:t>— Знаешь, в Испании есть такая традиция, сиеста называется. Если её соблюдать, сонливость и вялость пропадают, и после обеда работается куда веселее. Я слышал, там все так делают.</w:t>
      </w:r>
    </w:p>
    <w:p>
      <w:pPr>
        <w:spacing w:after="269"/>
        <w:ind w:left="120"/>
        <w:jc w:val="left"/>
      </w:pPr>
      <w:r>
        <w:rPr>
          <w:rFonts w:ascii="Times New Roman" w:hAnsi="Times New Roman"/>
          <w:b w:val="false"/>
          <w:i w:val="false"/>
          <w:color w:val="000000"/>
          <w:sz w:val="22"/>
        </w:rPr>
        <w:t>— Ого… да ты и впрямь всерьёз ко сну подходишь, Хачиман.</w:t>
      </w:r>
    </w:p>
    <w:p>
      <w:pPr>
        <w:spacing w:after="269"/>
        <w:ind w:left="120"/>
        <w:jc w:val="left"/>
      </w:pPr>
      <w:r>
        <w:rPr>
          <w:rFonts w:ascii="Times New Roman" w:hAnsi="Times New Roman"/>
          <w:b w:val="false"/>
          <w:i w:val="false"/>
          <w:color w:val="000000"/>
          <w:sz w:val="22"/>
        </w:rPr>
        <w:t>— Э-э, пожалуй.</w:t>
      </w:r>
    </w:p>
    <w:p>
      <w:pPr>
        <w:spacing w:after="269"/>
        <w:ind w:left="120"/>
        <w:jc w:val="left"/>
      </w:pPr>
      <w:r>
        <w:rPr>
          <w:rFonts w:ascii="Times New Roman" w:hAnsi="Times New Roman"/>
          <w:b w:val="false"/>
          <w:i w:val="false"/>
          <w:color w:val="000000"/>
          <w:sz w:val="22"/>
        </w:rPr>
        <w:t>Разумеется, нет. Я просто болтал всякую ерунду, но он всё равно так внимательно меня слушал. И это меня немного беспокоило. Я был озадачен, насколько он мне верит, судя по тому, как легко навешать лапши ему на уши. А что, если его однажды какой нибудь нехороший тип охмурит? Я должен защитить его!</w:t>
      </w:r>
    </w:p>
    <w:p>
      <w:pPr>
        <w:spacing w:after="0"/>
        <w:ind w:left="120"/>
        <w:jc w:val="center"/>
      </w:pPr>
      <w:r>
        <w:rPr>
          <w:rFonts w:ascii="Times New Roman" w:hAnsi="Times New Roman"/>
          <w:b w:val="false"/>
          <w:i w:val="false"/>
          <w:color w:val="000000"/>
          <w:sz w:val="22"/>
        </w:rPr>
        <w:t>× × ×</w:t>
      </w:r>
    </w:p>
    <w:p>
      <w:pPr>
        <w:spacing w:after="269"/>
        <w:ind w:left="120"/>
        <w:jc w:val="left"/>
      </w:pPr>
      <w:r>
        <w:rPr>
          <w:rFonts w:ascii="Times New Roman" w:hAnsi="Times New Roman"/>
          <w:b w:val="false"/>
          <w:i w:val="false"/>
          <w:color w:val="000000"/>
          <w:sz w:val="22"/>
        </w:rPr>
        <w:t>От моста до станции было совсем недалеко. Мы двигались прямо к ней всё тем же шагом. И когда она показалась перед глазами, Тоцука немного притормозил. Казалось, он не может решить, куда пойти.</w:t>
      </w:r>
    </w:p>
    <w:p>
      <w:pPr>
        <w:spacing w:after="269"/>
        <w:ind w:left="120"/>
        <w:jc w:val="left"/>
      </w:pPr>
      <w:r>
        <w:rPr>
          <w:rFonts w:ascii="Times New Roman" w:hAnsi="Times New Roman"/>
          <w:b w:val="false"/>
          <w:i w:val="false"/>
          <w:color w:val="000000"/>
          <w:sz w:val="22"/>
        </w:rPr>
        <w:t>— Куда идёшь? — Поинтересовался я.</w:t>
      </w:r>
    </w:p>
    <w:p>
      <w:pPr>
        <w:spacing w:after="269"/>
        <w:ind w:left="120"/>
        <w:jc w:val="left"/>
      </w:pPr>
      <w:r>
        <w:rPr>
          <w:rFonts w:ascii="Times New Roman" w:hAnsi="Times New Roman"/>
          <w:b w:val="false"/>
          <w:i w:val="false"/>
          <w:color w:val="000000"/>
          <w:sz w:val="22"/>
        </w:rPr>
        <w:t>— М-м… куда-нибудь, где можно ненадолго расслабиться.</w:t>
      </w:r>
    </w:p>
    <w:p>
      <w:pPr>
        <w:spacing w:after="269"/>
        <w:ind w:left="120"/>
        <w:jc w:val="left"/>
      </w:pPr>
      <w:r>
        <w:rPr>
          <w:rFonts w:ascii="Times New Roman" w:hAnsi="Times New Roman"/>
          <w:b w:val="false"/>
          <w:i w:val="false"/>
          <w:color w:val="000000"/>
          <w:sz w:val="22"/>
        </w:rPr>
        <w:t>— …У тебя какой-то стресс, да?</w:t>
      </w:r>
    </w:p>
    <w:p>
      <w:pPr>
        <w:spacing w:after="269"/>
        <w:ind w:left="120"/>
        <w:jc w:val="left"/>
      </w:pPr>
      <w:r>
        <w:rPr>
          <w:rFonts w:ascii="Times New Roman" w:hAnsi="Times New Roman"/>
          <w:b w:val="false"/>
          <w:i w:val="false"/>
          <w:color w:val="000000"/>
          <w:sz w:val="22"/>
        </w:rPr>
        <w:t>Что это за парализующее чувство вины? О да, оно напомнило мне, как в своё время наш кот крутился возле меня, а я так его доставал, что он чуть не облысел… И из-за этого он по сей день мне в руки не даётся. Когда вы так питомцам докучаете, у них действительно стресс развивается, знаете ли. Лучше быть поосторожнее, когда дело касается Тоцуки.</w:t>
      </w:r>
    </w:p>
    <w:p>
      <w:pPr>
        <w:spacing w:after="269"/>
        <w:ind w:left="120"/>
        <w:jc w:val="left"/>
      </w:pPr>
      <w:r>
        <w:rPr>
          <w:rFonts w:ascii="Times New Roman" w:hAnsi="Times New Roman"/>
          <w:b w:val="false"/>
          <w:i w:val="false"/>
          <w:color w:val="000000"/>
          <w:sz w:val="22"/>
        </w:rPr>
        <w:t>— Э-э, ну, я не за себя беспокоюсь…</w:t>
      </w:r>
    </w:p>
    <w:p>
      <w:pPr>
        <w:spacing w:after="269"/>
        <w:ind w:left="120"/>
        <w:jc w:val="left"/>
      </w:pPr>
      <w:r>
        <w:rPr>
          <w:rFonts w:ascii="Times New Roman" w:hAnsi="Times New Roman"/>
          <w:b w:val="false"/>
          <w:i w:val="false"/>
          <w:color w:val="000000"/>
          <w:sz w:val="22"/>
        </w:rPr>
        <w:t>— Не понимаю, честно говоря, что ты имеешь в виду, но можно пойти в караоке или игровые автоматы.</w:t>
      </w:r>
    </w:p>
    <w:p>
      <w:pPr>
        <w:spacing w:after="269"/>
        <w:ind w:left="120"/>
        <w:jc w:val="left"/>
      </w:pPr>
      <w:r>
        <w:rPr>
          <w:rFonts w:ascii="Times New Roman" w:hAnsi="Times New Roman"/>
          <w:b w:val="false"/>
          <w:i w:val="false"/>
          <w:color w:val="000000"/>
          <w:sz w:val="22"/>
        </w:rPr>
        <w:t>— И то, и другое сгодится? — Спросил Тоцука, колеблясь.</w:t>
      </w:r>
    </w:p>
    <w:p>
      <w:pPr>
        <w:spacing w:after="269"/>
        <w:ind w:left="120"/>
        <w:jc w:val="left"/>
      </w:pPr>
      <w:r>
        <w:rPr>
          <w:rFonts w:ascii="Times New Roman" w:hAnsi="Times New Roman"/>
          <w:b w:val="false"/>
          <w:i w:val="false"/>
          <w:color w:val="000000"/>
          <w:sz w:val="22"/>
        </w:rPr>
        <w:t>Это заставило меня призадуматься.</w:t>
      </w:r>
    </w:p>
    <w:p>
      <w:pPr>
        <w:spacing w:after="269"/>
        <w:ind w:left="120"/>
        <w:jc w:val="left"/>
      </w:pPr>
      <w:r>
        <w:rPr>
          <w:rFonts w:ascii="Times New Roman" w:hAnsi="Times New Roman"/>
          <w:b w:val="false"/>
          <w:i w:val="false"/>
          <w:color w:val="000000"/>
          <w:sz w:val="22"/>
        </w:rPr>
        <w:t>Караоке расслабляет, да. Молча заказываешь музыку, поёшь прекрасные песни от всей души и чувствуешь себя замечательно. Только уже на пятой песне и голос пропадает, и настроение не то, а когда заходит продавец напитков и видит тебя таким, это не передать, в какое уныние вгоняет. А возникающее в конце чувство «Чёрт, на что же я жизнь-то гроблю…» — это просто кошмар.</w:t>
      </w:r>
    </w:p>
    <w:p>
      <w:pPr>
        <w:spacing w:after="269"/>
        <w:ind w:left="120"/>
        <w:jc w:val="left"/>
      </w:pPr>
      <w:r>
        <w:rPr>
          <w:rFonts w:ascii="Times New Roman" w:hAnsi="Times New Roman"/>
          <w:b w:val="false"/>
          <w:i w:val="false"/>
          <w:color w:val="000000"/>
          <w:sz w:val="22"/>
        </w:rPr>
        <w:t>И автоматы расслабляют так же. Файтинги монополизированы ветеранами, любой другой — их лёгкая добыча. Но можно поразвлечься с викторинами. Интернет-соревнования нынче в моде, да и турниры национального уровня проводятся. Когда размазываешь по полу противников, бормоча «невежественное дурачьё», чувствуешь себя замечательно, да. Но часа через три приходит понимание, что замахнулся на что-то масштаба завоевания Шанхая или постройки великой китайской стены. И опять накатывает мощное «Чёрт, на что же я жизнь-то гроблю…».</w:t>
      </w:r>
    </w:p>
    <w:p>
      <w:pPr>
        <w:spacing w:after="269"/>
        <w:ind w:left="120"/>
        <w:jc w:val="left"/>
      </w:pPr>
      <w:r>
        <w:rPr>
          <w:rFonts w:ascii="Times New Roman" w:hAnsi="Times New Roman"/>
          <w:b w:val="false"/>
          <w:i w:val="false"/>
          <w:color w:val="000000"/>
          <w:sz w:val="22"/>
        </w:rPr>
        <w:t>В том-то и проблема, что куда ни сунься, встаёт вопрос, на что я свою жизнь гроблю.</w:t>
      </w:r>
    </w:p>
    <w:p>
      <w:pPr>
        <w:spacing w:after="269"/>
        <w:ind w:left="120"/>
        <w:jc w:val="left"/>
      </w:pPr>
      <w:r>
        <w:rPr>
          <w:rFonts w:ascii="Times New Roman" w:hAnsi="Times New Roman"/>
          <w:b w:val="false"/>
          <w:i w:val="false"/>
          <w:color w:val="000000"/>
          <w:sz w:val="22"/>
        </w:rPr>
        <w:t>Караоке или автоматы — это что-то в духе кулинарного шоу Dotch</w:t>
      </w:r>
      <w:r>
        <w:rPr>
          <w:rFonts w:ascii="Times New Roman" w:hAnsi="Times New Roman"/>
          <w:b w:val="false"/>
          <w:i w:val="false"/>
          <w:color w:val="000000"/>
          <w:vertAlign w:val="superscript"/>
        </w:rPr>
        <w:t>2</w:t>
      </w:r>
      <w:r>
        <w:rPr>
          <w:rFonts w:ascii="Times New Roman" w:hAnsi="Times New Roman"/>
          <w:b w:val="false"/>
          <w:i w:val="false"/>
          <w:color w:val="000000"/>
          <w:sz w:val="22"/>
        </w:rPr>
        <w:t xml:space="preserve"> получается, где надо выбрать что-то одно. Это Чиба, ребята. Я к такому готов.</w:t>
      </w:r>
    </w:p>
    <w:p>
      <w:pPr>
        <w:spacing w:after="269"/>
        <w:ind w:left="120"/>
        <w:jc w:val="left"/>
      </w:pPr>
      <w:r>
        <w:rPr>
          <w:rFonts w:ascii="Times New Roman" w:hAnsi="Times New Roman"/>
          <w:b w:val="false"/>
          <w:i w:val="false"/>
          <w:color w:val="000000"/>
          <w:sz w:val="22"/>
        </w:rPr>
        <w:t>— Ну, если мы пойдём в Большой Му, там есть и то, и другое.</w:t>
      </w:r>
    </w:p>
    <w:p>
      <w:pPr>
        <w:spacing w:after="269"/>
        <w:ind w:left="120"/>
        <w:jc w:val="left"/>
      </w:pPr>
      <w:r>
        <w:rPr>
          <w:rFonts w:ascii="Times New Roman" w:hAnsi="Times New Roman"/>
          <w:b w:val="false"/>
          <w:i w:val="false"/>
          <w:color w:val="000000"/>
          <w:sz w:val="22"/>
        </w:rPr>
        <w:t>Большой Му — это развлекательный центр. Разумеется, там есть и караоке-бар, и игровые автоматы, и даже боулинг, бильярдные и ресторан. Хотя игровые зоны всегда напичканы подозрительными типами, так что лучше заранее принять определённые меры предосторожности.</w:t>
      </w:r>
    </w:p>
    <w:p>
      <w:pPr>
        <w:spacing w:after="269"/>
        <w:ind w:left="120"/>
        <w:jc w:val="left"/>
      </w:pPr>
      <w:r>
        <w:rPr>
          <w:rFonts w:ascii="Times New Roman" w:hAnsi="Times New Roman"/>
          <w:b w:val="false"/>
          <w:i w:val="false"/>
          <w:color w:val="000000"/>
          <w:sz w:val="22"/>
        </w:rPr>
        <w:t>— Понятно… тогда давай в Большой Му.</w:t>
      </w:r>
    </w:p>
    <w:p>
      <w:pPr>
        <w:spacing w:after="269"/>
        <w:ind w:left="120"/>
        <w:jc w:val="left"/>
      </w:pPr>
      <w:r>
        <w:rPr>
          <w:rFonts w:ascii="Times New Roman" w:hAnsi="Times New Roman"/>
          <w:b w:val="false"/>
          <w:i w:val="false"/>
          <w:color w:val="000000"/>
          <w:sz w:val="22"/>
        </w:rPr>
        <w:t>И мы пошли в Большой Му.</w:t>
      </w:r>
    </w:p>
    <w:p>
      <w:pPr>
        <w:spacing w:after="269"/>
        <w:ind w:left="120"/>
        <w:jc w:val="left"/>
      </w:pPr>
      <w:r>
        <w:rPr>
          <w:rFonts w:ascii="Times New Roman" w:hAnsi="Times New Roman"/>
          <w:b w:val="false"/>
          <w:i w:val="false"/>
          <w:color w:val="000000"/>
          <w:sz w:val="22"/>
        </w:rPr>
        <w:t>Пристроив велосипед на стоянке и поднявшись на лифте на верхний этаж, мы двинулись к игровым автоматам, решив для начала посмотреть на них. Едва я вошёл в зал, на меня мгновенно обрушился водопад цветных вспышек и звуков — мигающие декоративные огни, поднимающийся вверх табачный дым, взрывы смеха, всё смешалось в настоящую какофонию.</w:t>
      </w:r>
    </w:p>
    <w:p>
      <w:pPr>
        <w:spacing w:after="269"/>
        <w:ind w:left="120"/>
        <w:jc w:val="left"/>
      </w:pPr>
      <w:r>
        <w:rPr>
          <w:rFonts w:ascii="Times New Roman" w:hAnsi="Times New Roman"/>
          <w:b w:val="false"/>
          <w:i w:val="false"/>
          <w:color w:val="000000"/>
          <w:sz w:val="22"/>
        </w:rPr>
        <w:t>Прямо перед нами стояли «краны».</w:t>
      </w:r>
    </w:p>
    <w:p>
      <w:pPr>
        <w:spacing w:after="269"/>
        <w:ind w:left="120"/>
        <w:jc w:val="left"/>
      </w:pPr>
      <w:r>
        <w:rPr>
          <w:rFonts w:ascii="Times New Roman" w:hAnsi="Times New Roman"/>
          <w:b w:val="false"/>
          <w:i w:val="false"/>
          <w:color w:val="000000"/>
          <w:sz w:val="22"/>
        </w:rPr>
        <w:t>Увидев парочку, развлекающуюся с одним из них с чертовски шумным хохотом, я сразу захотел домой. Чёрт, господа хулиганы, чего вы тянете? Разгоните уже этих, а заодно сделайте полиции одолжение и отлупите друг друга…</w:t>
      </w:r>
    </w:p>
    <w:p>
      <w:pPr>
        <w:spacing w:after="269"/>
        <w:ind w:left="120"/>
        <w:jc w:val="left"/>
      </w:pPr>
      <w:r>
        <w:rPr>
          <w:rFonts w:ascii="Times New Roman" w:hAnsi="Times New Roman"/>
          <w:b w:val="false"/>
          <w:i w:val="false"/>
          <w:color w:val="000000"/>
          <w:sz w:val="22"/>
        </w:rPr>
        <w:t>Кажется, парень был с такими автоматами не в ладах. Он поговорил с местным служащим, и тот вытащил ему одну из мягких игрушек. Похоже, в наши дни и такой сервис предусмотрен. Ленивых становится всё больше…</w:t>
      </w:r>
    </w:p>
    <w:p>
      <w:pPr>
        <w:spacing w:after="269"/>
        <w:ind w:left="120"/>
        <w:jc w:val="left"/>
      </w:pPr>
      <w:r>
        <w:rPr>
          <w:rFonts w:ascii="Times New Roman" w:hAnsi="Times New Roman"/>
          <w:b w:val="false"/>
          <w:i w:val="false"/>
          <w:color w:val="000000"/>
          <w:sz w:val="22"/>
        </w:rPr>
        <w:t>Мы с Тоцукой проскользнули мимо и развернулись к видеоиграм.</w:t>
      </w:r>
    </w:p>
    <w:p>
      <w:pPr>
        <w:spacing w:after="269"/>
        <w:ind w:left="120"/>
        <w:jc w:val="left"/>
      </w:pPr>
      <w:r>
        <w:rPr>
          <w:rFonts w:ascii="Times New Roman" w:hAnsi="Times New Roman"/>
          <w:b w:val="false"/>
          <w:i w:val="false"/>
          <w:color w:val="000000"/>
          <w:sz w:val="22"/>
        </w:rPr>
        <w:t>— Вау, ничего себе… — выпалил Тоцука.</w:t>
      </w:r>
    </w:p>
    <w:p>
      <w:pPr>
        <w:spacing w:after="269"/>
        <w:ind w:left="120"/>
        <w:jc w:val="left"/>
      </w:pPr>
      <w:r>
        <w:rPr>
          <w:rFonts w:ascii="Times New Roman" w:hAnsi="Times New Roman"/>
          <w:b w:val="false"/>
          <w:i w:val="false"/>
          <w:color w:val="000000"/>
          <w:sz w:val="22"/>
        </w:rPr>
        <w:t>Я-то к такому уже привык, но для Тоцуки, похоже, это зрелище было в новинку.</w:t>
      </w:r>
    </w:p>
    <w:p>
      <w:pPr>
        <w:spacing w:after="269"/>
        <w:ind w:left="120"/>
        <w:jc w:val="left"/>
      </w:pPr>
      <w:r>
        <w:rPr>
          <w:rFonts w:ascii="Times New Roman" w:hAnsi="Times New Roman"/>
          <w:b w:val="false"/>
          <w:i w:val="false"/>
          <w:color w:val="000000"/>
          <w:sz w:val="22"/>
        </w:rPr>
        <w:t>Прямо перед нами стояли файтинги, рядом автоматы с настольными играми вроде головоломок или маджонга, между ними стрелялки. Справа выстроились карточные игры. Они, кажется пользовались здесь повышенной популярностью. Файтинги и маджонг были умеренно популярны, у викторин болтались всего несколько человек. А вот к стрелялкам и головоломкам без охраны лучше не соваться. Там были и люди-зомби, для которых, кажется, идиотски высокие очки за игру стали единственной целью в жизни, и собравшиеся вокруг толпы зрителей.</w:t>
      </w:r>
    </w:p>
    <w:p>
      <w:pPr>
        <w:spacing w:after="269"/>
        <w:ind w:left="120"/>
        <w:jc w:val="left"/>
      </w:pPr>
      <w:r>
        <w:rPr>
          <w:rFonts w:ascii="Times New Roman" w:hAnsi="Times New Roman"/>
          <w:b w:val="false"/>
          <w:i w:val="false"/>
          <w:color w:val="000000"/>
          <w:sz w:val="22"/>
        </w:rPr>
        <w:t>— Хачиман, во что ты обычно играешь?</w:t>
      </w:r>
    </w:p>
    <w:p>
      <w:pPr>
        <w:spacing w:after="269"/>
        <w:ind w:left="120"/>
        <w:jc w:val="left"/>
      </w:pPr>
      <w:r>
        <w:rPr>
          <w:rFonts w:ascii="Times New Roman" w:hAnsi="Times New Roman"/>
          <w:b w:val="false"/>
          <w:i w:val="false"/>
          <w:color w:val="000000"/>
          <w:sz w:val="22"/>
        </w:rPr>
        <w:t>— Ну… викторины и Шанхай, пожалуй.</w:t>
      </w:r>
    </w:p>
    <w:p>
      <w:pPr>
        <w:spacing w:after="269"/>
        <w:ind w:left="120"/>
        <w:jc w:val="left"/>
      </w:pPr>
      <w:r>
        <w:rPr>
          <w:rFonts w:ascii="Times New Roman" w:hAnsi="Times New Roman"/>
          <w:b w:val="false"/>
          <w:i w:val="false"/>
          <w:color w:val="000000"/>
          <w:sz w:val="22"/>
        </w:rPr>
        <w:t>Как и следовало ожидать, стрип-маджонг я назвать не смог.</w:t>
      </w:r>
    </w:p>
    <w:p>
      <w:pPr>
        <w:spacing w:after="269"/>
        <w:ind w:left="120"/>
        <w:jc w:val="left"/>
      </w:pPr>
      <w:r>
        <w:rPr>
          <w:rFonts w:ascii="Times New Roman" w:hAnsi="Times New Roman"/>
          <w:b w:val="false"/>
          <w:i w:val="false"/>
          <w:color w:val="000000"/>
          <w:sz w:val="22"/>
        </w:rPr>
        <w:t>Ну, учитывая, что мы зашли просто повалять дурака, лучшим выбором были викторины. «Академия магии», в которую я обычно играл, стояла возле файтингов. — Тоцука, давай сюда, — крикнул я ему сквозь шум и махнул рукой.</w:t>
      </w:r>
    </w:p>
    <w:p>
      <w:pPr>
        <w:spacing w:after="269"/>
        <w:ind w:left="120"/>
        <w:jc w:val="left"/>
      </w:pPr>
      <w:r>
        <w:rPr>
          <w:rFonts w:ascii="Times New Roman" w:hAnsi="Times New Roman"/>
          <w:b w:val="false"/>
          <w:i w:val="false"/>
          <w:color w:val="000000"/>
          <w:sz w:val="22"/>
        </w:rPr>
        <w:t>Тоцука кивнул и вцепился в мой рукав. Ну, это… Пожалуй, раз он здесь впервые, он обязательно должен был так поступить, чтобы не потеряться. Угу, и нет в этом ничего неестественного. Это просто воплощение естественности. Супер-естественно.</w:t>
      </w:r>
    </w:p>
    <w:p>
      <w:pPr>
        <w:spacing w:after="269"/>
        <w:ind w:left="120"/>
        <w:jc w:val="left"/>
      </w:pPr>
      <w:r>
        <w:rPr>
          <w:rFonts w:ascii="Times New Roman" w:hAnsi="Times New Roman"/>
          <w:b w:val="false"/>
          <w:i w:val="false"/>
          <w:color w:val="000000"/>
          <w:sz w:val="22"/>
        </w:rPr>
        <w:t>Пробираясь мимо файтингов, я заметил знакомую фигуру в пальто. С высокомерно воздетыми руками с браслетами-утяжелителями на запястьях. Каждый раз, как этот тип разражался смехом, хвост его волос дёргался как припадочный.</w:t>
      </w:r>
    </w:p>
    <w:p>
      <w:pPr>
        <w:spacing w:after="269"/>
        <w:ind w:left="120"/>
        <w:jc w:val="left"/>
      </w:pPr>
      <w:r>
        <w:rPr>
          <w:rFonts w:ascii="Times New Roman" w:hAnsi="Times New Roman"/>
          <w:b w:val="false"/>
          <w:i w:val="false"/>
          <w:color w:val="000000"/>
          <w:sz w:val="22"/>
        </w:rPr>
        <w:t>Он вместе с толпой зрителей стоял у одного из файтингов. А иногда что-то шептал соседу, и они по-дружески трепались.</w:t>
      </w:r>
    </w:p>
    <w:p>
      <w:pPr>
        <w:spacing w:after="269"/>
        <w:ind w:left="120"/>
        <w:jc w:val="left"/>
      </w:pPr>
      <w:r>
        <w:rPr>
          <w:rFonts w:ascii="Times New Roman" w:hAnsi="Times New Roman"/>
          <w:b w:val="false"/>
          <w:i w:val="false"/>
          <w:color w:val="000000"/>
          <w:sz w:val="22"/>
        </w:rPr>
        <w:t>— Ум-м, Хачиман. — На лице Тоцуки было написано смущение. — Это не Заимо…</w:t>
      </w:r>
    </w:p>
    <w:p>
      <w:pPr>
        <w:spacing w:after="269"/>
        <w:ind w:left="120"/>
        <w:jc w:val="left"/>
      </w:pPr>
      <w:r>
        <w:rPr>
          <w:rFonts w:ascii="Times New Roman" w:hAnsi="Times New Roman"/>
          <w:b w:val="false"/>
          <w:i w:val="false"/>
          <w:color w:val="000000"/>
          <w:sz w:val="22"/>
        </w:rPr>
        <w:t>— Нет, это кто-то другой, — оборвал я его на полуслове.</w:t>
      </w:r>
    </w:p>
    <w:p>
      <w:pPr>
        <w:spacing w:after="269"/>
        <w:ind w:left="120"/>
        <w:jc w:val="left"/>
      </w:pPr>
      <w:r>
        <w:rPr>
          <w:rFonts w:ascii="Times New Roman" w:hAnsi="Times New Roman"/>
          <w:b w:val="false"/>
          <w:i w:val="false"/>
          <w:color w:val="000000"/>
          <w:sz w:val="22"/>
        </w:rPr>
        <w:t>Ну да, похож. Но мы друг друга не знаем.</w:t>
      </w:r>
    </w:p>
    <w:p>
      <w:pPr>
        <w:spacing w:after="269"/>
        <w:ind w:left="120"/>
        <w:jc w:val="left"/>
      </w:pPr>
      <w:r>
        <w:rPr>
          <w:rFonts w:ascii="Times New Roman" w:hAnsi="Times New Roman"/>
          <w:b w:val="false"/>
          <w:i w:val="false"/>
          <w:color w:val="000000"/>
          <w:sz w:val="22"/>
        </w:rPr>
        <w:t>Среди моих знакомых нет никого, кто вот так свободно мог бы болтать с кем-то. В конце концов, это тип, у которого нет друзей.</w:t>
      </w:r>
    </w:p>
    <w:p>
      <w:pPr>
        <w:spacing w:after="269"/>
        <w:ind w:left="120"/>
        <w:jc w:val="left"/>
      </w:pPr>
      <w:r>
        <w:rPr>
          <w:rFonts w:ascii="Times New Roman" w:hAnsi="Times New Roman"/>
          <w:b w:val="false"/>
          <w:i w:val="false"/>
          <w:color w:val="000000"/>
          <w:sz w:val="22"/>
        </w:rPr>
        <w:t>— А, понятно… А я подумал, что это Заимокуза…</w:t>
      </w:r>
    </w:p>
    <w:p>
      <w:pPr>
        <w:spacing w:after="269"/>
        <w:ind w:left="120"/>
        <w:jc w:val="left"/>
      </w:pPr>
      <w:r>
        <w:rPr>
          <w:rFonts w:ascii="Times New Roman" w:hAnsi="Times New Roman"/>
          <w:b w:val="false"/>
          <w:i w:val="false"/>
          <w:color w:val="000000"/>
          <w:sz w:val="22"/>
        </w:rPr>
        <w:t>— Чёрт тебя побери, Тоцука, не произноси это вслух.</w:t>
      </w:r>
    </w:p>
    <w:p>
      <w:pPr>
        <w:spacing w:after="269"/>
        <w:ind w:left="120"/>
        <w:jc w:val="left"/>
      </w:pPr>
      <w:r>
        <w:rPr>
          <w:rFonts w:ascii="Times New Roman" w:hAnsi="Times New Roman"/>
          <w:b w:val="false"/>
          <w:i w:val="false"/>
          <w:color w:val="000000"/>
          <w:sz w:val="22"/>
        </w:rPr>
        <w:t>— А? Кто-то воззвал ко мне… о боже! Это же Хачиман!</w:t>
      </w:r>
    </w:p>
    <w:p>
      <w:pPr>
        <w:spacing w:after="269"/>
        <w:ind w:left="120"/>
        <w:jc w:val="left"/>
      </w:pPr>
      <w:r>
        <w:rPr>
          <w:rFonts w:ascii="Times New Roman" w:hAnsi="Times New Roman"/>
          <w:b w:val="false"/>
          <w:i w:val="false"/>
          <w:color w:val="000000"/>
          <w:sz w:val="22"/>
        </w:rPr>
        <w:t>…Он всё-таки нас заметил.</w:t>
      </w:r>
    </w:p>
    <w:p>
      <w:pPr>
        <w:spacing w:after="0"/>
        <w:ind w:left="120"/>
        <w:jc w:val="center"/>
      </w:pPr>
      <w:r>
        <w:rPr>
          <w:rFonts w:ascii="Times New Roman" w:hAnsi="Times New Roman"/>
          <w:b w:val="false"/>
          <w:i w:val="false"/>
          <w:color w:val="000000"/>
          <w:sz w:val="22"/>
        </w:rPr>
        <w:t>× × ×</w:t>
      </w:r>
    </w:p>
    <w:p>
      <w:pPr>
        <w:spacing w:after="269"/>
        <w:ind w:left="120"/>
        <w:jc w:val="left"/>
      </w:pPr>
      <w:r>
        <w:rPr>
          <w:rFonts w:ascii="Times New Roman" w:hAnsi="Times New Roman"/>
          <w:b w:val="false"/>
          <w:i w:val="false"/>
          <w:color w:val="000000"/>
          <w:sz w:val="22"/>
        </w:rPr>
        <w:t>Одна их характерных черт одиночки — избыточно острая реакция на произнесённое вслух его имя. Как правило, никто к нему по имени и не обращается. Но если уж его имя произнесено, его так и тянет устроить из этого настоящее шоу. Источник: я. Одиночки могут продемонстрировать какую-нибудь идиотскую реакцию, изумлённо вскрикнуть, например. На рефлекторном уровне. Когда, к примеру, на линии Соуба по вагону объявляют «Следующая остановка — Икигая».</w:t>
      </w:r>
    </w:p>
    <w:p>
      <w:pPr>
        <w:spacing w:after="269"/>
        <w:ind w:left="120"/>
        <w:jc w:val="left"/>
      </w:pPr>
      <w:r>
        <w:rPr>
          <w:rFonts w:ascii="Times New Roman" w:hAnsi="Times New Roman"/>
          <w:b w:val="false"/>
          <w:i w:val="false"/>
          <w:color w:val="000000"/>
          <w:sz w:val="22"/>
        </w:rPr>
        <w:t>— Кто бы мог подумать, что я сойдусь с тобой в таком месте. Почему ты здесь? — Заимокуза сделал паузу. — Это поле боя. Место лишь для тех, кто готов расстаться  с жизнью.</w:t>
      </w:r>
    </w:p>
    <w:p>
      <w:pPr>
        <w:spacing w:after="269"/>
        <w:ind w:left="120"/>
        <w:jc w:val="left"/>
      </w:pPr>
      <w:r>
        <w:rPr>
          <w:rFonts w:ascii="Times New Roman" w:hAnsi="Times New Roman"/>
          <w:b w:val="false"/>
          <w:i w:val="false"/>
          <w:color w:val="000000"/>
          <w:sz w:val="22"/>
        </w:rPr>
        <w:t>— Да меня просто Тоцука пригласил, дело обычное. — Играть в дурацкие игры Заимокузы я категорически не хотел.</w:t>
      </w:r>
    </w:p>
    <w:p>
      <w:pPr>
        <w:spacing w:after="269"/>
        <w:ind w:left="120"/>
        <w:jc w:val="left"/>
      </w:pPr>
      <w:r>
        <w:rPr>
          <w:rFonts w:ascii="Times New Roman" w:hAnsi="Times New Roman"/>
          <w:b w:val="false"/>
          <w:i w:val="false"/>
          <w:color w:val="000000"/>
          <w:sz w:val="22"/>
        </w:rPr>
        <w:t>Заимокуза уставился на меня щенячьими глазами. Выглядело совсем не мило.</w:t>
      </w:r>
    </w:p>
    <w:p>
      <w:pPr>
        <w:spacing w:after="269"/>
        <w:ind w:left="120"/>
        <w:jc w:val="left"/>
      </w:pPr>
      <w:r>
        <w:rPr>
          <w:rFonts w:ascii="Times New Roman" w:hAnsi="Times New Roman"/>
          <w:b w:val="false"/>
          <w:i w:val="false"/>
          <w:color w:val="000000"/>
          <w:sz w:val="22"/>
        </w:rPr>
        <w:t>— Хачиман, у тебя здесь какая-то работа?</w:t>
      </w:r>
    </w:p>
    <w:p>
      <w:pPr>
        <w:spacing w:after="269"/>
        <w:ind w:left="120"/>
        <w:jc w:val="left"/>
      </w:pPr>
      <w:r>
        <w:rPr>
          <w:rFonts w:ascii="Times New Roman" w:hAnsi="Times New Roman"/>
          <w:b w:val="false"/>
          <w:i w:val="false"/>
          <w:color w:val="000000"/>
          <w:sz w:val="22"/>
        </w:rPr>
        <w:t>— Не-а, просто зашёл остудиться.</w:t>
      </w:r>
    </w:p>
    <w:p>
      <w:pPr>
        <w:spacing w:after="269"/>
        <w:ind w:left="120"/>
        <w:jc w:val="left"/>
      </w:pPr>
      <w:r>
        <w:rPr>
          <w:rFonts w:ascii="Times New Roman" w:hAnsi="Times New Roman"/>
          <w:b w:val="false"/>
          <w:i w:val="false"/>
          <w:color w:val="000000"/>
          <w:sz w:val="22"/>
        </w:rPr>
        <w:t>— Что?! Стоп. Вместе с сэром Тоцукой? — Заимокуза с выпученными глазами ткнул пальцем в Тоцуку. Тот вздрогнул и спрятался у меня за спиной.</w:t>
      </w:r>
    </w:p>
    <w:p>
      <w:pPr>
        <w:spacing w:after="269"/>
        <w:ind w:left="120"/>
        <w:jc w:val="left"/>
      </w:pPr>
      <w:r>
        <w:rPr>
          <w:rFonts w:ascii="Times New Roman" w:hAnsi="Times New Roman"/>
          <w:b w:val="false"/>
          <w:i w:val="false"/>
          <w:color w:val="000000"/>
          <w:sz w:val="22"/>
        </w:rPr>
        <w:t>— Ну, да.</w:t>
      </w:r>
    </w:p>
    <w:p>
      <w:pPr>
        <w:spacing w:after="269"/>
        <w:ind w:left="120"/>
        <w:jc w:val="left"/>
      </w:pPr>
      <w:r>
        <w:rPr>
          <w:rFonts w:ascii="Times New Roman" w:hAnsi="Times New Roman"/>
          <w:b w:val="false"/>
          <w:i w:val="false"/>
          <w:color w:val="000000"/>
          <w:sz w:val="22"/>
        </w:rPr>
        <w:t>— Ого, тогда я с вами. Сейчас. — Заимокуза, пошатываясь, отошёл с широкой, но неприятной ухмылкой на лице. Кажется, попрощаться с тем, с кем он до того разговаривал. И меньше чем через минуту вернулся, тяжело сопя. — Ну, пошли.</w:t>
      </w:r>
    </w:p>
    <w:p>
      <w:pPr>
        <w:spacing w:after="269"/>
        <w:ind w:left="120"/>
        <w:jc w:val="left"/>
      </w:pPr>
      <w:r>
        <w:rPr>
          <w:rFonts w:ascii="Times New Roman" w:hAnsi="Times New Roman"/>
          <w:b w:val="false"/>
          <w:i w:val="false"/>
          <w:color w:val="000000"/>
          <w:sz w:val="22"/>
        </w:rPr>
        <w:t>— М-м, ты же понимаешь, что мы тебя не приглашали…</w:t>
      </w:r>
    </w:p>
    <w:p>
      <w:pPr>
        <w:spacing w:after="269"/>
        <w:ind w:left="120"/>
        <w:jc w:val="left"/>
      </w:pPr>
      <w:r>
        <w:rPr>
          <w:rFonts w:ascii="Times New Roman" w:hAnsi="Times New Roman"/>
          <w:b w:val="false"/>
          <w:i w:val="false"/>
          <w:color w:val="000000"/>
          <w:sz w:val="22"/>
        </w:rPr>
        <w:t>Заимокуза, с чего-то решивший упасть к нам на хвост, пожал плечами, по-прежнему сопя. И вытер пот рукавом, словно не желая обсуждать мой вялый протест.</w:t>
      </w:r>
    </w:p>
    <w:p>
      <w:pPr>
        <w:spacing w:after="269"/>
        <w:ind w:left="120"/>
        <w:jc w:val="left"/>
      </w:pPr>
      <w:r>
        <w:rPr>
          <w:rFonts w:ascii="Times New Roman" w:hAnsi="Times New Roman"/>
          <w:b w:val="false"/>
          <w:i w:val="false"/>
          <w:color w:val="000000"/>
          <w:sz w:val="22"/>
        </w:rPr>
        <w:t>— Слушай, Заимокуза. Тот парень, с кем ты разговаривал, твой друг?</w:t>
      </w:r>
    </w:p>
    <w:p>
      <w:pPr>
        <w:spacing w:after="269"/>
        <w:ind w:left="120"/>
        <w:jc w:val="left"/>
      </w:pPr>
      <w:r>
        <w:rPr>
          <w:rFonts w:ascii="Times New Roman" w:hAnsi="Times New Roman"/>
          <w:b w:val="false"/>
          <w:i w:val="false"/>
          <w:color w:val="000000"/>
          <w:sz w:val="22"/>
        </w:rPr>
        <w:t>— Нет. Это Арканабро.</w:t>
      </w:r>
    </w:p>
    <w:p>
      <w:pPr>
        <w:spacing w:after="269"/>
        <w:ind w:left="120"/>
        <w:jc w:val="left"/>
      </w:pPr>
      <w:r>
        <w:rPr>
          <w:rFonts w:ascii="Times New Roman" w:hAnsi="Times New Roman"/>
          <w:b w:val="false"/>
          <w:i w:val="false"/>
          <w:color w:val="000000"/>
          <w:sz w:val="22"/>
        </w:rPr>
        <w:t>— Я вообще-то не прозвище его спрашивал, знаешь ли.</w:t>
      </w:r>
    </w:p>
    <w:p>
      <w:pPr>
        <w:spacing w:after="269"/>
        <w:ind w:left="120"/>
        <w:jc w:val="left"/>
      </w:pPr>
      <w:r>
        <w:rPr>
          <w:rFonts w:ascii="Times New Roman" w:hAnsi="Times New Roman"/>
          <w:b w:val="false"/>
          <w:i w:val="false"/>
          <w:color w:val="000000"/>
          <w:sz w:val="22"/>
        </w:rPr>
        <w:t>— Хм? Это не прозвище. Прозвище — Пепельный Бладхаунд.</w:t>
      </w:r>
    </w:p>
    <w:p>
      <w:pPr>
        <w:spacing w:after="269"/>
        <w:ind w:left="120"/>
        <w:jc w:val="left"/>
      </w:pPr>
      <w:r>
        <w:rPr>
          <w:rFonts w:ascii="Times New Roman" w:hAnsi="Times New Roman"/>
          <w:b w:val="false"/>
          <w:i w:val="false"/>
          <w:color w:val="000000"/>
          <w:sz w:val="22"/>
        </w:rPr>
        <w:t>— Вульгарщина…</w:t>
      </w:r>
    </w:p>
    <w:p>
      <w:pPr>
        <w:spacing w:after="269"/>
        <w:ind w:left="120"/>
        <w:jc w:val="left"/>
      </w:pPr>
      <w:r>
        <w:rPr>
          <w:rFonts w:ascii="Times New Roman" w:hAnsi="Times New Roman"/>
          <w:b w:val="false"/>
          <w:i w:val="false"/>
          <w:color w:val="000000"/>
          <w:sz w:val="22"/>
        </w:rPr>
        <w:t>— Когда он наконец выносит своих противников в Теккен, они приходят в ярость, пинают автомат и швыряют пепельницу. Пепельницы и сделали его печально известным. Он ветеран Большого Му. Его настоящего имени никто не знает. Все зовут его Пепел.</w:t>
      </w:r>
    </w:p>
    <w:p>
      <w:pPr>
        <w:spacing w:after="269"/>
        <w:ind w:left="120"/>
        <w:jc w:val="left"/>
      </w:pPr>
      <w:r>
        <w:rPr>
          <w:rFonts w:ascii="Times New Roman" w:hAnsi="Times New Roman"/>
          <w:b w:val="false"/>
          <w:i w:val="false"/>
          <w:color w:val="000000"/>
          <w:sz w:val="22"/>
        </w:rPr>
        <w:t>— А, понятно…</w:t>
      </w:r>
    </w:p>
    <w:p>
      <w:pPr>
        <w:spacing w:after="269"/>
        <w:ind w:left="120"/>
        <w:jc w:val="left"/>
      </w:pPr>
      <w:r>
        <w:rPr>
          <w:rFonts w:ascii="Times New Roman" w:hAnsi="Times New Roman"/>
          <w:b w:val="false"/>
          <w:i w:val="false"/>
          <w:color w:val="000000"/>
          <w:sz w:val="22"/>
        </w:rPr>
        <w:t>Ну и ну. Пожалуй, абсолютно бесполезная информация. Даже представить себе не могу ситуацию, в которой пригодилось бы знание настоящего имени Пепла.</w:t>
      </w:r>
    </w:p>
    <w:p>
      <w:pPr>
        <w:spacing w:after="269"/>
        <w:ind w:left="120"/>
        <w:jc w:val="left"/>
      </w:pPr>
      <w:r>
        <w:rPr>
          <w:rFonts w:ascii="Times New Roman" w:hAnsi="Times New Roman"/>
          <w:b w:val="false"/>
          <w:i w:val="false"/>
          <w:color w:val="000000"/>
          <w:sz w:val="22"/>
        </w:rPr>
        <w:t>— Ладно, а что значит Арканабро? — Внимательно слушавший разговор Тоцука задал вопрос синхронно со мной.</w:t>
      </w:r>
    </w:p>
    <w:p>
      <w:pPr>
        <w:spacing w:after="269"/>
        <w:ind w:left="120"/>
        <w:jc w:val="left"/>
      </w:pPr>
      <w:r>
        <w:rPr>
          <w:rFonts w:ascii="Times New Roman" w:hAnsi="Times New Roman"/>
          <w:b w:val="false"/>
          <w:i/>
          <w:color w:val="000000"/>
          <w:sz w:val="22"/>
        </w:rPr>
        <w:t>Слушай, Заимокуза, перестань наконец считать, что мы понимаем твой жаргон.</w:t>
      </w:r>
      <w:r>
        <w:rPr>
          <w:rFonts w:ascii="Times New Roman" w:hAnsi="Times New Roman"/>
          <w:b w:val="false"/>
          <w:i w:val="false"/>
          <w:color w:val="000000"/>
          <w:sz w:val="22"/>
        </w:rPr>
        <w:t xml:space="preserve"> (Хотя мне отнюдь не до смерти интересно).</w:t>
      </w:r>
    </w:p>
    <w:p>
      <w:pPr>
        <w:spacing w:after="269"/>
        <w:ind w:left="120"/>
        <w:jc w:val="left"/>
      </w:pPr>
      <w:r>
        <w:rPr>
          <w:rFonts w:ascii="Times New Roman" w:hAnsi="Times New Roman"/>
          <w:b w:val="false"/>
          <w:i w:val="false"/>
          <w:color w:val="000000"/>
          <w:sz w:val="22"/>
        </w:rPr>
        <w:t>— Ну, это означает кого-то, играющего в одну с тобой игру. Можно использовать названия и места. К примеру, «Среди всех Арканабро самая дрянь — это Чибабро».</w:t>
      </w:r>
    </w:p>
    <w:p>
      <w:pPr>
        <w:spacing w:after="269"/>
        <w:ind w:left="120"/>
        <w:jc w:val="left"/>
      </w:pPr>
      <w:r>
        <w:rPr>
          <w:rFonts w:ascii="Times New Roman" w:hAnsi="Times New Roman"/>
          <w:b w:val="false"/>
          <w:i/>
          <w:color w:val="000000"/>
          <w:sz w:val="22"/>
        </w:rPr>
        <w:t>Чибабро, дрянь…</w:t>
      </w:r>
      <w:r>
        <w:rPr>
          <w:rFonts w:ascii="Times New Roman" w:hAnsi="Times New Roman"/>
          <w:b w:val="false"/>
          <w:i w:val="false"/>
          <w:color w:val="000000"/>
          <w:sz w:val="22"/>
        </w:rPr>
        <w:t xml:space="preserve"> Но слово «Чибабро» мне нравится. Главным образом из-за «Чиба».</w:t>
      </w:r>
    </w:p>
    <w:p>
      <w:pPr>
        <w:spacing w:after="269"/>
        <w:ind w:left="120"/>
        <w:jc w:val="left"/>
      </w:pPr>
      <w:r>
        <w:rPr>
          <w:rFonts w:ascii="Times New Roman" w:hAnsi="Times New Roman"/>
          <w:b w:val="false"/>
          <w:i w:val="false"/>
          <w:color w:val="000000"/>
          <w:sz w:val="22"/>
        </w:rPr>
        <w:t>— Так он твой друг? — Уточнил я.</w:t>
      </w:r>
    </w:p>
    <w:p>
      <w:pPr>
        <w:spacing w:after="269"/>
        <w:ind w:left="120"/>
        <w:jc w:val="left"/>
      </w:pPr>
      <w:r>
        <w:rPr>
          <w:rFonts w:ascii="Times New Roman" w:hAnsi="Times New Roman"/>
          <w:b w:val="false"/>
          <w:i w:val="false"/>
          <w:color w:val="000000"/>
          <w:sz w:val="22"/>
        </w:rPr>
        <w:t>— Не-а, он Арканабро.</w:t>
      </w:r>
    </w:p>
    <w:p>
      <w:pPr>
        <w:spacing w:after="269"/>
        <w:ind w:left="120"/>
        <w:jc w:val="left"/>
      </w:pPr>
      <w:r>
        <w:rPr>
          <w:rFonts w:ascii="Times New Roman" w:hAnsi="Times New Roman"/>
          <w:b w:val="false"/>
          <w:i w:val="false"/>
          <w:color w:val="000000"/>
          <w:sz w:val="22"/>
        </w:rPr>
        <w:t>— Значит, он не твой друг…</w:t>
      </w:r>
    </w:p>
    <w:p>
      <w:pPr>
        <w:spacing w:after="269"/>
        <w:ind w:left="120"/>
        <w:jc w:val="left"/>
      </w:pPr>
      <w:r>
        <w:rPr>
          <w:rFonts w:ascii="Times New Roman" w:hAnsi="Times New Roman"/>
          <w:b w:val="false"/>
          <w:i w:val="false"/>
          <w:color w:val="000000"/>
          <w:sz w:val="22"/>
        </w:rPr>
        <w:t>Разговор с Заимокузой меня утомил. Вроде оба японцы, а говорим на разных языках. Какого чёрта? Из какого вообще языка это «Арканабро»? Ну, могу предположить, что оно обозначает человека из вашей компании.</w:t>
      </w:r>
    </w:p>
    <w:p>
      <w:pPr>
        <w:spacing w:after="269"/>
        <w:ind w:left="120"/>
        <w:jc w:val="left"/>
      </w:pPr>
      <w:r>
        <w:rPr>
          <w:rFonts w:ascii="Times New Roman" w:hAnsi="Times New Roman"/>
          <w:b w:val="false"/>
          <w:i w:val="false"/>
          <w:color w:val="000000"/>
          <w:sz w:val="22"/>
        </w:rPr>
        <w:t>Заимокуза немного задумался.</w:t>
      </w:r>
    </w:p>
    <w:p>
      <w:pPr>
        <w:spacing w:after="269"/>
        <w:ind w:left="120"/>
        <w:jc w:val="left"/>
      </w:pPr>
      <w:r>
        <w:rPr>
          <w:rFonts w:ascii="Times New Roman" w:hAnsi="Times New Roman"/>
          <w:b w:val="false"/>
          <w:i w:val="false"/>
          <w:color w:val="000000"/>
          <w:sz w:val="22"/>
        </w:rPr>
        <w:t>— Хм, интересный вопрос. Мы разговариваем, когда встречаемся, пишем друг другу письма с подсказками насчёт игр. Вместе ходим на мероприятия за пределами префектуры… Но я не знаю ни как его зовут на самом деле, ни где он живёт. Я говорю с ним только про игры и аниме. — Он помолчал. — С-слушай, назвал бы ты Пепла моим другом?</w:t>
      </w:r>
    </w:p>
    <w:p>
      <w:pPr>
        <w:spacing w:after="269"/>
        <w:ind w:left="120"/>
        <w:jc w:val="left"/>
      </w:pPr>
      <w:r>
        <w:rPr>
          <w:rFonts w:ascii="Times New Roman" w:hAnsi="Times New Roman"/>
          <w:b w:val="false"/>
          <w:i w:val="false"/>
          <w:color w:val="000000"/>
          <w:sz w:val="22"/>
        </w:rPr>
        <w:t>— Меня не спрашивай… Тебя разве не учили в школе не отвечать вопросом на вопрос?</w:t>
      </w:r>
    </w:p>
    <w:p>
      <w:pPr>
        <w:spacing w:after="269"/>
        <w:ind w:left="120"/>
        <w:jc w:val="left"/>
      </w:pPr>
      <w:r>
        <w:rPr>
          <w:rFonts w:ascii="Times New Roman" w:hAnsi="Times New Roman"/>
          <w:b w:val="false"/>
          <w:i w:val="false"/>
          <w:color w:val="000000"/>
          <w:sz w:val="22"/>
        </w:rPr>
        <w:t>— Хм-м, мне комфортнее называть его товарищем по играм, чем другом. Для меня это выше, чем слово «друг».</w:t>
      </w:r>
    </w:p>
    <w:p>
      <w:pPr>
        <w:spacing w:after="269"/>
        <w:ind w:left="120"/>
        <w:jc w:val="left"/>
      </w:pPr>
      <w:r>
        <w:rPr>
          <w:rFonts w:ascii="Times New Roman" w:hAnsi="Times New Roman"/>
          <w:b w:val="false"/>
          <w:i w:val="false"/>
          <w:color w:val="000000"/>
          <w:sz w:val="22"/>
        </w:rPr>
        <w:t>— Товарищ по играм, хех… Мне нравится, что это легко понять. Чётко определяет окружение.</w:t>
      </w:r>
    </w:p>
    <w:p>
      <w:pPr>
        <w:spacing w:after="269"/>
        <w:ind w:left="120"/>
        <w:jc w:val="left"/>
      </w:pPr>
      <w:r>
        <w:rPr>
          <w:rFonts w:ascii="Times New Roman" w:hAnsi="Times New Roman"/>
          <w:b w:val="false"/>
          <w:i w:val="false"/>
          <w:color w:val="000000"/>
          <w:sz w:val="22"/>
        </w:rPr>
        <w:t>Это явно точнее расплывчатого понятия «друзья», так что мне действительно отчасти понравилось.</w:t>
      </w:r>
    </w:p>
    <w:p>
      <w:pPr>
        <w:spacing w:after="269"/>
        <w:ind w:left="120"/>
        <w:jc w:val="left"/>
      </w:pPr>
      <w:r>
        <w:rPr>
          <w:rFonts w:ascii="Times New Roman" w:hAnsi="Times New Roman"/>
          <w:b w:val="false"/>
          <w:i w:val="false"/>
          <w:color w:val="000000"/>
          <w:sz w:val="22"/>
        </w:rPr>
        <w:t>В мире полно понятий, у которых нет чёткого определения, но которые постоянно используются в разговоре. Ну к примеру, было бы куда понятнее, если бы вместо «свадьба», «любовь», «роман» говорили бы «они ищут обоюдную выгоду», или «они хотят твои деньги», или «они хотят хорошо выглядеть в глазах общества», или «они хотят детей» и так далее. Хотя сказать, что хочешь кого-то за его деньги, это действительно ужасно.</w:t>
      </w:r>
    </w:p>
    <w:p>
      <w:pPr>
        <w:spacing w:after="269"/>
        <w:ind w:left="120"/>
        <w:jc w:val="left"/>
      </w:pPr>
      <w:r>
        <w:rPr>
          <w:rFonts w:ascii="Times New Roman" w:hAnsi="Times New Roman"/>
          <w:b w:val="false"/>
          <w:i w:val="false"/>
          <w:color w:val="000000"/>
          <w:sz w:val="22"/>
        </w:rPr>
        <w:t>— Разумеется, — заявил Заимокуза. — иными словами, можно сказать, что мы с тобой физбро, Хачиман.</w:t>
      </w:r>
    </w:p>
    <w:p>
      <w:pPr>
        <w:spacing w:after="269"/>
        <w:ind w:left="120"/>
        <w:jc w:val="left"/>
      </w:pPr>
      <w:r>
        <w:rPr>
          <w:rFonts w:ascii="Times New Roman" w:hAnsi="Times New Roman"/>
          <w:b w:val="false"/>
          <w:i w:val="false"/>
          <w:color w:val="000000"/>
          <w:sz w:val="22"/>
        </w:rPr>
        <w:t>— Думаешь?</w:t>
      </w:r>
    </w:p>
    <w:p>
      <w:pPr>
        <w:spacing w:after="269"/>
        <w:ind w:left="120"/>
        <w:jc w:val="left"/>
      </w:pPr>
      <w:r>
        <w:rPr>
          <w:rFonts w:ascii="Times New Roman" w:hAnsi="Times New Roman"/>
          <w:b w:val="false"/>
          <w:i w:val="false"/>
          <w:color w:val="000000"/>
          <w:sz w:val="22"/>
        </w:rPr>
        <w:t>Как-то непривлекательно это звучит. По сути он сказал что среди всех школбро Соубу самая дрянь — это физбро.</w:t>
      </w:r>
    </w:p>
    <w:p>
      <w:pPr>
        <w:spacing w:after="269"/>
        <w:ind w:left="120"/>
        <w:jc w:val="left"/>
      </w:pPr>
      <w:r>
        <w:rPr>
          <w:rFonts w:ascii="Times New Roman" w:hAnsi="Times New Roman"/>
          <w:b w:val="false"/>
          <w:i w:val="false"/>
          <w:color w:val="000000"/>
          <w:sz w:val="22"/>
        </w:rPr>
        <w:t>Хотя стоит его поблагодарить, что он чётко подчеркнул, что мы с ним не друзья. Мы просто разговариваем друг с другом, потому что мы физбро.</w:t>
      </w:r>
    </w:p>
    <w:p>
      <w:pPr>
        <w:spacing w:after="269"/>
        <w:ind w:left="120"/>
        <w:jc w:val="left"/>
      </w:pPr>
      <w:r>
        <w:rPr>
          <w:rFonts w:ascii="Times New Roman" w:hAnsi="Times New Roman"/>
          <w:b w:val="false"/>
          <w:i w:val="false"/>
          <w:color w:val="000000"/>
          <w:sz w:val="22"/>
        </w:rPr>
        <w:t>— Ясно, — сказал Тоцука. — Значит, если я в паре с тобой на физкультуре, Хачиман, мы с тобой тоже физбро.</w:t>
      </w:r>
    </w:p>
    <w:p>
      <w:pPr>
        <w:spacing w:after="269"/>
        <w:ind w:left="120"/>
        <w:jc w:val="left"/>
      </w:pPr>
      <w:r>
        <w:rPr>
          <w:rFonts w:ascii="Times New Roman" w:hAnsi="Times New Roman"/>
          <w:b w:val="false"/>
          <w:i w:val="false"/>
          <w:color w:val="000000"/>
          <w:sz w:val="22"/>
        </w:rPr>
        <w:t>— Д-думаешь?..</w:t>
      </w:r>
    </w:p>
    <w:p>
      <w:pPr>
        <w:spacing w:after="269"/>
        <w:ind w:left="120"/>
        <w:jc w:val="left"/>
      </w:pPr>
      <w:r>
        <w:rPr>
          <w:rFonts w:ascii="Times New Roman" w:hAnsi="Times New Roman"/>
          <w:b w:val="false"/>
          <w:i w:val="false"/>
          <w:color w:val="000000"/>
          <w:sz w:val="22"/>
        </w:rPr>
        <w:t>Значит, мы с Тоцукой не друзья, хех… Это удар.</w:t>
      </w:r>
    </w:p>
    <w:p>
      <w:pPr>
        <w:spacing w:after="269"/>
        <w:ind w:left="120"/>
        <w:jc w:val="left"/>
      </w:pPr>
      <w:r>
        <w:rPr>
          <w:rFonts w:ascii="Times New Roman" w:hAnsi="Times New Roman"/>
          <w:b w:val="false"/>
          <w:i w:val="false"/>
          <w:color w:val="000000"/>
          <w:sz w:val="22"/>
        </w:rPr>
        <w:t>Хотя мне надо всего лишь подождать. Если мы и не друзья, остаётся вероятность, что мы станем возлюбленными. Да, детка! Блин, в любом случае я в заднице.</w:t>
      </w:r>
    </w:p>
    <w:p>
      <w:pPr>
        <w:spacing w:after="269"/>
        <w:ind w:left="120"/>
        <w:jc w:val="left"/>
      </w:pPr>
      <w:r>
        <w:rPr>
          <w:rFonts w:ascii="Times New Roman" w:hAnsi="Times New Roman"/>
          <w:b w:val="false"/>
          <w:i w:val="false"/>
          <w:color w:val="000000"/>
          <w:sz w:val="22"/>
        </w:rPr>
        <w:t>— Знаешь, это просто потрясающе, сколько знакомых ты завёл по играм, — заметил Тоцука.</w:t>
      </w:r>
    </w:p>
    <w:p>
      <w:pPr>
        <w:spacing w:after="269"/>
        <w:ind w:left="120"/>
        <w:jc w:val="left"/>
      </w:pPr>
      <w:r>
        <w:rPr>
          <w:rFonts w:ascii="Times New Roman" w:hAnsi="Times New Roman"/>
          <w:b w:val="false"/>
          <w:i w:val="false"/>
          <w:color w:val="000000"/>
          <w:sz w:val="22"/>
        </w:rPr>
        <w:t>— Хм. В-вот как? — Неуверенно ответил Заимокуза.</w:t>
      </w:r>
    </w:p>
    <w:p>
      <w:pPr>
        <w:spacing w:after="269"/>
        <w:ind w:left="120"/>
        <w:jc w:val="left"/>
      </w:pPr>
      <w:r>
        <w:rPr>
          <w:rFonts w:ascii="Times New Roman" w:hAnsi="Times New Roman"/>
          <w:b w:val="false"/>
          <w:i w:val="false"/>
          <w:color w:val="000000"/>
          <w:sz w:val="22"/>
        </w:rPr>
        <w:t>— Я тоже думаю, что это круто, — добавил я. — Мне казалось, это место больше подходит одиночкам.</w:t>
      </w:r>
    </w:p>
    <w:p>
      <w:pPr>
        <w:spacing w:after="269"/>
        <w:ind w:left="120"/>
        <w:jc w:val="left"/>
      </w:pPr>
      <w:r>
        <w:rPr>
          <w:rFonts w:ascii="Times New Roman" w:hAnsi="Times New Roman"/>
          <w:b w:val="false"/>
          <w:i w:val="false"/>
          <w:color w:val="000000"/>
          <w:sz w:val="22"/>
        </w:rPr>
        <w:t>— Не, никоим образом. Есть даже командные турниры по файтингам национального уровня вроде Гекидо. Очень сильные. В былых турнирах случалось, что воины сражались во имя своих павших товарищей по играм. Весь зал был впечатлён. Даже я прослезился.</w:t>
      </w:r>
    </w:p>
    <w:p>
      <w:pPr>
        <w:spacing w:after="269"/>
        <w:ind w:left="120"/>
        <w:jc w:val="left"/>
      </w:pPr>
      <w:r>
        <w:rPr>
          <w:rFonts w:ascii="Times New Roman" w:hAnsi="Times New Roman"/>
          <w:b w:val="false"/>
          <w:i w:val="false"/>
          <w:color w:val="000000"/>
          <w:sz w:val="22"/>
        </w:rPr>
        <w:t>— Звучит как про Косиэн.</w:t>
      </w:r>
      <w:r>
        <w:rPr>
          <w:rFonts w:ascii="Times New Roman" w:hAnsi="Times New Roman"/>
          <w:b w:val="false"/>
          <w:i w:val="false"/>
          <w:color w:val="000000"/>
          <w:vertAlign w:val="superscript"/>
        </w:rPr>
        <w:t>3</w:t>
      </w:r>
    </w:p>
    <w:p>
      <w:pPr>
        <w:spacing w:after="269"/>
        <w:ind w:left="120"/>
        <w:jc w:val="left"/>
      </w:pPr>
      <w:r>
        <w:rPr>
          <w:rFonts w:ascii="Times New Roman" w:hAnsi="Times New Roman"/>
          <w:b w:val="false"/>
          <w:i w:val="false"/>
          <w:color w:val="000000"/>
          <w:sz w:val="22"/>
        </w:rPr>
        <w:t>— М-м, пожалуй.</w:t>
      </w:r>
    </w:p>
    <w:p>
      <w:pPr>
        <w:spacing w:after="269"/>
        <w:ind w:left="120"/>
        <w:jc w:val="left"/>
      </w:pPr>
      <w:r>
        <w:rPr>
          <w:rFonts w:ascii="Times New Roman" w:hAnsi="Times New Roman"/>
          <w:b w:val="false"/>
          <w:i w:val="false"/>
          <w:color w:val="000000"/>
          <w:sz w:val="22"/>
        </w:rPr>
        <w:t>Ну… выходит, даже этот тип нашёл сообщество, в которое вписался. Поразительно.</w:t>
      </w:r>
    </w:p>
    <w:p>
      <w:pPr>
        <w:spacing w:after="269"/>
        <w:ind w:left="120"/>
        <w:jc w:val="left"/>
      </w:pPr>
      <w:r>
        <w:rPr>
          <w:rFonts w:ascii="Times New Roman" w:hAnsi="Times New Roman"/>
          <w:b w:val="false"/>
          <w:i w:val="false"/>
          <w:color w:val="000000"/>
          <w:sz w:val="22"/>
        </w:rPr>
        <w:t>— Ого, круто! — Тоцука восторженно хлопнул в ладоши.</w:t>
      </w:r>
    </w:p>
    <w:p>
      <w:pPr>
        <w:spacing w:after="269"/>
        <w:ind w:left="120"/>
        <w:jc w:val="left"/>
      </w:pPr>
      <w:r>
        <w:rPr>
          <w:rFonts w:ascii="Times New Roman" w:hAnsi="Times New Roman"/>
          <w:b w:val="false"/>
          <w:i w:val="false"/>
          <w:color w:val="000000"/>
          <w:sz w:val="22"/>
        </w:rPr>
        <w:t>Заимокуза неожиданно начал увлекаться. Как только речь заходит о том, о чём мы, одиночки, много знаем, начинается болтовня. Это наша дурная черта.</w:t>
      </w:r>
    </w:p>
    <w:p>
      <w:pPr>
        <w:spacing w:after="269"/>
        <w:ind w:left="120"/>
        <w:jc w:val="left"/>
      </w:pPr>
      <w:r>
        <w:rPr>
          <w:rFonts w:ascii="Times New Roman" w:hAnsi="Times New Roman"/>
          <w:b w:val="false"/>
          <w:i w:val="false"/>
          <w:color w:val="000000"/>
          <w:sz w:val="22"/>
        </w:rPr>
        <w:t>— Разумеется! Игры — это изумительная вещь, и не только файтинги. В первую очередь, некоторые геймеры делают игры, в которые играют другие геймеры, а кое-то из них будет создавать игры следующего поколения. Разве этот цикл не прекрасен? Однажды и я встану в ряды создателей.</w:t>
      </w:r>
    </w:p>
    <w:p>
      <w:pPr>
        <w:spacing w:after="269"/>
        <w:ind w:left="120"/>
        <w:jc w:val="left"/>
      </w:pPr>
      <w:r>
        <w:rPr>
          <w:rFonts w:ascii="Times New Roman" w:hAnsi="Times New Roman"/>
          <w:b w:val="false"/>
          <w:i w:val="false"/>
          <w:color w:val="000000"/>
          <w:sz w:val="22"/>
        </w:rPr>
        <w:t>— А? Ты хочешь стать разработчиком игр, Заимокуза? Круто! — Восхитился Тоцука.</w:t>
      </w:r>
    </w:p>
    <w:p>
      <w:pPr>
        <w:spacing w:after="269"/>
        <w:ind w:left="120"/>
        <w:jc w:val="left"/>
      </w:pPr>
      <w:r>
        <w:rPr>
          <w:rFonts w:ascii="Times New Roman" w:hAnsi="Times New Roman"/>
          <w:b w:val="false"/>
          <w:i w:val="false"/>
          <w:color w:val="000000"/>
          <w:sz w:val="22"/>
        </w:rPr>
        <w:t>— Р-разумеется! О-хо-хо-хо-хо!</w:t>
      </w:r>
    </w:p>
    <w:p>
      <w:pPr>
        <w:spacing w:after="269"/>
        <w:ind w:left="120"/>
        <w:jc w:val="left"/>
      </w:pPr>
      <w:r>
        <w:rPr>
          <w:rFonts w:ascii="Times New Roman" w:hAnsi="Times New Roman"/>
          <w:b w:val="false"/>
          <w:i w:val="false"/>
          <w:color w:val="000000"/>
          <w:sz w:val="22"/>
        </w:rPr>
        <w:t>…Чего?</w:t>
      </w:r>
    </w:p>
    <w:p>
      <w:pPr>
        <w:spacing w:after="269"/>
        <w:ind w:left="120"/>
        <w:jc w:val="left"/>
      </w:pPr>
      <w:r>
        <w:rPr>
          <w:rFonts w:ascii="Times New Roman" w:hAnsi="Times New Roman"/>
          <w:b w:val="false"/>
          <w:i w:val="false"/>
          <w:color w:val="000000"/>
          <w:sz w:val="22"/>
        </w:rPr>
        <w:t>— А как же твоя мечта стать писателем?</w:t>
      </w:r>
    </w:p>
    <w:p>
      <w:pPr>
        <w:spacing w:after="269"/>
        <w:ind w:left="120"/>
        <w:jc w:val="left"/>
      </w:pPr>
      <w:r>
        <w:rPr>
          <w:rFonts w:ascii="Times New Roman" w:hAnsi="Times New Roman"/>
          <w:b w:val="false"/>
          <w:i w:val="false"/>
          <w:color w:val="000000"/>
          <w:sz w:val="22"/>
        </w:rPr>
        <w:t>— А, это. Я бросил, — заявил он без малейших колебаний.</w:t>
      </w:r>
    </w:p>
    <w:p>
      <w:pPr>
        <w:spacing w:after="269"/>
        <w:ind w:left="120"/>
        <w:jc w:val="left"/>
      </w:pPr>
      <w:r>
        <w:rPr>
          <w:rFonts w:ascii="Times New Roman" w:hAnsi="Times New Roman"/>
          <w:b w:val="false"/>
          <w:i w:val="false"/>
          <w:color w:val="000000"/>
          <w:sz w:val="22"/>
        </w:rPr>
        <w:t>— Опять решил сменить профессию?..</w:t>
      </w:r>
    </w:p>
    <w:p>
      <w:pPr>
        <w:spacing w:after="269"/>
        <w:ind w:left="120"/>
        <w:jc w:val="left"/>
      </w:pPr>
      <w:r>
        <w:rPr>
          <w:rFonts w:ascii="Times New Roman" w:hAnsi="Times New Roman"/>
          <w:b w:val="false"/>
          <w:i w:val="false"/>
          <w:color w:val="000000"/>
          <w:sz w:val="22"/>
        </w:rPr>
        <w:t>— Ну, в конце концов, писатель — это свободная профессия. Никто не гарантирует, что ты не провалишься. Надо писать и писать, год за годом, до самой смерти. И сколько бы ты ни написал, никто не гарантирует, что ты на этом заработаешь, вот в чём проблема. Игровые компании в этом плане предпочтительнее, сидишь в офисе и гарантированно получаешь зарплату.</w:t>
      </w:r>
    </w:p>
    <w:p>
      <w:pPr>
        <w:spacing w:after="269"/>
        <w:ind w:left="120"/>
        <w:jc w:val="left"/>
      </w:pPr>
      <w:r>
        <w:rPr>
          <w:rFonts w:ascii="Times New Roman" w:hAnsi="Times New Roman"/>
          <w:b w:val="false"/>
          <w:i w:val="false"/>
          <w:color w:val="000000"/>
          <w:sz w:val="22"/>
        </w:rPr>
        <w:t>— Да ты просто о благе своём печёшься, зараза!</w:t>
      </w:r>
    </w:p>
    <w:p>
      <w:pPr>
        <w:spacing w:after="269"/>
        <w:ind w:left="120"/>
        <w:jc w:val="left"/>
      </w:pPr>
      <w:r>
        <w:rPr>
          <w:rFonts w:ascii="Times New Roman" w:hAnsi="Times New Roman"/>
          <w:b w:val="false"/>
          <w:i w:val="false"/>
          <w:color w:val="000000"/>
          <w:sz w:val="22"/>
        </w:rPr>
        <w:t>— Хмф! Как ты можешь так говорить, Хачиман!</w:t>
      </w:r>
    </w:p>
    <w:p>
      <w:pPr>
        <w:spacing w:after="269"/>
        <w:ind w:left="120"/>
        <w:jc w:val="left"/>
      </w:pPr>
      <w:r>
        <w:rPr>
          <w:rFonts w:ascii="Times New Roman" w:hAnsi="Times New Roman"/>
          <w:b w:val="false"/>
          <w:i w:val="false"/>
          <w:color w:val="000000"/>
          <w:sz w:val="22"/>
        </w:rPr>
        <w:t>Он прав. Потому как я вообще работать не хочу, предпочитая стать домохозяйкой. А это по сути то же самое.</w:t>
      </w:r>
    </w:p>
    <w:p>
      <w:pPr>
        <w:spacing w:after="269"/>
        <w:ind w:left="120"/>
        <w:jc w:val="left"/>
      </w:pPr>
      <w:r>
        <w:rPr>
          <w:rFonts w:ascii="Times New Roman" w:hAnsi="Times New Roman"/>
          <w:b w:val="false"/>
          <w:i w:val="false"/>
          <w:color w:val="000000"/>
          <w:sz w:val="22"/>
        </w:rPr>
        <w:t>— Но у тебя же нет никаких навыков игродела.</w:t>
      </w:r>
    </w:p>
    <w:p>
      <w:pPr>
        <w:spacing w:after="269"/>
        <w:ind w:left="120"/>
        <w:jc w:val="left"/>
      </w:pPr>
      <w:r>
        <w:rPr>
          <w:rFonts w:ascii="Times New Roman" w:hAnsi="Times New Roman"/>
          <w:b w:val="false"/>
          <w:i w:val="false"/>
          <w:color w:val="000000"/>
          <w:sz w:val="22"/>
        </w:rPr>
        <w:t>— Хмф. Тогда буду писать сценарии. И мои идеи в ход пойдут, и мой писательский талант. Я буду жить стабильной жизнью, занимаясь тем, что мне нравится, на деньги компании.</w:t>
      </w:r>
    </w:p>
    <w:p>
      <w:pPr>
        <w:spacing w:after="269"/>
        <w:ind w:left="120"/>
        <w:jc w:val="left"/>
      </w:pPr>
      <w:r>
        <w:rPr>
          <w:rFonts w:ascii="Times New Roman" w:hAnsi="Times New Roman"/>
          <w:b w:val="false"/>
          <w:i w:val="false"/>
          <w:color w:val="000000"/>
          <w:sz w:val="22"/>
        </w:rPr>
        <w:t>— П-понятно… Удачи…</w:t>
      </w:r>
    </w:p>
    <w:p>
      <w:pPr>
        <w:spacing w:after="269"/>
        <w:ind w:left="120"/>
        <w:jc w:val="left"/>
      </w:pPr>
      <w:r>
        <w:rPr>
          <w:rFonts w:ascii="Times New Roman" w:hAnsi="Times New Roman"/>
          <w:b w:val="false"/>
          <w:i w:val="false"/>
          <w:color w:val="000000"/>
          <w:sz w:val="22"/>
        </w:rPr>
        <w:t>Ну и наплевать. Если я хоть на секунду всерьёз задумаюсь о будущем этого типа, начну чувствовать себя идиотом.</w:t>
      </w:r>
    </w:p>
    <w:p>
      <w:pPr>
        <w:spacing w:after="0"/>
        <w:ind w:left="120"/>
        <w:jc w:val="center"/>
      </w:pPr>
      <w:r>
        <w:rPr>
          <w:rFonts w:ascii="Times New Roman" w:hAnsi="Times New Roman"/>
          <w:b w:val="false"/>
          <w:i w:val="false"/>
          <w:color w:val="000000"/>
          <w:sz w:val="22"/>
        </w:rPr>
        <w:t>× × ×</w:t>
      </w:r>
    </w:p>
    <w:p>
      <w:pPr>
        <w:spacing w:after="269"/>
        <w:ind w:left="120"/>
        <w:jc w:val="left"/>
      </w:pPr>
      <w:r>
        <w:rPr>
          <w:rFonts w:ascii="Times New Roman" w:hAnsi="Times New Roman"/>
          <w:b w:val="false"/>
          <w:i w:val="false"/>
          <w:color w:val="000000"/>
          <w:sz w:val="22"/>
        </w:rPr>
        <w:t>— Слушай, Хачиман, разве ты сюда не развлекаться пришёл? Это мой второй дом, так что я буду твоим экскурсоводом. Куда бы ты хотел пойти?</w:t>
      </w:r>
    </w:p>
    <w:p>
      <w:pPr>
        <w:spacing w:after="269"/>
        <w:ind w:left="120"/>
        <w:jc w:val="left"/>
      </w:pPr>
      <w:r>
        <w:rPr>
          <w:rFonts w:ascii="Times New Roman" w:hAnsi="Times New Roman"/>
          <w:b w:val="false"/>
          <w:i w:val="false"/>
          <w:color w:val="000000"/>
          <w:sz w:val="22"/>
        </w:rPr>
        <w:t>Заимокуза буквально фонтанировал энергией, словно чувствовал себя здесь как рыба в воде.</w:t>
      </w:r>
    </w:p>
    <w:p>
      <w:pPr>
        <w:spacing w:after="269"/>
        <w:ind w:left="120"/>
        <w:jc w:val="left"/>
      </w:pPr>
      <w:r>
        <w:rPr>
          <w:rFonts w:ascii="Times New Roman" w:hAnsi="Times New Roman"/>
          <w:b w:val="false"/>
          <w:i w:val="false"/>
          <w:color w:val="000000"/>
          <w:sz w:val="22"/>
        </w:rPr>
        <w:t>Поразительно бесполезное предложение. Если учесть, что я и сам могу более-менее здесь всё увидеть, стоит только осмотреться.</w:t>
      </w:r>
    </w:p>
    <w:p>
      <w:pPr>
        <w:spacing w:after="269"/>
        <w:ind w:left="120"/>
        <w:jc w:val="left"/>
      </w:pPr>
      <w:r>
        <w:rPr>
          <w:rFonts w:ascii="Times New Roman" w:hAnsi="Times New Roman"/>
          <w:b w:val="false"/>
          <w:i w:val="false"/>
          <w:color w:val="000000"/>
          <w:sz w:val="22"/>
        </w:rPr>
        <w:t>— Ой, я хочу попробовать автоматическое фото. — Тоцука, осматривающийся точно так же, как и я, показал в дальний левый угол, где сгрудились кабинки автоматической фотографии. — Хачиман, сфотографируешься со мной?</w:t>
      </w:r>
    </w:p>
    <w:p>
      <w:pPr>
        <w:spacing w:after="269"/>
        <w:ind w:left="120"/>
        <w:jc w:val="left"/>
      </w:pPr>
      <w:r>
        <w:rPr>
          <w:rFonts w:ascii="Times New Roman" w:hAnsi="Times New Roman"/>
          <w:b w:val="false"/>
          <w:i w:val="false"/>
          <w:color w:val="000000"/>
          <w:sz w:val="22"/>
        </w:rPr>
        <w:t>— Ну… Там вообще-то аршинными буквами написано «Только для девушек и парочек».</w:t>
      </w:r>
    </w:p>
    <w:p>
      <w:pPr>
        <w:spacing w:after="269"/>
        <w:ind w:left="120"/>
        <w:jc w:val="left"/>
      </w:pPr>
      <w:r>
        <w:rPr>
          <w:rFonts w:ascii="Times New Roman" w:hAnsi="Times New Roman"/>
          <w:b w:val="false"/>
          <w:i w:val="false"/>
          <w:color w:val="000000"/>
          <w:sz w:val="22"/>
        </w:rPr>
        <w:t>Похоже, для парней этот уголок под запретом. Туда можно войти, только если ты девушка или ты с подружкой. Вопиющая дискриминация. Возрождение апартеида. ООН следует как можно скорее с этим разобраться.</w:t>
      </w:r>
    </w:p>
    <w:p>
      <w:pPr>
        <w:spacing w:after="269"/>
        <w:ind w:left="120"/>
        <w:jc w:val="left"/>
      </w:pPr>
      <w:r>
        <w:rPr>
          <w:rFonts w:ascii="Times New Roman" w:hAnsi="Times New Roman"/>
          <w:b w:val="false"/>
          <w:i w:val="false"/>
          <w:color w:val="000000"/>
          <w:sz w:val="22"/>
        </w:rPr>
        <w:t>А наша компания — три парня. Ни под одно из условий мы не подпадаем.</w:t>
      </w:r>
    </w:p>
    <w:p>
      <w:pPr>
        <w:spacing w:after="269"/>
        <w:ind w:left="120"/>
        <w:jc w:val="left"/>
      </w:pPr>
      <w:r>
        <w:rPr>
          <w:rFonts w:ascii="Times New Roman" w:hAnsi="Times New Roman"/>
          <w:b w:val="false"/>
          <w:i w:val="false"/>
          <w:color w:val="000000"/>
          <w:sz w:val="22"/>
        </w:rPr>
        <w:t>— Д-да, наверно… Плохо, да?</w:t>
      </w:r>
    </w:p>
    <w:p>
      <w:pPr>
        <w:spacing w:after="269"/>
        <w:ind w:left="120"/>
        <w:jc w:val="left"/>
      </w:pPr>
      <w:r>
        <w:rPr>
          <w:rFonts w:ascii="Times New Roman" w:hAnsi="Times New Roman"/>
          <w:b w:val="false"/>
          <w:i w:val="false"/>
          <w:color w:val="000000"/>
          <w:sz w:val="22"/>
        </w:rPr>
        <w:t>— Ну, я бы не сказал, что это плохо…</w:t>
      </w:r>
    </w:p>
    <w:p>
      <w:pPr>
        <w:spacing w:after="269"/>
        <w:ind w:left="120"/>
        <w:jc w:val="left"/>
      </w:pPr>
      <w:r>
        <w:rPr>
          <w:rFonts w:ascii="Times New Roman" w:hAnsi="Times New Roman"/>
          <w:b w:val="false"/>
          <w:i w:val="false"/>
          <w:color w:val="000000"/>
          <w:sz w:val="22"/>
        </w:rPr>
        <w:t>Чёрт, когда он вот так спрашивает, куда сложнее сказать ему «нет».</w:t>
      </w:r>
    </w:p>
    <w:p>
      <w:pPr>
        <w:spacing w:after="269"/>
        <w:ind w:left="120"/>
        <w:jc w:val="left"/>
      </w:pPr>
      <w:r>
        <w:rPr>
          <w:rFonts w:ascii="Times New Roman" w:hAnsi="Times New Roman"/>
          <w:b w:val="false"/>
          <w:i w:val="false"/>
          <w:color w:val="000000"/>
          <w:sz w:val="22"/>
        </w:rPr>
        <w:t>— О-хо-хо-хо, не волнуйтесь. Хачиман, я же сказал тебе, что это мой второй дом. У меня здесь полный доступ как у постоянного посетителя.</w:t>
      </w:r>
    </w:p>
    <w:p>
      <w:pPr>
        <w:spacing w:after="269"/>
        <w:ind w:left="120"/>
        <w:jc w:val="left"/>
      </w:pPr>
      <w:r>
        <w:rPr>
          <w:rFonts w:ascii="Times New Roman" w:hAnsi="Times New Roman"/>
          <w:b w:val="false"/>
          <w:i w:val="false"/>
          <w:color w:val="000000"/>
          <w:sz w:val="22"/>
        </w:rPr>
        <w:t>— Ого, в самом деле? Поразительно. Надо быть очень ловким, чтобы организовать себе полный доступ.</w:t>
      </w:r>
    </w:p>
    <w:p>
      <w:pPr>
        <w:spacing w:after="269"/>
        <w:ind w:left="120"/>
        <w:jc w:val="left"/>
      </w:pPr>
      <w:r>
        <w:rPr>
          <w:rFonts w:ascii="Times New Roman" w:hAnsi="Times New Roman"/>
          <w:b w:val="false"/>
          <w:i w:val="false"/>
          <w:color w:val="000000"/>
          <w:sz w:val="22"/>
        </w:rPr>
        <w:t>Это было отнюдь не показное восхищение. Это было восхищение тем, как местные служащие и завсегдатаи извлекают взаимную выгоду. Заимокуза — он такой.</w:t>
      </w:r>
    </w:p>
    <w:p>
      <w:pPr>
        <w:spacing w:after="269"/>
        <w:ind w:left="120"/>
        <w:jc w:val="left"/>
      </w:pPr>
      <w:r>
        <w:rPr>
          <w:rFonts w:ascii="Times New Roman" w:hAnsi="Times New Roman"/>
          <w:b w:val="false"/>
          <w:i w:val="false"/>
          <w:color w:val="000000"/>
          <w:sz w:val="22"/>
        </w:rPr>
        <w:t>— Положитесь на меня. Пошли, — заявил Заимокуза двинувшись к углу с фотоавтоматами. Смотрелся он величаво и самоуверенно, ни малейших следов сомнений. В поистине королевской манере. Заимокуза — он такой.</w:t>
      </w:r>
    </w:p>
    <w:p>
      <w:pPr>
        <w:spacing w:after="269"/>
        <w:ind w:left="120"/>
        <w:jc w:val="left"/>
      </w:pPr>
      <w:r>
        <w:rPr>
          <w:rFonts w:ascii="Times New Roman" w:hAnsi="Times New Roman"/>
          <w:b w:val="false"/>
          <w:i w:val="false"/>
          <w:color w:val="000000"/>
          <w:sz w:val="22"/>
        </w:rPr>
        <w:t>И он первым подошёл к стойке перед автоматами.</w:t>
      </w:r>
    </w:p>
    <w:p>
      <w:pPr>
        <w:spacing w:after="269"/>
        <w:ind w:left="120"/>
        <w:jc w:val="left"/>
      </w:pPr>
      <w:r>
        <w:rPr>
          <w:rFonts w:ascii="Times New Roman" w:hAnsi="Times New Roman"/>
          <w:b w:val="false"/>
          <w:i w:val="false"/>
          <w:color w:val="000000"/>
          <w:sz w:val="22"/>
        </w:rPr>
        <w:t>— Прошу прощения, куда вы? Одиноким юношам сюда заходить не следует.</w:t>
      </w:r>
    </w:p>
    <w:p>
      <w:pPr>
        <w:spacing w:after="269"/>
        <w:ind w:left="120"/>
        <w:jc w:val="left"/>
      </w:pPr>
      <w:r>
        <w:rPr>
          <w:rFonts w:ascii="Times New Roman" w:hAnsi="Times New Roman"/>
          <w:b w:val="false"/>
          <w:i w:val="false"/>
          <w:color w:val="000000"/>
          <w:sz w:val="22"/>
        </w:rPr>
        <w:t>— Э-э, ум-м, а-а… и-извините.</w:t>
      </w:r>
    </w:p>
    <w:p>
      <w:pPr>
        <w:spacing w:after="269"/>
        <w:ind w:left="120"/>
        <w:jc w:val="left"/>
      </w:pPr>
      <w:r>
        <w:rPr>
          <w:rFonts w:ascii="Times New Roman" w:hAnsi="Times New Roman"/>
          <w:b w:val="false"/>
          <w:i w:val="false"/>
          <w:color w:val="000000"/>
          <w:sz w:val="22"/>
        </w:rPr>
        <w:t>В девяти случаях из десяти одной небрежной реплики служащего вполне достаточно, чтобы его остановить. Заимокуза — он такой.</w:t>
      </w:r>
    </w:p>
    <w:p>
      <w:pPr>
        <w:spacing w:after="269"/>
        <w:ind w:left="120"/>
        <w:jc w:val="left"/>
      </w:pPr>
      <w:r>
        <w:rPr>
          <w:rFonts w:ascii="Times New Roman" w:hAnsi="Times New Roman"/>
          <w:b w:val="false"/>
          <w:i w:val="false"/>
          <w:color w:val="000000"/>
          <w:sz w:val="22"/>
        </w:rPr>
        <w:t>Мы с Тоцукой переглянулись без всякого удивления. Именно этого и стоило ожидать.</w:t>
      </w:r>
    </w:p>
    <w:p>
      <w:pPr>
        <w:spacing w:after="269"/>
        <w:ind w:left="120"/>
        <w:jc w:val="left"/>
      </w:pPr>
      <w:r>
        <w:rPr>
          <w:rFonts w:ascii="Times New Roman" w:hAnsi="Times New Roman"/>
          <w:b w:val="false"/>
          <w:i w:val="false"/>
          <w:color w:val="000000"/>
          <w:sz w:val="22"/>
        </w:rPr>
        <w:t>— Как я и думал… — Пробормотал я.</w:t>
      </w:r>
    </w:p>
    <w:p>
      <w:pPr>
        <w:spacing w:after="269"/>
        <w:ind w:left="120"/>
        <w:jc w:val="left"/>
      </w:pPr>
      <w:r>
        <w:rPr>
          <w:rFonts w:ascii="Times New Roman" w:hAnsi="Times New Roman"/>
          <w:b w:val="false"/>
          <w:i w:val="false"/>
          <w:color w:val="000000"/>
          <w:sz w:val="22"/>
        </w:rPr>
        <w:t>— …Ха-ха, да, он такой.</w:t>
      </w:r>
    </w:p>
    <w:p>
      <w:pPr>
        <w:spacing w:after="269"/>
        <w:ind w:left="120"/>
        <w:jc w:val="left"/>
      </w:pPr>
      <w:r>
        <w:rPr>
          <w:rFonts w:ascii="Times New Roman" w:hAnsi="Times New Roman"/>
          <w:b w:val="false"/>
          <w:i w:val="false"/>
          <w:color w:val="000000"/>
          <w:sz w:val="22"/>
        </w:rPr>
        <w:t>Но в следующий момент свершилось чудо.</w:t>
      </w:r>
    </w:p>
    <w:p>
      <w:pPr>
        <w:spacing w:after="269"/>
        <w:ind w:left="120"/>
        <w:jc w:val="left"/>
      </w:pPr>
      <w:r>
        <w:rPr>
          <w:rFonts w:ascii="Times New Roman" w:hAnsi="Times New Roman"/>
          <w:b w:val="false"/>
          <w:i w:val="false"/>
          <w:color w:val="000000"/>
          <w:sz w:val="22"/>
        </w:rPr>
        <w:t>— Прошу прощения, не стойте на дороге. Отойдите, пожалуйста, спасибо.</w:t>
      </w:r>
    </w:p>
    <w:p>
      <w:pPr>
        <w:spacing w:after="269"/>
        <w:ind w:left="120"/>
        <w:jc w:val="left"/>
      </w:pPr>
      <w:r>
        <w:rPr>
          <w:rFonts w:ascii="Times New Roman" w:hAnsi="Times New Roman"/>
          <w:b w:val="false"/>
          <w:i w:val="false"/>
          <w:color w:val="000000"/>
          <w:sz w:val="22"/>
        </w:rPr>
        <w:t>Служащий небрежно отпихнул Заимокузу, освобождая путь нам. Заимокуза безропотно отошёл бел малейших попыток сопротивления, словно котёнок, которого тащат за шкирку.</w:t>
      </w:r>
    </w:p>
    <w:p>
      <w:pPr>
        <w:spacing w:after="269"/>
        <w:ind w:left="120"/>
        <w:jc w:val="left"/>
      </w:pPr>
      <w:r>
        <w:rPr>
          <w:rFonts w:ascii="Times New Roman" w:hAnsi="Times New Roman"/>
          <w:b w:val="false"/>
          <w:i w:val="false"/>
          <w:color w:val="000000"/>
          <w:sz w:val="22"/>
        </w:rPr>
        <w:t>— …Ч-что это значит? — Причина, по которой Тоцука изумлённо распахнул глаза, была буквально написана на его лице.</w:t>
      </w:r>
    </w:p>
    <w:p>
      <w:pPr>
        <w:spacing w:after="269"/>
        <w:ind w:left="120"/>
        <w:jc w:val="left"/>
      </w:pPr>
      <w:r>
        <w:rPr>
          <w:rFonts w:ascii="Times New Roman" w:hAnsi="Times New Roman"/>
          <w:b w:val="false"/>
          <w:i w:val="false"/>
          <w:color w:val="000000"/>
          <w:sz w:val="22"/>
        </w:rPr>
        <w:t>— …Кто знает? Ну, раз уж нам дали дорогу, пошли.</w:t>
      </w:r>
    </w:p>
    <w:p>
      <w:pPr>
        <w:spacing w:after="269"/>
        <w:ind w:left="120"/>
        <w:jc w:val="left"/>
      </w:pPr>
      <w:r>
        <w:rPr>
          <w:rFonts w:ascii="Times New Roman" w:hAnsi="Times New Roman"/>
          <w:b w:val="false"/>
          <w:i w:val="false"/>
          <w:color w:val="000000"/>
          <w:sz w:val="22"/>
        </w:rPr>
        <w:t>— У-угу… — Не совсем довольный Тоцука двинулся за мной.</w:t>
      </w:r>
    </w:p>
    <w:p>
      <w:pPr>
        <w:spacing w:after="269"/>
        <w:ind w:left="120"/>
        <w:jc w:val="left"/>
      </w:pPr>
      <w:r>
        <w:rPr>
          <w:rFonts w:ascii="Times New Roman" w:hAnsi="Times New Roman"/>
          <w:b w:val="false"/>
          <w:i w:val="false"/>
          <w:color w:val="000000"/>
          <w:sz w:val="22"/>
        </w:rPr>
        <w:t>За стойкой стояли фотоавтоматы всех типов, какие только можно себе представить. Огни так ярко и красиво мигали и переливались, что могло показаться, что это Кабукитё в Синдзюку.</w:t>
      </w:r>
      <w:r>
        <w:rPr>
          <w:rFonts w:ascii="Times New Roman" w:hAnsi="Times New Roman"/>
          <w:b w:val="false"/>
          <w:i w:val="false"/>
          <w:color w:val="000000"/>
          <w:vertAlign w:val="superscript"/>
        </w:rPr>
        <w:t>4</w:t>
      </w:r>
    </w:p>
    <w:p>
      <w:pPr>
        <w:spacing w:after="269"/>
        <w:ind w:left="120"/>
        <w:jc w:val="left"/>
      </w:pPr>
      <w:r>
        <w:rPr>
          <w:rFonts w:ascii="Times New Roman" w:hAnsi="Times New Roman"/>
          <w:b w:val="false"/>
          <w:i w:val="false"/>
          <w:color w:val="000000"/>
          <w:sz w:val="22"/>
        </w:rPr>
        <w:t>Матерь божья, только посмотрите на эти образцы фотографий. Снимки смахивающих на модели людей были и на занавесках кабин, и на самих кабинках, и вообще повсюду. И все на одно лицо, просто жуть. Почему все эти цыпочки выглядят так похоже? Только по одежде и причёске и можно различить. Их что, по одному шаблону делали?</w:t>
      </w:r>
    </w:p>
    <w:p>
      <w:pPr>
        <w:spacing w:after="269"/>
        <w:ind w:left="120"/>
        <w:jc w:val="left"/>
      </w:pPr>
      <w:r>
        <w:rPr>
          <w:rFonts w:ascii="Times New Roman" w:hAnsi="Times New Roman"/>
          <w:b w:val="false"/>
          <w:i w:val="false"/>
          <w:color w:val="000000"/>
          <w:sz w:val="22"/>
        </w:rPr>
        <w:t>— Ну и ну… ну и распутство…</w:t>
      </w:r>
    </w:p>
    <w:p>
      <w:pPr>
        <w:spacing w:after="269"/>
        <w:ind w:left="120"/>
        <w:jc w:val="left"/>
      </w:pPr>
      <w:r>
        <w:rPr>
          <w:rFonts w:ascii="Times New Roman" w:hAnsi="Times New Roman"/>
          <w:b w:val="false"/>
          <w:i w:val="false"/>
          <w:color w:val="000000"/>
          <w:sz w:val="22"/>
        </w:rPr>
        <w:t>По сравнению с Юигахамой или Миурой фото словно испускали какие-то флюиды изящества и чистоты. Выходит, это люди из тех, кто «принадлежит иному миру», а? Мурашки по коже.</w:t>
      </w:r>
    </w:p>
    <w:p>
      <w:pPr>
        <w:spacing w:after="269"/>
        <w:ind w:left="120"/>
        <w:jc w:val="left"/>
      </w:pPr>
      <w:r>
        <w:rPr>
          <w:rFonts w:ascii="Times New Roman" w:hAnsi="Times New Roman"/>
          <w:b w:val="false"/>
          <w:i w:val="false"/>
          <w:color w:val="000000"/>
          <w:sz w:val="22"/>
        </w:rPr>
        <w:t>— Ладно, давай сюда, — сказал Тоцука. — Согласен, Хачиман?</w:t>
      </w:r>
    </w:p>
    <w:p>
      <w:pPr>
        <w:spacing w:after="269"/>
        <w:ind w:left="120"/>
        <w:jc w:val="left"/>
      </w:pPr>
      <w:r>
        <w:rPr>
          <w:rFonts w:ascii="Times New Roman" w:hAnsi="Times New Roman"/>
          <w:b w:val="false"/>
          <w:i w:val="false"/>
          <w:color w:val="000000"/>
          <w:sz w:val="22"/>
        </w:rPr>
        <w:t>— …Угу, согласен.</w:t>
      </w:r>
    </w:p>
    <w:p>
      <w:pPr>
        <w:spacing w:after="269"/>
        <w:ind w:left="120"/>
        <w:jc w:val="left"/>
      </w:pPr>
      <w:r>
        <w:rPr>
          <w:rFonts w:ascii="Times New Roman" w:hAnsi="Times New Roman"/>
          <w:b w:val="false"/>
          <w:i w:val="false"/>
          <w:color w:val="000000"/>
          <w:sz w:val="22"/>
        </w:rPr>
        <w:t>Всё страннее некуда, честно говоря.</w:t>
      </w:r>
    </w:p>
    <w:p>
      <w:pPr>
        <w:spacing w:after="269"/>
        <w:ind w:left="120"/>
        <w:jc w:val="left"/>
      </w:pPr>
      <w:r>
        <w:rPr>
          <w:rFonts w:ascii="Times New Roman" w:hAnsi="Times New Roman"/>
          <w:b w:val="false"/>
          <w:i w:val="false"/>
          <w:color w:val="000000"/>
          <w:sz w:val="22"/>
        </w:rPr>
        <w:t>Тоцука зашёл в кабинку и начал внимательно изучать инструкцию. — Так, посмотрим. Выберите фон и… ага, вот так пойдёт. — Он схватил меня за руку и затащил внутрь.</w:t>
      </w:r>
    </w:p>
    <w:p>
      <w:pPr>
        <w:spacing w:after="269"/>
        <w:ind w:left="120"/>
        <w:jc w:val="left"/>
      </w:pPr>
      <w:r>
        <w:rPr>
          <w:rFonts w:ascii="Times New Roman" w:hAnsi="Times New Roman"/>
          <w:b w:val="false"/>
          <w:i w:val="false"/>
          <w:color w:val="000000"/>
          <w:sz w:val="22"/>
        </w:rPr>
        <w:t>— А-а? Что, уже? Что я должен сделать?! Ай, слепит!</w:t>
      </w:r>
    </w:p>
    <w:p>
      <w:pPr>
        <w:spacing w:after="269"/>
        <w:ind w:left="120"/>
        <w:jc w:val="left"/>
      </w:pPr>
      <w:r>
        <w:rPr>
          <w:rFonts w:ascii="Times New Roman" w:hAnsi="Times New Roman"/>
          <w:b w:val="false"/>
          <w:i w:val="false"/>
          <w:color w:val="000000"/>
          <w:sz w:val="22"/>
        </w:rPr>
        <w:t>Внезапно полыхнула вспышка. Стоп, а разве это не единственная способность Тьена Синхана?</w:t>
      </w:r>
      <w:r>
        <w:rPr>
          <w:rFonts w:ascii="Times New Roman" w:hAnsi="Times New Roman"/>
          <w:b w:val="false"/>
          <w:i w:val="false"/>
          <w:color w:val="000000"/>
          <w:vertAlign w:val="superscript"/>
        </w:rPr>
        <w:t>5</w:t>
      </w:r>
      <w:r>
        <w:rPr>
          <w:rFonts w:ascii="Times New Roman" w:hAnsi="Times New Roman"/>
          <w:b w:val="false"/>
          <w:i w:val="false"/>
          <w:color w:val="000000"/>
          <w:sz w:val="22"/>
        </w:rPr>
        <w:t xml:space="preserve"> Неужели Гоку может использовать и фотоавтоматы?</w:t>
      </w:r>
    </w:p>
    <w:p>
      <w:pPr>
        <w:spacing w:after="269"/>
        <w:ind w:left="120"/>
        <w:jc w:val="left"/>
      </w:pPr>
      <w:r>
        <w:rPr>
          <w:rFonts w:ascii="Times New Roman" w:hAnsi="Times New Roman"/>
          <w:b w:val="false"/>
          <w:i/>
          <w:color w:val="000000"/>
          <w:sz w:val="22"/>
        </w:rPr>
        <w:t>— И ещё раз…</w:t>
      </w:r>
    </w:p>
    <w:p>
      <w:pPr>
        <w:spacing w:after="269"/>
        <w:ind w:left="120"/>
        <w:jc w:val="left"/>
      </w:pPr>
      <w:r>
        <w:rPr>
          <w:rFonts w:ascii="Times New Roman" w:hAnsi="Times New Roman"/>
          <w:b w:val="false"/>
          <w:i w:val="false"/>
          <w:color w:val="000000"/>
          <w:sz w:val="22"/>
        </w:rPr>
        <w:t xml:space="preserve">Наполнил кабинку синтезированный голос. </w:t>
      </w:r>
      <w:r>
        <w:rPr>
          <w:rFonts w:ascii="Times New Roman" w:hAnsi="Times New Roman"/>
          <w:b w:val="false"/>
          <w:i/>
          <w:color w:val="000000"/>
          <w:sz w:val="22"/>
        </w:rPr>
        <w:t>Дай мне твою силу, Тьен Синхан!</w:t>
      </w:r>
    </w:p>
    <w:p>
      <w:pPr>
        <w:spacing w:after="269"/>
        <w:ind w:left="120"/>
        <w:jc w:val="left"/>
      </w:pPr>
      <w:r>
        <w:rPr>
          <w:rFonts w:ascii="Times New Roman" w:hAnsi="Times New Roman"/>
          <w:b w:val="false"/>
          <w:i/>
          <w:color w:val="000000"/>
          <w:sz w:val="22"/>
        </w:rPr>
        <w:t>— Вот и всё! Не забудьте добавить собственные детали, когда выйдете!</w:t>
      </w:r>
    </w:p>
    <w:p>
      <w:pPr>
        <w:spacing w:after="269"/>
        <w:ind w:left="120"/>
        <w:jc w:val="left"/>
      </w:pPr>
      <w:r>
        <w:rPr>
          <w:rFonts w:ascii="Times New Roman" w:hAnsi="Times New Roman"/>
          <w:b w:val="false"/>
          <w:i w:val="false"/>
          <w:color w:val="000000"/>
          <w:sz w:val="22"/>
        </w:rPr>
        <w:t>— Собственные детали?.. — пробормотал Тоцука. — И как мне это сделать?</w:t>
      </w:r>
    </w:p>
    <w:p>
      <w:pPr>
        <w:spacing w:after="269"/>
        <w:ind w:left="120"/>
        <w:jc w:val="left"/>
      </w:pPr>
      <w:r>
        <w:rPr>
          <w:rFonts w:ascii="Times New Roman" w:hAnsi="Times New Roman"/>
          <w:b w:val="false"/>
          <w:i w:val="false"/>
          <w:color w:val="000000"/>
          <w:sz w:val="22"/>
        </w:rPr>
        <w:t>Мы откинули занавеску и перешли в отдельную кабинку для редактирования снимков. На экране бежали цифры обратного отсчёта, показывающие, сколько на это осталось времени.</w:t>
      </w:r>
    </w:p>
    <w:p>
      <w:pPr>
        <w:spacing w:after="269"/>
        <w:ind w:left="120"/>
        <w:jc w:val="left"/>
      </w:pPr>
      <w:r>
        <w:rPr>
          <w:rFonts w:ascii="Times New Roman" w:hAnsi="Times New Roman"/>
          <w:b w:val="false"/>
          <w:i w:val="false"/>
          <w:color w:val="000000"/>
          <w:sz w:val="22"/>
        </w:rPr>
        <w:t>— Так, проверяем фото и… А-ай! Это п-п-привидение?! — Едва открыв снимок, Тоцука испуганно вцепился в мою руку.</w:t>
      </w:r>
    </w:p>
    <w:p>
      <w:pPr>
        <w:spacing w:after="269"/>
        <w:ind w:left="120"/>
        <w:jc w:val="left"/>
      </w:pPr>
      <w:r>
        <w:rPr>
          <w:rFonts w:ascii="Times New Roman" w:hAnsi="Times New Roman"/>
          <w:b w:val="false"/>
          <w:i/>
          <w:color w:val="000000"/>
          <w:sz w:val="22"/>
        </w:rPr>
        <w:t>Н-ничего себе!</w:t>
      </w:r>
      <w:r>
        <w:rPr>
          <w:rFonts w:ascii="Times New Roman" w:hAnsi="Times New Roman"/>
          <w:b w:val="false"/>
          <w:i w:val="false"/>
          <w:color w:val="000000"/>
          <w:sz w:val="22"/>
        </w:rPr>
        <w:t xml:space="preserve"> Пытаясь унять бешено заколотившееся сердце, я посмотрел на снимок с привидением и действительно увидел парня с сердитым лицом, видимого только наполовину.</w:t>
      </w:r>
    </w:p>
    <w:p>
      <w:pPr>
        <w:spacing w:after="269"/>
        <w:ind w:left="120"/>
        <w:jc w:val="left"/>
      </w:pPr>
      <w:r>
        <w:rPr>
          <w:rFonts w:ascii="Times New Roman" w:hAnsi="Times New Roman"/>
          <w:b w:val="false"/>
          <w:i w:val="false"/>
          <w:color w:val="000000"/>
          <w:sz w:val="22"/>
        </w:rPr>
        <w:t>И звали этого парня Заимокуза.</w:t>
      </w:r>
    </w:p>
    <w:p>
      <w:pPr>
        <w:spacing w:after="269"/>
        <w:ind w:left="120"/>
        <w:jc w:val="left"/>
      </w:pPr>
      <w:r>
        <w:rPr>
          <w:rFonts w:ascii="Times New Roman" w:hAnsi="Times New Roman"/>
          <w:b w:val="false"/>
          <w:i w:val="false"/>
          <w:color w:val="000000"/>
          <w:sz w:val="22"/>
        </w:rPr>
        <w:t>Я откинул занавески и увидел его, припавшего к полу.</w:t>
      </w:r>
    </w:p>
    <w:p>
      <w:pPr>
        <w:spacing w:after="269"/>
        <w:ind w:left="120"/>
        <w:jc w:val="left"/>
      </w:pPr>
      <w:r>
        <w:rPr>
          <w:rFonts w:ascii="Times New Roman" w:hAnsi="Times New Roman"/>
          <w:b w:val="false"/>
          <w:i w:val="false"/>
          <w:color w:val="000000"/>
          <w:sz w:val="22"/>
        </w:rPr>
        <w:t>— А, я понял, — облегчённо вздохнул Тоцука. — Это был Заимокуза, да?.. Слава богу.</w:t>
      </w:r>
    </w:p>
    <w:p>
      <w:pPr>
        <w:spacing w:after="269"/>
        <w:ind w:left="120"/>
        <w:jc w:val="left"/>
      </w:pPr>
      <w:r>
        <w:rPr>
          <w:rFonts w:ascii="Times New Roman" w:hAnsi="Times New Roman"/>
          <w:b w:val="false"/>
          <w:i w:val="false"/>
          <w:color w:val="000000"/>
          <w:sz w:val="22"/>
        </w:rPr>
        <w:t xml:space="preserve">— И что </w:t>
      </w:r>
      <w:r>
        <w:rPr>
          <w:rFonts w:ascii="Times New Roman" w:hAnsi="Times New Roman"/>
          <w:b w:val="false"/>
          <w:i/>
          <w:color w:val="000000"/>
          <w:sz w:val="22"/>
        </w:rPr>
        <w:t>ты</w:t>
      </w:r>
      <w:r>
        <w:rPr>
          <w:rFonts w:ascii="Times New Roman" w:hAnsi="Times New Roman"/>
          <w:b w:val="false"/>
          <w:i w:val="false"/>
          <w:color w:val="000000"/>
          <w:sz w:val="22"/>
        </w:rPr>
        <w:t xml:space="preserve"> здесь делаешь? — Поинтересовался я у Заимокузы.</w:t>
      </w:r>
    </w:p>
    <w:p>
      <w:pPr>
        <w:spacing w:after="269"/>
        <w:ind w:left="120"/>
        <w:jc w:val="left"/>
      </w:pPr>
      <w:r>
        <w:rPr>
          <w:rFonts w:ascii="Times New Roman" w:hAnsi="Times New Roman"/>
          <w:b w:val="false"/>
          <w:i w:val="false"/>
          <w:color w:val="000000"/>
          <w:sz w:val="22"/>
        </w:rPr>
        <w:t>— Хо-хо, я прополз сюда так, чтобы меня не обнаружили. Я подумал, что если ты устроил себе такой интимный момент с сэром Тоцукой, я разрушу его, появившись на фото собственной персоной! Вот тебе! Ваши воспоминания порушены моей рукой!</w:t>
      </w:r>
    </w:p>
    <w:p>
      <w:pPr>
        <w:spacing w:after="269"/>
        <w:ind w:left="120"/>
        <w:jc w:val="left"/>
      </w:pPr>
      <w:r>
        <w:rPr>
          <w:rFonts w:ascii="Times New Roman" w:hAnsi="Times New Roman"/>
          <w:b w:val="false"/>
          <w:i w:val="false"/>
          <w:color w:val="000000"/>
          <w:sz w:val="22"/>
        </w:rPr>
        <w:t>— Самому не больно так о себе говорить?</w:t>
      </w:r>
    </w:p>
    <w:p>
      <w:pPr>
        <w:spacing w:after="269"/>
        <w:ind w:left="120"/>
        <w:jc w:val="left"/>
      </w:pPr>
      <w:r>
        <w:rPr>
          <w:rFonts w:ascii="Times New Roman" w:hAnsi="Times New Roman"/>
          <w:b w:val="false"/>
          <w:i w:val="false"/>
          <w:color w:val="000000"/>
          <w:sz w:val="22"/>
        </w:rPr>
        <w:t>— …Хмф, вот когда была выставка снимков со школьной экскурсии, там были настоящие страдания. Девчонки просто рыдали, если я случайно оказывался на одном фото с ними.</w:t>
      </w:r>
    </w:p>
    <w:p>
      <w:pPr>
        <w:spacing w:after="269"/>
        <w:ind w:left="120"/>
        <w:jc w:val="left"/>
      </w:pPr>
      <w:r>
        <w:rPr>
          <w:rFonts w:ascii="Times New Roman" w:hAnsi="Times New Roman"/>
          <w:b w:val="false"/>
          <w:i w:val="false"/>
          <w:color w:val="000000"/>
          <w:sz w:val="22"/>
        </w:rPr>
        <w:t xml:space="preserve">Ого, а у этого типа тоже шрамов хватает… </w:t>
      </w:r>
    </w:p>
    <w:p>
      <w:pPr>
        <w:spacing w:after="269"/>
        <w:ind w:left="120"/>
        <w:jc w:val="left"/>
      </w:pPr>
      <w:r>
        <w:rPr>
          <w:rFonts w:ascii="Times New Roman" w:hAnsi="Times New Roman"/>
          <w:b w:val="false"/>
          <w:i w:val="false"/>
          <w:color w:val="000000"/>
          <w:sz w:val="22"/>
        </w:rPr>
        <w:t>— О. Ум-м, как бы это сказать… И-извини, что услышал это, Заимокуза.</w:t>
      </w:r>
    </w:p>
    <w:p>
      <w:pPr>
        <w:spacing w:after="269"/>
        <w:ind w:left="120"/>
        <w:jc w:val="left"/>
      </w:pPr>
      <w:r>
        <w:rPr>
          <w:rFonts w:ascii="Times New Roman" w:hAnsi="Times New Roman"/>
          <w:b w:val="false"/>
          <w:i w:val="false"/>
          <w:color w:val="000000"/>
          <w:sz w:val="22"/>
        </w:rPr>
        <w:t>Заимокуза возмущённо фыркнул. — Меня это ни капельки не волнует. — И украдкой вытер проступившие в уголках глаз слёзы.</w:t>
      </w:r>
    </w:p>
    <w:p>
      <w:pPr>
        <w:spacing w:after="269"/>
        <w:ind w:left="120"/>
        <w:jc w:val="left"/>
      </w:pPr>
      <w:r>
        <w:rPr>
          <w:rFonts w:ascii="Times New Roman" w:hAnsi="Times New Roman"/>
          <w:b w:val="false"/>
          <w:i w:val="false"/>
          <w:color w:val="000000"/>
          <w:sz w:val="22"/>
        </w:rPr>
        <w:t>Вообще-то, он неплохой парень. Выставка фото — вот что настоящее зло.</w:t>
      </w:r>
    </w:p>
    <w:p>
      <w:pPr>
        <w:spacing w:after="269"/>
        <w:ind w:left="120"/>
        <w:jc w:val="left"/>
      </w:pPr>
      <w:r>
        <w:rPr>
          <w:rFonts w:ascii="Times New Roman" w:hAnsi="Times New Roman"/>
          <w:b w:val="false"/>
          <w:i w:val="false"/>
          <w:color w:val="000000"/>
          <w:sz w:val="22"/>
        </w:rPr>
        <w:t>— Но знаешь, эта система выставок — натуральное дерьмо, поскорее бы их запретили. Когда ты втайне покупаешь фото девочки, которая тебе нравится, а все об этом узнают и ржут над тобой, это полный отстой. Вот как оно работает.</w:t>
      </w:r>
    </w:p>
    <w:p>
      <w:pPr>
        <w:spacing w:after="269"/>
        <w:ind w:left="120"/>
        <w:jc w:val="left"/>
      </w:pPr>
      <w:r>
        <w:rPr>
          <w:rFonts w:ascii="Times New Roman" w:hAnsi="Times New Roman"/>
          <w:b w:val="false"/>
          <w:i w:val="false"/>
          <w:color w:val="000000"/>
          <w:sz w:val="22"/>
        </w:rPr>
        <w:t>— …Н-ну да, что-то похожее и со мной было.</w:t>
      </w:r>
    </w:p>
    <w:p>
      <w:pPr>
        <w:spacing w:after="269"/>
        <w:ind w:left="120"/>
        <w:jc w:val="left"/>
      </w:pPr>
      <w:r>
        <w:rPr>
          <w:rFonts w:ascii="Times New Roman" w:hAnsi="Times New Roman"/>
          <w:b w:val="false"/>
          <w:i w:val="false"/>
          <w:color w:val="000000"/>
          <w:sz w:val="22"/>
        </w:rPr>
        <w:t>— Х-Хачиман… Давай копить воспоминания. — Тоцука изо всех сил пытался утешить меня. — Я буду с тобой всегда, когда смогу.</w:t>
      </w:r>
    </w:p>
    <w:p>
      <w:pPr>
        <w:spacing w:after="269"/>
        <w:ind w:left="120"/>
        <w:jc w:val="left"/>
      </w:pPr>
      <w:r>
        <w:rPr>
          <w:rFonts w:ascii="Times New Roman" w:hAnsi="Times New Roman"/>
          <w:b w:val="false"/>
          <w:i w:val="false"/>
          <w:color w:val="000000"/>
          <w:sz w:val="22"/>
        </w:rPr>
        <w:t xml:space="preserve">Это было бы </w:t>
      </w:r>
      <w:r>
        <w:rPr>
          <w:rFonts w:ascii="Times New Roman" w:hAnsi="Times New Roman"/>
          <w:b w:val="false"/>
          <w:i/>
          <w:color w:val="000000"/>
          <w:sz w:val="22"/>
        </w:rPr>
        <w:t>странно</w:t>
      </w:r>
      <w:r>
        <w:rPr>
          <w:rFonts w:ascii="Times New Roman" w:hAnsi="Times New Roman"/>
          <w:b w:val="false"/>
          <w:i w:val="false"/>
          <w:color w:val="000000"/>
          <w:sz w:val="22"/>
        </w:rPr>
        <w:t>… хотя, пожалуй, будь он среднеклассником, в этом был бы смысл.</w:t>
      </w:r>
    </w:p>
    <w:p>
      <w:pPr>
        <w:spacing w:after="0"/>
        <w:ind w:left="120"/>
        <w:jc w:val="center"/>
      </w:pPr>
      <w:r>
        <w:rPr>
          <w:rFonts w:ascii="Times New Roman" w:hAnsi="Times New Roman"/>
          <w:b w:val="false"/>
          <w:i w:val="false"/>
          <w:color w:val="000000"/>
          <w:sz w:val="22"/>
        </w:rPr>
        <w:t>× × ×</w:t>
      </w:r>
    </w:p>
    <w:p>
      <w:pPr>
        <w:spacing w:after="269"/>
        <w:ind w:left="120"/>
        <w:jc w:val="left"/>
      </w:pPr>
      <w:r>
        <w:rPr>
          <w:rFonts w:ascii="Times New Roman" w:hAnsi="Times New Roman"/>
          <w:b w:val="false"/>
          <w:i w:val="false"/>
          <w:color w:val="000000"/>
          <w:sz w:val="22"/>
        </w:rPr>
        <w:t>Пока мы маялись фигнёй, время редактирования истекло, и фотографии ушли на печать.</w:t>
      </w:r>
    </w:p>
    <w:p>
      <w:pPr>
        <w:spacing w:after="269"/>
        <w:ind w:left="120"/>
        <w:jc w:val="left"/>
      </w:pPr>
      <w:r>
        <w:rPr>
          <w:rFonts w:ascii="Times New Roman" w:hAnsi="Times New Roman"/>
          <w:b w:val="false"/>
          <w:i w:val="false"/>
          <w:color w:val="000000"/>
          <w:sz w:val="22"/>
        </w:rPr>
        <w:t>— Моя кожа такая белая… — Сказал Тоцука.</w:t>
      </w:r>
    </w:p>
    <w:p>
      <w:pPr>
        <w:spacing w:after="269"/>
        <w:ind w:left="120"/>
        <w:jc w:val="left"/>
      </w:pPr>
      <w:r>
        <w:rPr>
          <w:rFonts w:ascii="Times New Roman" w:hAnsi="Times New Roman"/>
          <w:b w:val="false"/>
          <w:i w:val="false"/>
          <w:color w:val="000000"/>
          <w:sz w:val="22"/>
        </w:rPr>
        <w:t>— Это из-за передержки… — Заметил я.</w:t>
      </w:r>
    </w:p>
    <w:p>
      <w:pPr>
        <w:spacing w:after="269"/>
        <w:ind w:left="120"/>
        <w:jc w:val="left"/>
      </w:pPr>
      <w:r>
        <w:rPr>
          <w:rFonts w:ascii="Times New Roman" w:hAnsi="Times New Roman"/>
          <w:b w:val="false"/>
          <w:i w:val="false"/>
          <w:color w:val="000000"/>
          <w:sz w:val="22"/>
        </w:rPr>
        <w:t>— Конечно. — Прокашлялся Заимокуза. — Но Хачиман сверкает так, что у меня мурашки по спине… сверкает, а глаза тухлые…</w:t>
      </w:r>
    </w:p>
    <w:p>
      <w:pPr>
        <w:spacing w:after="269"/>
        <w:ind w:left="120"/>
        <w:jc w:val="left"/>
      </w:pPr>
      <w:r>
        <w:rPr>
          <w:rFonts w:ascii="Times New Roman" w:hAnsi="Times New Roman"/>
          <w:b w:val="false"/>
          <w:i w:val="false"/>
          <w:color w:val="000000"/>
          <w:sz w:val="22"/>
        </w:rPr>
        <w:t>Ну, и без слов понятно, что передержанное фото — это результат включившейся настолько мощно вспышки. На Заимокузе сразу был виден осветляющий эффект. Что же до Тоцуки, его девичьи черты оказались подчёркнуты до такой степени, что его без натяжки можно было назвать бисёдзё.</w:t>
      </w:r>
      <w:r>
        <w:rPr>
          <w:rFonts w:ascii="Times New Roman" w:hAnsi="Times New Roman"/>
          <w:b w:val="false"/>
          <w:i w:val="false"/>
          <w:color w:val="000000"/>
          <w:vertAlign w:val="superscript"/>
        </w:rPr>
        <w:t>6</w:t>
      </w:r>
    </w:p>
    <w:p>
      <w:pPr>
        <w:spacing w:after="269"/>
        <w:ind w:left="120"/>
        <w:jc w:val="left"/>
      </w:pPr>
      <w:r>
        <w:rPr>
          <w:rFonts w:ascii="Times New Roman" w:hAnsi="Times New Roman"/>
          <w:b w:val="false"/>
          <w:i w:val="false"/>
          <w:color w:val="000000"/>
          <w:sz w:val="22"/>
        </w:rPr>
        <w:t>— Ага, вот. Это тебе, Хачиман. — Тоцука протянул мне один из трёх листков, которые он аккуратно вытащил из лотка. — А это тебе, Заимокуза.</w:t>
      </w:r>
    </w:p>
    <w:p>
      <w:pPr>
        <w:spacing w:after="269"/>
        <w:ind w:left="120"/>
        <w:jc w:val="left"/>
      </w:pPr>
      <w:r>
        <w:rPr>
          <w:rFonts w:ascii="Times New Roman" w:hAnsi="Times New Roman"/>
          <w:b w:val="false"/>
          <w:i w:val="false"/>
          <w:color w:val="000000"/>
          <w:sz w:val="22"/>
        </w:rPr>
        <w:t>— О-о? Я могу взять?</w:t>
      </w:r>
    </w:p>
    <w:p>
      <w:pPr>
        <w:spacing w:after="269"/>
        <w:ind w:left="120"/>
        <w:jc w:val="left"/>
      </w:pPr>
      <w:r>
        <w:rPr>
          <w:rFonts w:ascii="Times New Roman" w:hAnsi="Times New Roman"/>
          <w:b w:val="false"/>
          <w:i w:val="false"/>
          <w:color w:val="000000"/>
          <w:sz w:val="22"/>
        </w:rPr>
        <w:t>— А? Ну да. — Тоцука улыбнулся такой яркой улыбкой, какую не создала бы никакая передержка.</w:t>
      </w:r>
    </w:p>
    <w:p>
      <w:pPr>
        <w:spacing w:after="269"/>
        <w:ind w:left="120"/>
        <w:jc w:val="left"/>
      </w:pPr>
      <w:r>
        <w:rPr>
          <w:rFonts w:ascii="Times New Roman" w:hAnsi="Times New Roman"/>
          <w:b w:val="false"/>
          <w:i w:val="false"/>
          <w:color w:val="000000"/>
          <w:sz w:val="22"/>
        </w:rPr>
        <w:t>Заимокуза вскинул голову. — Хорошо. Т-тогда возьму. — Он принял листок, держа его как сокровище, и уткнулся в него взглядом, оцепенев от счастья.</w:t>
      </w:r>
    </w:p>
    <w:p>
      <w:pPr>
        <w:spacing w:after="269"/>
        <w:ind w:left="120"/>
        <w:jc w:val="left"/>
      </w:pPr>
      <w:r>
        <w:rPr>
          <w:rFonts w:ascii="Times New Roman" w:hAnsi="Times New Roman"/>
          <w:b w:val="false"/>
          <w:i w:val="false"/>
          <w:color w:val="000000"/>
          <w:sz w:val="22"/>
        </w:rPr>
        <w:t>Я ровно так же уставился на снимки в своей руке.</w:t>
      </w:r>
    </w:p>
    <w:p>
      <w:pPr>
        <w:spacing w:after="269"/>
        <w:ind w:left="120"/>
        <w:jc w:val="left"/>
      </w:pPr>
      <w:r>
        <w:rPr>
          <w:rFonts w:ascii="Times New Roman" w:hAnsi="Times New Roman"/>
          <w:b w:val="false"/>
          <w:i w:val="false"/>
          <w:color w:val="000000"/>
          <w:sz w:val="22"/>
        </w:rPr>
        <w:t>Времени на редактирование было немного, и надписи оказались только на трёх снимках. На одном из них было написано «Физбро», почему-то почерком Тоцуки. Мне нравится это прозвище. Оно такое милое…</w:t>
      </w:r>
    </w:p>
    <w:p>
      <w:pPr>
        <w:spacing w:after="269"/>
        <w:ind w:left="120"/>
        <w:jc w:val="left"/>
      </w:pPr>
      <w:r>
        <w:rPr>
          <w:rFonts w:ascii="Times New Roman" w:hAnsi="Times New Roman"/>
          <w:b w:val="false"/>
          <w:i w:val="false"/>
          <w:color w:val="000000"/>
          <w:sz w:val="22"/>
        </w:rPr>
        <w:t>На другом оказалось слово «накаёси» — приятели.</w:t>
      </w:r>
    </w:p>
    <w:p>
      <w:pPr>
        <w:spacing w:after="269"/>
        <w:ind w:left="120"/>
        <w:jc w:val="left"/>
      </w:pPr>
      <w:r>
        <w:rPr>
          <w:rFonts w:ascii="Times New Roman" w:hAnsi="Times New Roman"/>
          <w:b w:val="false"/>
          <w:i w:val="false"/>
          <w:color w:val="000000"/>
          <w:sz w:val="22"/>
        </w:rPr>
        <w:t>— Мы с Хачиманом не приятели, — фыркнул Заимокуза.</w:t>
      </w:r>
    </w:p>
    <w:p>
      <w:pPr>
        <w:spacing w:after="269"/>
        <w:ind w:left="120"/>
        <w:jc w:val="left"/>
      </w:pPr>
      <w:r>
        <w:rPr>
          <w:rFonts w:ascii="Times New Roman" w:hAnsi="Times New Roman"/>
          <w:b w:val="false"/>
          <w:i w:val="false"/>
          <w:color w:val="000000"/>
          <w:sz w:val="22"/>
        </w:rPr>
        <w:t>— В точку. Мы не приятели.</w:t>
      </w:r>
    </w:p>
    <w:p>
      <w:pPr>
        <w:spacing w:after="269"/>
        <w:ind w:left="120"/>
        <w:jc w:val="left"/>
      </w:pPr>
      <w:r>
        <w:rPr>
          <w:rFonts w:ascii="Times New Roman" w:hAnsi="Times New Roman"/>
          <w:b w:val="false"/>
          <w:i w:val="false"/>
          <w:color w:val="000000"/>
          <w:sz w:val="22"/>
        </w:rPr>
        <w:t>— Думаете? А мне кажется, что вы отлично ладите. — Тоцука загадочно покачал головой.</w:t>
      </w:r>
    </w:p>
    <w:p>
      <w:pPr>
        <w:spacing w:after="269"/>
        <w:ind w:left="120"/>
        <w:jc w:val="left"/>
      </w:pPr>
      <w:r>
        <w:rPr>
          <w:rFonts w:ascii="Times New Roman" w:hAnsi="Times New Roman"/>
          <w:b w:val="false"/>
          <w:i w:val="false"/>
          <w:color w:val="000000"/>
          <w:sz w:val="22"/>
        </w:rPr>
        <w:t>— Не-а, я больше фан Рибон, чем Накаёси.</w:t>
      </w:r>
      <w:r>
        <w:rPr>
          <w:rFonts w:ascii="Times New Roman" w:hAnsi="Times New Roman"/>
          <w:b w:val="false"/>
          <w:i w:val="false"/>
          <w:color w:val="000000"/>
          <w:vertAlign w:val="superscript"/>
        </w:rPr>
        <w:t>7</w:t>
      </w:r>
    </w:p>
    <w:p>
      <w:pPr>
        <w:spacing w:after="269"/>
        <w:ind w:left="120"/>
        <w:jc w:val="left"/>
      </w:pPr>
      <w:r>
        <w:rPr>
          <w:rFonts w:ascii="Times New Roman" w:hAnsi="Times New Roman"/>
          <w:b w:val="false"/>
          <w:i w:val="false"/>
          <w:color w:val="000000"/>
          <w:sz w:val="22"/>
        </w:rPr>
        <w:t xml:space="preserve">— Конечно. — Заявил Заимокуза. — </w:t>
      </w:r>
      <w:r>
        <w:rPr>
          <w:rFonts w:ascii="Times New Roman" w:hAnsi="Times New Roman"/>
          <w:b w:val="false"/>
          <w:i/>
          <w:color w:val="000000"/>
          <w:sz w:val="22"/>
        </w:rPr>
        <w:t>Кодоча</w:t>
      </w:r>
      <w:r>
        <w:rPr>
          <w:rFonts w:ascii="Times New Roman" w:hAnsi="Times New Roman"/>
          <w:b w:val="false"/>
          <w:i w:val="false"/>
          <w:color w:val="000000"/>
          <w:vertAlign w:val="superscript"/>
        </w:rPr>
        <w:t>8</w:t>
      </w:r>
      <w:r>
        <w:rPr>
          <w:rFonts w:ascii="Times New Roman" w:hAnsi="Times New Roman"/>
          <w:b w:val="false"/>
          <w:i w:val="false"/>
          <w:color w:val="000000"/>
          <w:sz w:val="22"/>
        </w:rPr>
        <w:t xml:space="preserve"> очень хороша.</w:t>
      </w:r>
    </w:p>
    <w:p>
      <w:pPr>
        <w:spacing w:after="269"/>
        <w:ind w:left="120"/>
        <w:jc w:val="left"/>
      </w:pPr>
      <w:r>
        <w:rPr>
          <w:rFonts w:ascii="Times New Roman" w:hAnsi="Times New Roman"/>
          <w:b w:val="false"/>
          <w:i w:val="false"/>
          <w:color w:val="000000"/>
          <w:sz w:val="22"/>
        </w:rPr>
        <w:t>— Я правильно понял? Я прочитал мангу до самого конца.</w:t>
      </w:r>
    </w:p>
    <w:p>
      <w:pPr>
        <w:spacing w:after="269"/>
        <w:ind w:left="120"/>
        <w:jc w:val="left"/>
      </w:pPr>
      <w:r>
        <w:rPr>
          <w:rFonts w:ascii="Times New Roman" w:hAnsi="Times New Roman"/>
          <w:b w:val="false"/>
          <w:i w:val="false"/>
          <w:color w:val="000000"/>
          <w:sz w:val="22"/>
        </w:rPr>
        <w:t>— В самом деле? Аниме лучше.</w:t>
      </w:r>
    </w:p>
    <w:p>
      <w:pPr>
        <w:spacing w:after="269"/>
        <w:ind w:left="120"/>
        <w:jc w:val="left"/>
      </w:pPr>
      <w:r>
        <w:rPr>
          <w:rFonts w:ascii="Times New Roman" w:hAnsi="Times New Roman"/>
          <w:b w:val="false"/>
          <w:i w:val="false"/>
          <w:color w:val="000000"/>
          <w:sz w:val="22"/>
        </w:rPr>
        <w:t>Мы с Заимокузой раздражённо отвернулись друг от друга.</w:t>
      </w:r>
    </w:p>
    <w:p>
      <w:pPr>
        <w:spacing w:after="269"/>
        <w:ind w:left="120"/>
        <w:jc w:val="left"/>
      </w:pPr>
      <w:r>
        <w:rPr>
          <w:rFonts w:ascii="Times New Roman" w:hAnsi="Times New Roman"/>
          <w:b w:val="false"/>
          <w:i w:val="false"/>
          <w:color w:val="000000"/>
          <w:sz w:val="22"/>
        </w:rPr>
        <w:t>Я зарычал.</w:t>
      </w:r>
    </w:p>
    <w:p>
      <w:pPr>
        <w:spacing w:after="269"/>
        <w:ind w:left="120"/>
        <w:jc w:val="left"/>
      </w:pPr>
      <w:r>
        <w:rPr>
          <w:rFonts w:ascii="Times New Roman" w:hAnsi="Times New Roman"/>
          <w:b w:val="false"/>
          <w:i w:val="false"/>
          <w:color w:val="000000"/>
          <w:sz w:val="22"/>
        </w:rPr>
        <w:t>Он зарычал тоже.</w:t>
      </w:r>
    </w:p>
    <w:p>
      <w:pPr>
        <w:spacing w:after="269"/>
        <w:ind w:left="120"/>
        <w:jc w:val="left"/>
      </w:pPr>
      <w:r>
        <w:rPr>
          <w:rFonts w:ascii="Times New Roman" w:hAnsi="Times New Roman"/>
          <w:b w:val="false"/>
          <w:i w:val="false"/>
          <w:color w:val="000000"/>
          <w:sz w:val="22"/>
        </w:rPr>
        <w:t>С треском полетели искры.</w:t>
      </w:r>
    </w:p>
    <w:p>
      <w:pPr>
        <w:spacing w:after="269"/>
        <w:ind w:left="120"/>
        <w:jc w:val="left"/>
      </w:pPr>
      <w:r>
        <w:rPr>
          <w:rFonts w:ascii="Times New Roman" w:hAnsi="Times New Roman"/>
          <w:b w:val="false"/>
          <w:i w:val="false"/>
          <w:color w:val="000000"/>
          <w:sz w:val="22"/>
        </w:rPr>
        <w:t>Тоцука захихикал.</w:t>
      </w:r>
    </w:p>
    <w:p>
      <w:pPr>
        <w:spacing w:after="269"/>
        <w:ind w:left="120"/>
        <w:jc w:val="left"/>
      </w:pPr>
      <w:r>
        <w:rPr>
          <w:rFonts w:ascii="Times New Roman" w:hAnsi="Times New Roman"/>
          <w:b w:val="false"/>
          <w:i w:val="false"/>
          <w:color w:val="000000"/>
          <w:sz w:val="22"/>
        </w:rPr>
        <w:t>— А вы и правда приятели.</w:t>
      </w:r>
    </w:p>
    <w:p>
      <w:pPr>
        <w:spacing w:after="269"/>
        <w:ind w:left="120"/>
        <w:jc w:val="left"/>
      </w:pPr>
      <w:r>
        <w:rPr>
          <w:rFonts w:ascii="Times New Roman" w:hAnsi="Times New Roman"/>
          <w:b w:val="false"/>
          <w:i w:val="false"/>
          <w:color w:val="000000"/>
          <w:sz w:val="22"/>
        </w:rPr>
        <w:t>— А? В каком месте?.. — Проворчал Заимокуза.</w:t>
      </w:r>
    </w:p>
    <w:p>
      <w:pPr>
        <w:spacing w:after="269"/>
        <w:ind w:left="120"/>
        <w:jc w:val="left"/>
      </w:pPr>
      <w:r>
        <w:rPr>
          <w:rFonts w:ascii="Times New Roman" w:hAnsi="Times New Roman"/>
          <w:b w:val="false"/>
          <w:i w:val="false"/>
          <w:color w:val="000000"/>
          <w:sz w:val="22"/>
        </w:rPr>
        <w:t>— Ну, как знаешь. Во имя сверхмилой улыбки Тоцуки я прощу тебя. В понедельник принесу тебе мангу, и лучше тебе прочитать её и написать мне эссе по ней.</w:t>
      </w:r>
    </w:p>
    <w:p>
      <w:pPr>
        <w:spacing w:after="269"/>
        <w:ind w:left="120"/>
        <w:jc w:val="left"/>
      </w:pPr>
      <w:r>
        <w:rPr>
          <w:rFonts w:ascii="Times New Roman" w:hAnsi="Times New Roman"/>
          <w:b w:val="false"/>
          <w:i w:val="false"/>
          <w:color w:val="000000"/>
          <w:sz w:val="22"/>
        </w:rPr>
        <w:t>— Хмф. Тогда я тоже принесу тебе DVD и лучше тебе приготовить полный отчёт по ним. — Заимокуза отвёл взгляд и затолкал фотографии в бумажник. — Честно говоря, Хачиман, не подними ты шум, я получил бы все обработанные фото. А так только два. В наказание в следующем месяце на физкультуре выберешь волейбол. А то я останусь в одиночестве.</w:t>
      </w:r>
    </w:p>
    <w:p>
      <w:pPr>
        <w:spacing w:after="269"/>
        <w:ind w:left="120"/>
        <w:jc w:val="left"/>
      </w:pPr>
      <w:r>
        <w:rPr>
          <w:rFonts w:ascii="Times New Roman" w:hAnsi="Times New Roman"/>
          <w:b w:val="false"/>
          <w:i w:val="false"/>
          <w:color w:val="000000"/>
          <w:sz w:val="22"/>
        </w:rPr>
        <w:t>— Да я с самого начала планировал волейбол, потому как выкладываться неохота. Стоп. Ты сказал два?</w:t>
      </w:r>
    </w:p>
    <w:p>
      <w:pPr>
        <w:spacing w:after="269"/>
        <w:ind w:left="120"/>
        <w:jc w:val="left"/>
      </w:pPr>
      <w:r>
        <w:rPr>
          <w:rFonts w:ascii="Times New Roman" w:hAnsi="Times New Roman"/>
          <w:b w:val="false"/>
          <w:i/>
          <w:color w:val="000000"/>
          <w:sz w:val="22"/>
        </w:rPr>
        <w:t>В самом деле?</w:t>
      </w:r>
      <w:r>
        <w:rPr>
          <w:rFonts w:ascii="Times New Roman" w:hAnsi="Times New Roman"/>
          <w:b w:val="false"/>
          <w:i w:val="false"/>
          <w:color w:val="000000"/>
          <w:sz w:val="22"/>
        </w:rPr>
        <w:t xml:space="preserve"> подумал я и хотел уж было пересчитать, но почувствовал, что что-то тянет меня за рукав. Обернулся и увидел Тоцуку, прикладывающего палец к губам.</w:t>
      </w:r>
    </w:p>
    <w:p>
      <w:pPr>
        <w:spacing w:after="269"/>
        <w:ind w:left="120"/>
        <w:jc w:val="left"/>
      </w:pPr>
      <w:r>
        <w:rPr>
          <w:rFonts w:ascii="Times New Roman" w:hAnsi="Times New Roman"/>
          <w:b w:val="false"/>
          <w:i w:val="false"/>
          <w:color w:val="000000"/>
          <w:sz w:val="22"/>
        </w:rPr>
        <w:t>Украдкой открыл последнее обработанное фото и смутился, увидев надпись — «Хачиман          Сайка».</w:t>
      </w:r>
    </w:p>
    <w:p>
      <w:pPr>
        <w:spacing w:after="269"/>
        <w:ind w:left="120"/>
        <w:jc w:val="left"/>
      </w:pPr>
      <w:r>
        <w:rPr>
          <w:rFonts w:ascii="Times New Roman" w:hAnsi="Times New Roman"/>
          <w:b w:val="false"/>
          <w:i w:val="false"/>
          <w:color w:val="000000"/>
          <w:sz w:val="22"/>
        </w:rPr>
        <w:t>Матерь божья, я точно покраснел.</w:t>
      </w:r>
    </w:p>
    <w:p>
      <w:pPr>
        <w:spacing w:after="269"/>
        <w:ind w:left="120"/>
        <w:jc w:val="left"/>
      </w:pPr>
      <w:r>
        <w:rPr>
          <w:rFonts w:ascii="Times New Roman" w:hAnsi="Times New Roman"/>
          <w:b w:val="false"/>
          <w:i w:val="false"/>
          <w:color w:val="000000"/>
          <w:sz w:val="22"/>
        </w:rPr>
        <w:t>— О, уже поздно, — сказал Тоцука. — Мне пора.</w:t>
      </w:r>
    </w:p>
    <w:p>
      <w:pPr>
        <w:spacing w:after="269"/>
        <w:ind w:left="120"/>
        <w:jc w:val="left"/>
      </w:pPr>
      <w:r>
        <w:rPr>
          <w:rFonts w:ascii="Times New Roman" w:hAnsi="Times New Roman"/>
          <w:b w:val="false"/>
          <w:i w:val="false"/>
          <w:color w:val="000000"/>
          <w:sz w:val="22"/>
        </w:rPr>
        <w:t>— А, теннисная школа.</w:t>
      </w:r>
    </w:p>
    <w:p>
      <w:pPr>
        <w:spacing w:after="269"/>
        <w:ind w:left="120"/>
        <w:jc w:val="left"/>
      </w:pPr>
      <w:r>
        <w:rPr>
          <w:rFonts w:ascii="Times New Roman" w:hAnsi="Times New Roman"/>
          <w:b w:val="false"/>
          <w:i w:val="false"/>
          <w:color w:val="000000"/>
          <w:sz w:val="22"/>
        </w:rPr>
        <w:t>И верно. Тоцука пришёл сюда убить время до занятий. Я ощутил неловкость, что не нашёл минутки подумать о том, чтобы он не скучал.</w:t>
      </w:r>
    </w:p>
    <w:p>
      <w:pPr>
        <w:spacing w:after="269"/>
        <w:ind w:left="120"/>
        <w:jc w:val="left"/>
      </w:pPr>
      <w:r>
        <w:rPr>
          <w:rFonts w:ascii="Times New Roman" w:hAnsi="Times New Roman"/>
          <w:b w:val="false"/>
          <w:i w:val="false"/>
          <w:color w:val="000000"/>
          <w:sz w:val="22"/>
        </w:rPr>
        <w:t>— Ладно, я пошёл. Кажется, ты немного взбодрился, Хачиман.</w:t>
      </w:r>
    </w:p>
    <w:p>
      <w:pPr>
        <w:spacing w:after="269"/>
        <w:ind w:left="120"/>
        <w:jc w:val="left"/>
      </w:pPr>
      <w:r>
        <w:rPr>
          <w:rFonts w:ascii="Times New Roman" w:hAnsi="Times New Roman"/>
          <w:b w:val="false"/>
          <w:i w:val="false"/>
          <w:color w:val="000000"/>
          <w:sz w:val="22"/>
        </w:rPr>
        <w:t>— А?</w:t>
      </w:r>
    </w:p>
    <w:p>
      <w:pPr>
        <w:spacing w:after="269"/>
        <w:ind w:left="120"/>
        <w:jc w:val="left"/>
      </w:pPr>
      <w:r>
        <w:rPr>
          <w:rFonts w:ascii="Times New Roman" w:hAnsi="Times New Roman"/>
          <w:b w:val="false"/>
          <w:i w:val="false"/>
          <w:color w:val="000000"/>
          <w:sz w:val="22"/>
        </w:rPr>
        <w:t>— В последнее время ты был каким-то подавленным. Вот я и подумал, что тебе надо сменить обстановку.</w:t>
      </w:r>
    </w:p>
    <w:p>
      <w:pPr>
        <w:spacing w:after="269"/>
        <w:ind w:left="120"/>
        <w:jc w:val="left"/>
      </w:pPr>
      <w:r>
        <w:rPr>
          <w:rFonts w:ascii="Times New Roman" w:hAnsi="Times New Roman"/>
          <w:b w:val="false"/>
          <w:i w:val="false"/>
          <w:color w:val="000000"/>
          <w:sz w:val="22"/>
        </w:rPr>
        <w:t>Ну да, вроде бы и Комачи сегодня утром о чём-то подобном говорила. Её слова меня не слишком волновали, потому как моя сестричка сама по себе ненормальная, но если то же самое говорит здравомыслящий человек вроде Тоцуки, это уже повод призадуматься.</w:t>
      </w:r>
    </w:p>
    <w:p>
      <w:pPr>
        <w:spacing w:after="269"/>
        <w:ind w:left="120"/>
        <w:jc w:val="left"/>
      </w:pPr>
      <w:r>
        <w:rPr>
          <w:rFonts w:ascii="Times New Roman" w:hAnsi="Times New Roman"/>
          <w:b w:val="false"/>
          <w:i w:val="false"/>
          <w:color w:val="000000"/>
          <w:sz w:val="22"/>
        </w:rPr>
        <w:t>— Не знаю, что с тобой случилось, но… мне больше нравится, когда ты остаёшься собой, Хачиман. — Тоцука посмотрел на свой мобильник, проверяя время. — Ладно, давайте как-нибудь снова погуляем! — И побежал. Перед тем, как скрыться из виду, он обернулся и помахал рукой.</w:t>
      </w:r>
    </w:p>
    <w:p>
      <w:pPr>
        <w:spacing w:after="269"/>
        <w:ind w:left="120"/>
        <w:jc w:val="left"/>
      </w:pPr>
      <w:r>
        <w:rPr>
          <w:rFonts w:ascii="Times New Roman" w:hAnsi="Times New Roman"/>
          <w:b w:val="false"/>
          <w:i w:val="false"/>
          <w:color w:val="000000"/>
          <w:sz w:val="22"/>
        </w:rPr>
        <w:t>Я тоже поднял руку в ответ.</w:t>
      </w:r>
    </w:p>
    <w:p>
      <w:pPr>
        <w:spacing w:after="269"/>
        <w:ind w:left="120"/>
        <w:jc w:val="left"/>
      </w:pPr>
      <w:r>
        <w:rPr>
          <w:rFonts w:ascii="Times New Roman" w:hAnsi="Times New Roman"/>
          <w:b w:val="false"/>
          <w:i w:val="false"/>
          <w:color w:val="000000"/>
          <w:sz w:val="22"/>
        </w:rPr>
        <w:t>— Сэр Тоцука так добр. Не то, чтобы стоило быть добрым к тебе, Хачиман… — Проворчал Заимокуза.</w:t>
      </w:r>
    </w:p>
    <w:p>
      <w:pPr>
        <w:spacing w:after="269"/>
        <w:ind w:left="120"/>
        <w:jc w:val="left"/>
      </w:pPr>
      <w:r>
        <w:rPr>
          <w:rFonts w:ascii="Times New Roman" w:hAnsi="Times New Roman"/>
          <w:b w:val="false"/>
          <w:i w:val="false"/>
          <w:color w:val="000000"/>
          <w:sz w:val="22"/>
        </w:rPr>
        <w:t>— А? Что? Ты ещё здесь? И знаешь что, к тебе это больше относится.</w:t>
      </w:r>
    </w:p>
    <w:p>
      <w:pPr>
        <w:spacing w:after="269"/>
        <w:ind w:left="120"/>
        <w:jc w:val="left"/>
      </w:pPr>
      <w:r>
        <w:rPr>
          <w:rFonts w:ascii="Times New Roman" w:hAnsi="Times New Roman"/>
          <w:b w:val="false"/>
          <w:i w:val="false"/>
          <w:color w:val="000000"/>
          <w:sz w:val="22"/>
        </w:rPr>
        <w:t>— Хо-хо, этого и стоило ожидать от моего друга, сэра Тоцука. Какой великолепный воин.</w:t>
      </w:r>
    </w:p>
    <w:p>
      <w:pPr>
        <w:spacing w:after="269"/>
        <w:ind w:left="120"/>
        <w:jc w:val="left"/>
      </w:pPr>
      <w:r>
        <w:rPr>
          <w:rFonts w:ascii="Times New Roman" w:hAnsi="Times New Roman"/>
          <w:b w:val="false"/>
          <w:i w:val="false"/>
          <w:color w:val="000000"/>
          <w:sz w:val="22"/>
        </w:rPr>
        <w:t>— …Ты собираешься стать другом Тоцуки?</w:t>
      </w:r>
    </w:p>
    <w:p>
      <w:pPr>
        <w:spacing w:after="269"/>
        <w:ind w:left="120"/>
        <w:jc w:val="left"/>
      </w:pPr>
      <w:r>
        <w:rPr>
          <w:rFonts w:ascii="Times New Roman" w:hAnsi="Times New Roman"/>
          <w:b w:val="false"/>
          <w:i w:val="false"/>
          <w:color w:val="000000"/>
          <w:sz w:val="22"/>
        </w:rPr>
        <w:t>— Э-э, а-а разве я не его друг?</w:t>
      </w:r>
    </w:p>
    <w:p>
      <w:pPr>
        <w:spacing w:after="269"/>
        <w:ind w:left="120"/>
        <w:jc w:val="left"/>
      </w:pPr>
      <w:r>
        <w:rPr>
          <w:rFonts w:ascii="Times New Roman" w:hAnsi="Times New Roman"/>
          <w:b w:val="false"/>
          <w:i w:val="false"/>
          <w:color w:val="000000"/>
          <w:sz w:val="22"/>
        </w:rPr>
        <w:t>— Меня не спрашивай. И кончай так трястись.</w:t>
      </w:r>
    </w:p>
    <w:p>
      <w:pPr>
        <w:spacing w:after="269"/>
        <w:ind w:left="120"/>
        <w:jc w:val="left"/>
      </w:pPr>
      <w:r>
        <w:rPr>
          <w:rFonts w:ascii="Times New Roman" w:hAnsi="Times New Roman"/>
          <w:b w:val="false"/>
          <w:i w:val="false"/>
          <w:color w:val="000000"/>
          <w:sz w:val="22"/>
        </w:rPr>
        <w:t>Что-то ему в последнее время достаётся. С ним всё в порядке?</w:t>
      </w:r>
    </w:p>
    <w:p>
      <w:pPr>
        <w:spacing w:after="269"/>
        <w:ind w:left="120"/>
        <w:jc w:val="left"/>
      </w:pPr>
      <w:r>
        <w:rPr>
          <w:rFonts w:ascii="Times New Roman" w:hAnsi="Times New Roman"/>
          <w:b w:val="false"/>
          <w:i w:val="false"/>
          <w:color w:val="000000"/>
          <w:sz w:val="22"/>
        </w:rPr>
        <w:t>— Эй, что вы там делаете, а? Вам не разрешено тут находиться, — вмешался в разговор равнодушный голос служащего.</w:t>
      </w:r>
    </w:p>
    <w:p>
      <w:pPr>
        <w:spacing w:after="269"/>
        <w:ind w:left="120"/>
        <w:jc w:val="left"/>
      </w:pPr>
      <w:r>
        <w:rPr>
          <w:rFonts w:ascii="Times New Roman" w:hAnsi="Times New Roman"/>
          <w:b w:val="false"/>
          <w:i w:val="false"/>
          <w:color w:val="000000"/>
          <w:sz w:val="22"/>
        </w:rPr>
        <w:t>— Вот чёрт, — пробормотал Заимокуза. — Разбегаемся. Пока!</w:t>
      </w:r>
    </w:p>
    <w:p>
      <w:pPr>
        <w:spacing w:after="269"/>
        <w:ind w:left="120"/>
        <w:jc w:val="left"/>
      </w:pPr>
      <w:r>
        <w:rPr>
          <w:rFonts w:ascii="Times New Roman" w:hAnsi="Times New Roman"/>
          <w:b w:val="false"/>
          <w:i w:val="false"/>
          <w:color w:val="000000"/>
          <w:sz w:val="22"/>
        </w:rPr>
        <w:t>— Это вам не шведский стол…</w:t>
      </w:r>
    </w:p>
    <w:p>
      <w:pPr>
        <w:spacing w:after="269"/>
        <w:ind w:left="120"/>
        <w:jc w:val="left"/>
      </w:pPr>
      <w:r>
        <w:rPr>
          <w:rFonts w:ascii="Times New Roman" w:hAnsi="Times New Roman"/>
          <w:b w:val="false"/>
          <w:i w:val="false"/>
          <w:color w:val="000000"/>
          <w:sz w:val="22"/>
        </w:rPr>
        <w:t>И мы разбежались, сопровождаемые этим дурацким напутствием. Я ещё краем глаза заметил Заимокузу, окружённого служащими.</w:t>
      </w:r>
    </w:p>
    <w:p>
      <w:pPr>
        <w:spacing w:after="269"/>
        <w:ind w:left="120"/>
        <w:jc w:val="left"/>
      </w:pPr>
      <w:r>
        <w:rPr>
          <w:rFonts w:ascii="Times New Roman" w:hAnsi="Times New Roman"/>
          <w:b w:val="false"/>
          <w:i w:val="false"/>
          <w:color w:val="000000"/>
          <w:sz w:val="22"/>
        </w:rPr>
        <w:t>Как и сказал Тоцука, тяготиться и переживать — это не похоже на Хачимана Хикигаю. По умолчанию я действую в стиле «станет трудно — отступи». Лучше вести себя так, словно ничего не случилось. Менять позицию, если что-то произошло — это лицемерие, которого я не потерплю.</w:t>
      </w:r>
    </w:p>
    <w:p>
      <w:pPr>
        <w:spacing w:after="269"/>
        <w:ind w:left="120"/>
        <w:jc w:val="left"/>
      </w:pPr>
      <w:r>
        <w:rPr>
          <w:rFonts w:ascii="Times New Roman" w:hAnsi="Times New Roman"/>
          <w:b w:val="false"/>
          <w:i w:val="false"/>
          <w:color w:val="000000"/>
          <w:sz w:val="22"/>
        </w:rPr>
        <w:t>Перед тем, как сесть на велосипед, я втихаря спрятал фотографии в бумажник. Надо будет купить для них рамку.</w:t>
      </w:r>
    </w:p>
    <w:p>
      <w:pPr>
        <w:pStyle w:val="Heading4"/>
        <w:spacing w:after="269"/>
        <w:ind w:left="120"/>
        <w:jc w:val="left"/>
      </w:pPr>
      <w:r>
        <w:rPr>
          <w:rFonts w:ascii="Times New Roman" w:hAnsi="Times New Roman"/>
          <w:i w:val="false"/>
          <w:color w:val="000000"/>
        </w:rPr>
        <w:t>Примечания</w:t>
      </w:r>
    </w:p>
    <w:p>
      <w:pPr>
        <w:spacing w:after="269"/>
        <w:ind w:left="120"/>
        <w:jc w:val="left"/>
      </w:pPr>
      <w:r>
        <w:rPr>
          <w:rFonts w:ascii="Times New Roman" w:hAnsi="Times New Roman"/>
          <w:b w:val="false"/>
          <w:i w:val="false"/>
          <w:color w:val="000000"/>
          <w:sz w:val="22"/>
        </w:rPr>
        <w:t>1. Подразумевается практика группы AKB48, состоящей из девушек, когда к некоторым дискам прилагается билет, позволяющий лично встретиться с членами группы</w:t>
      </w:r>
    </w:p>
    <w:p>
      <w:pPr>
        <w:spacing w:after="269"/>
        <w:ind w:left="120"/>
        <w:jc w:val="left"/>
      </w:pPr>
      <w:r>
        <w:rPr>
          <w:rFonts w:ascii="Times New Roman" w:hAnsi="Times New Roman"/>
          <w:b w:val="false"/>
          <w:i w:val="false"/>
          <w:color w:val="000000"/>
          <w:sz w:val="22"/>
        </w:rPr>
        <w:t>2. Кулинарное шоу, в котором два повара готовят каждый по блюду из лучших ингредиентов. Но в конце шоу подаётся только одно, за которое проголосовало большинство дегустаторов, и только тем, кто за него проголосовал.</w:t>
      </w:r>
    </w:p>
    <w:p>
      <w:pPr>
        <w:spacing w:after="269"/>
        <w:ind w:left="120"/>
        <w:jc w:val="left"/>
      </w:pPr>
      <w:r>
        <w:rPr>
          <w:rFonts w:ascii="Times New Roman" w:hAnsi="Times New Roman"/>
          <w:b w:val="false"/>
          <w:i w:val="false"/>
          <w:color w:val="000000"/>
          <w:sz w:val="22"/>
        </w:rPr>
        <w:t>3. Чемпионат Японии по бейсболу среди старших школ. Его даже по телевизору показывают.</w:t>
      </w:r>
    </w:p>
    <w:p>
      <w:pPr>
        <w:spacing w:after="269"/>
        <w:ind w:left="120"/>
        <w:jc w:val="left"/>
      </w:pPr>
      <w:r>
        <w:rPr>
          <w:rFonts w:ascii="Times New Roman" w:hAnsi="Times New Roman"/>
          <w:b w:val="false"/>
          <w:i w:val="false"/>
          <w:color w:val="000000"/>
          <w:sz w:val="22"/>
        </w:rPr>
        <w:t>4. Квартал красных фонарей в районе Синдзюку в Токио</w:t>
      </w:r>
    </w:p>
    <w:p>
      <w:pPr>
        <w:spacing w:after="269"/>
        <w:ind w:left="120"/>
        <w:jc w:val="left"/>
      </w:pPr>
      <w:r>
        <w:rPr>
          <w:rFonts w:ascii="Times New Roman" w:hAnsi="Times New Roman"/>
          <w:b w:val="false"/>
          <w:i w:val="false"/>
          <w:color w:val="000000"/>
          <w:sz w:val="22"/>
        </w:rPr>
        <w:t>5. Противник главного героя в «Dragon Ball», побочный персонаж в «Dragon Ball Z»</w:t>
      </w:r>
    </w:p>
    <w:p>
      <w:pPr>
        <w:spacing w:after="269"/>
        <w:ind w:left="120"/>
        <w:jc w:val="left"/>
      </w:pPr>
      <w:r>
        <w:rPr>
          <w:rFonts w:ascii="Times New Roman" w:hAnsi="Times New Roman"/>
          <w:b w:val="false"/>
          <w:i w:val="false"/>
          <w:color w:val="000000"/>
          <w:sz w:val="22"/>
        </w:rPr>
        <w:t>6. Букв. «красивая девушка», обычно применяется к молодым девушкам, чаще школьницам</w:t>
      </w:r>
    </w:p>
    <w:p>
      <w:pPr>
        <w:spacing w:after="269"/>
        <w:ind w:left="120"/>
        <w:jc w:val="left"/>
      </w:pPr>
      <w:r>
        <w:rPr>
          <w:rFonts w:ascii="Times New Roman" w:hAnsi="Times New Roman"/>
          <w:b w:val="false"/>
          <w:i w:val="false"/>
          <w:color w:val="000000"/>
          <w:sz w:val="22"/>
        </w:rPr>
        <w:t>7. Рибон и Накаёси — журналы для девочек</w:t>
      </w:r>
    </w:p>
    <w:p>
      <w:pPr>
        <w:spacing w:after="269"/>
        <w:ind w:left="120"/>
        <w:jc w:val="left"/>
      </w:pPr>
      <w:r>
        <w:rPr>
          <w:rFonts w:ascii="Times New Roman" w:hAnsi="Times New Roman"/>
          <w:b w:val="false"/>
          <w:i w:val="false"/>
          <w:color w:val="000000"/>
          <w:sz w:val="22"/>
        </w:rPr>
        <w:t>8. Манга/аниме «Kodomo no Omocha», «Детская игрушка»</w:t>
      </w:r>
    </w:p>
    <w:p>
      <w:pPr>
        <w:pStyle w:val="Heading2"/>
        <w:pageBreakBefore/>
        <w:spacing w:after="180"/>
        <w:ind w:left="120"/>
        <w:jc w:val="left"/>
      </w:pPr>
      <w:r>
        <w:rPr>
          <w:rFonts w:ascii="Times New Roman" w:hAnsi="Times New Roman"/>
          <w:color w:val="000000"/>
        </w:rPr>
        <w:t>Глава 3. Юкино Юкиносита в самом деле ведёт себя как кошка</w:t>
      </w:r>
    </w:p>
    <w:p>
      <w:pPr>
        <w:spacing w:after="269"/>
        <w:ind w:left="120"/>
        <w:jc w:val="left"/>
      </w:pPr>
      <w:r>
        <w:rPr>
          <w:rFonts w:ascii="Times New Roman" w:hAnsi="Times New Roman"/>
          <w:b w:val="false"/>
          <w:i w:val="false"/>
          <w:color w:val="000000"/>
          <w:sz w:val="22"/>
        </w:rPr>
        <w:t>Из всех дней недели суббота, должно быть, величайший. Вы не трепещете перед её подавляющим превосходством? Это выходной, как и следующий день. Не хуже, чем распродажа саянов.</w:t>
      </w:r>
      <w:r>
        <w:rPr>
          <w:rFonts w:ascii="Times New Roman" w:hAnsi="Times New Roman"/>
          <w:b w:val="false"/>
          <w:i w:val="false"/>
          <w:color w:val="000000"/>
          <w:vertAlign w:val="superscript"/>
        </w:rPr>
        <w:t>1</w:t>
      </w:r>
    </w:p>
    <w:p>
      <w:pPr>
        <w:spacing w:after="269"/>
        <w:ind w:left="120"/>
        <w:jc w:val="left"/>
      </w:pPr>
      <w:r>
        <w:rPr>
          <w:rFonts w:ascii="Times New Roman" w:hAnsi="Times New Roman"/>
          <w:b w:val="false"/>
          <w:i w:val="false"/>
          <w:color w:val="000000"/>
          <w:sz w:val="22"/>
        </w:rPr>
        <w:t>Люблю субботу всем сердцем и душой. И когда вырасту, хотел бы я каждый день проживать так, словно это суббота. Воскресенье гораздо тоскливее, потому что весь день думаешь про себя «Завтра опять на работу…»</w:t>
      </w:r>
    </w:p>
    <w:p>
      <w:pPr>
        <w:spacing w:after="269"/>
        <w:ind w:left="120"/>
        <w:jc w:val="left"/>
      </w:pPr>
      <w:r>
        <w:rPr>
          <w:rFonts w:ascii="Times New Roman" w:hAnsi="Times New Roman"/>
          <w:b w:val="false"/>
          <w:i w:val="false"/>
          <w:color w:val="000000"/>
          <w:sz w:val="22"/>
        </w:rPr>
        <w:t>Первое, что я делаю утром — лениво распечатываю газету. Лучшая её часть — «Кобо-тян»</w:t>
      </w:r>
      <w:r>
        <w:rPr>
          <w:rFonts w:ascii="Times New Roman" w:hAnsi="Times New Roman"/>
          <w:b w:val="false"/>
          <w:i w:val="false"/>
          <w:color w:val="000000"/>
          <w:vertAlign w:val="superscript"/>
        </w:rPr>
        <w:t>2</w:t>
      </w:r>
      <w:r>
        <w:rPr>
          <w:rFonts w:ascii="Times New Roman" w:hAnsi="Times New Roman"/>
          <w:b w:val="false"/>
          <w:i w:val="false"/>
          <w:color w:val="000000"/>
          <w:sz w:val="22"/>
        </w:rPr>
        <w:t>, как обычно. Точнее будет сказать, это единственное, что я читаю в газете.</w:t>
      </w:r>
    </w:p>
    <w:p>
      <w:pPr>
        <w:spacing w:after="269"/>
        <w:ind w:left="120"/>
        <w:jc w:val="left"/>
      </w:pPr>
      <w:r>
        <w:rPr>
          <w:rFonts w:ascii="Times New Roman" w:hAnsi="Times New Roman"/>
          <w:b w:val="false"/>
          <w:i w:val="false"/>
          <w:color w:val="000000"/>
          <w:sz w:val="22"/>
        </w:rPr>
        <w:t>Дочитав газету (ну, то есть мангу), проверил листок со скидками. Найдя там что-то дешёвое, я обводил это красным и показывал Комачи, а та записывала в свой список покупок. Закупками в нашей семье занимаются они с мамой.</w:t>
      </w:r>
    </w:p>
    <w:p>
      <w:pPr>
        <w:spacing w:after="269"/>
        <w:ind w:left="120"/>
        <w:jc w:val="left"/>
      </w:pPr>
      <w:r>
        <w:rPr>
          <w:rFonts w:ascii="Times New Roman" w:hAnsi="Times New Roman"/>
          <w:b w:val="false"/>
          <w:i w:val="false"/>
          <w:color w:val="000000"/>
          <w:sz w:val="22"/>
        </w:rPr>
        <w:t>А затем я заметил посреди листка очень яркий шрифт. Такой яркий, что можно даже назвать его фотоном. Это я о световых частицах, а не о человеке.</w:t>
      </w:r>
      <w:r>
        <w:rPr>
          <w:rFonts w:ascii="Times New Roman" w:hAnsi="Times New Roman"/>
          <w:b w:val="false"/>
          <w:i w:val="false"/>
          <w:color w:val="000000"/>
          <w:vertAlign w:val="superscript"/>
        </w:rPr>
        <w:t>3</w:t>
      </w:r>
      <w:r>
        <w:rPr>
          <w:rFonts w:ascii="Times New Roman" w:hAnsi="Times New Roman"/>
          <w:b w:val="false"/>
          <w:i w:val="false"/>
          <w:color w:val="000000"/>
          <w:sz w:val="22"/>
        </w:rPr>
        <w:t> </w:t>
      </w:r>
    </w:p>
    <w:p>
      <w:pPr>
        <w:spacing w:after="269"/>
        <w:ind w:left="120"/>
        <w:jc w:val="left"/>
      </w:pPr>
      <w:r>
        <w:rPr>
          <w:rFonts w:ascii="Times New Roman" w:hAnsi="Times New Roman"/>
          <w:b w:val="false"/>
          <w:i w:val="false"/>
          <w:color w:val="000000"/>
          <w:sz w:val="22"/>
        </w:rPr>
        <w:t>— Комачи! Гляди! — Не задумываясь, я дёрнул её за руку. — В этом году тоже будет Токийская выставка кошек и собак!</w:t>
      </w:r>
    </w:p>
    <w:p>
      <w:pPr>
        <w:spacing w:after="269"/>
        <w:ind w:left="120"/>
        <w:jc w:val="left"/>
      </w:pPr>
      <w:r>
        <w:rPr>
          <w:rFonts w:ascii="Times New Roman" w:hAnsi="Times New Roman"/>
          <w:b w:val="false"/>
          <w:i w:val="false"/>
          <w:color w:val="000000"/>
          <w:sz w:val="22"/>
        </w:rPr>
        <w:t xml:space="preserve">Это было как в сцене из «Король лев». Я бы в итоге мог прокричать и боевой клич, тоже не задумываясь. </w:t>
      </w:r>
      <w:r>
        <w:rPr>
          <w:rFonts w:ascii="Times New Roman" w:hAnsi="Times New Roman"/>
          <w:b w:val="false"/>
          <w:i/>
          <w:color w:val="000000"/>
          <w:sz w:val="22"/>
        </w:rPr>
        <w:t>У-РА-РА!!!</w:t>
      </w:r>
      <w:r>
        <w:rPr>
          <w:rFonts w:ascii="Times New Roman" w:hAnsi="Times New Roman"/>
          <w:b w:val="false"/>
          <w:i w:val="false"/>
          <w:color w:val="000000"/>
          <w:sz w:val="22"/>
        </w:rPr>
        <w:t xml:space="preserve"> Разве это не слоган Джеронимо?</w:t>
      </w:r>
      <w:r>
        <w:rPr>
          <w:rFonts w:ascii="Times New Roman" w:hAnsi="Times New Roman"/>
          <w:b w:val="false"/>
          <w:i w:val="false"/>
          <w:color w:val="000000"/>
          <w:vertAlign w:val="superscript"/>
        </w:rPr>
        <w:t>4</w:t>
      </w:r>
    </w:p>
    <w:p>
      <w:pPr>
        <w:spacing w:after="269"/>
        <w:ind w:left="120"/>
        <w:jc w:val="left"/>
      </w:pPr>
      <w:r>
        <w:rPr>
          <w:rFonts w:ascii="Times New Roman" w:hAnsi="Times New Roman"/>
          <w:b w:val="false"/>
          <w:i w:val="false"/>
          <w:color w:val="000000"/>
          <w:sz w:val="22"/>
        </w:rPr>
        <w:t>— Боже-боже-боже! Точно! Здорово! У тебя острый глаз, братик!</w:t>
      </w:r>
    </w:p>
    <w:p>
      <w:pPr>
        <w:spacing w:after="269"/>
        <w:ind w:left="120"/>
        <w:jc w:val="left"/>
      </w:pPr>
      <w:r>
        <w:rPr>
          <w:rFonts w:ascii="Times New Roman" w:hAnsi="Times New Roman"/>
          <w:b w:val="false"/>
          <w:i w:val="false"/>
          <w:color w:val="000000"/>
          <w:sz w:val="22"/>
        </w:rPr>
        <w:t>— Ха-ха-ха! Поклоняйся мне, плебейка!</w:t>
      </w:r>
    </w:p>
    <w:p>
      <w:pPr>
        <w:spacing w:after="269"/>
        <w:ind w:left="120"/>
        <w:jc w:val="left"/>
      </w:pPr>
      <w:r>
        <w:rPr>
          <w:rFonts w:ascii="Times New Roman" w:hAnsi="Times New Roman"/>
          <w:b w:val="false"/>
          <w:i w:val="false"/>
          <w:color w:val="000000"/>
          <w:sz w:val="22"/>
        </w:rPr>
        <w:t>— Вау, ты великолепен! Мой братик великолепен!</w:t>
      </w:r>
    </w:p>
    <w:p>
      <w:pPr>
        <w:spacing w:after="269"/>
        <w:ind w:left="120"/>
        <w:jc w:val="left"/>
      </w:pPr>
      <w:r>
        <w:rPr>
          <w:rFonts w:ascii="Times New Roman" w:hAnsi="Times New Roman"/>
          <w:b w:val="false"/>
          <w:i w:val="false"/>
          <w:color w:val="000000"/>
          <w:sz w:val="22"/>
        </w:rPr>
        <w:t>— …Заткнитесь, оба. Надоели уже. — С руганью из своей спальни выползла наша мама, сильно смахивающая на голема. Спутанные волосы, криво сидящие очки, тени под глазами.</w:t>
      </w:r>
    </w:p>
    <w:p>
      <w:pPr>
        <w:spacing w:after="269"/>
        <w:ind w:left="120"/>
        <w:jc w:val="left"/>
      </w:pPr>
      <w:r>
        <w:rPr>
          <w:rFonts w:ascii="Times New Roman" w:hAnsi="Times New Roman"/>
          <w:b w:val="false"/>
          <w:i w:val="false"/>
          <w:color w:val="000000"/>
          <w:sz w:val="22"/>
        </w:rPr>
        <w:t>— И-извини… — Извинился я. Мама сухо кивнула и двинулась обратно в спальню. Кажется, сегодня она собиралась поспать подольше.</w:t>
      </w:r>
    </w:p>
    <w:p>
      <w:pPr>
        <w:spacing w:after="269"/>
        <w:ind w:left="120"/>
        <w:jc w:val="left"/>
      </w:pPr>
      <w:r>
        <w:rPr>
          <w:rFonts w:ascii="Times New Roman" w:hAnsi="Times New Roman"/>
          <w:b w:val="false"/>
          <w:i w:val="false"/>
          <w:color w:val="000000"/>
          <w:sz w:val="22"/>
        </w:rPr>
        <w:t>…Трудно быть деловой женщиной. Заранее жалею ту, что выйдет замуж за меня. Я был бы не просто человеком, который живёт на её зарплату — я был бы пустой тратой ресурса общества.</w:t>
      </w:r>
    </w:p>
    <w:p>
      <w:pPr>
        <w:spacing w:after="269"/>
        <w:ind w:left="120"/>
        <w:jc w:val="left"/>
      </w:pPr>
      <w:r>
        <w:rPr>
          <w:rFonts w:ascii="Times New Roman" w:hAnsi="Times New Roman"/>
          <w:b w:val="false"/>
          <w:i w:val="false"/>
          <w:color w:val="000000"/>
          <w:sz w:val="22"/>
        </w:rPr>
        <w:t>Уже взявшись за ручку двери спальни, мама посмотрела через плечо. — Слушай. Можешь спокойно идти на улицу, но берегись машин. Сейчас сыро, в такую погоду машины часто скользят. Легко попасть в аварию. Не делай глупостей вроде езды вдвоём с Комачи на велосипеде.</w:t>
      </w:r>
    </w:p>
    <w:p>
      <w:pPr>
        <w:spacing w:after="269"/>
        <w:ind w:left="120"/>
        <w:jc w:val="left"/>
      </w:pPr>
      <w:r>
        <w:rPr>
          <w:rFonts w:ascii="Times New Roman" w:hAnsi="Times New Roman"/>
          <w:b w:val="false"/>
          <w:i w:val="false"/>
          <w:color w:val="000000"/>
          <w:sz w:val="22"/>
        </w:rPr>
        <w:t>— Да, да. Как будто я собираюсь подвергать её такой опасности.</w:t>
      </w:r>
    </w:p>
    <w:p>
      <w:pPr>
        <w:spacing w:after="269"/>
        <w:ind w:left="120"/>
        <w:jc w:val="left"/>
      </w:pPr>
      <w:r>
        <w:rPr>
          <w:rFonts w:ascii="Times New Roman" w:hAnsi="Times New Roman"/>
          <w:b w:val="false"/>
          <w:i w:val="false"/>
          <w:color w:val="000000"/>
          <w:sz w:val="22"/>
        </w:rPr>
        <w:t>Мои родители очень любят мою сестру. Да, потому что она девочка, но она ещё и работает по дому, у неё получается всё, за что она ни возьмётся, не говоря уже о том, что она та-а-а-а-ак очаровательна. Неудивительно, что они её так берегут.</w:t>
      </w:r>
    </w:p>
    <w:p>
      <w:pPr>
        <w:spacing w:after="269"/>
        <w:ind w:left="120"/>
        <w:jc w:val="left"/>
      </w:pPr>
      <w:r>
        <w:rPr>
          <w:rFonts w:ascii="Times New Roman" w:hAnsi="Times New Roman"/>
          <w:b w:val="false"/>
          <w:i w:val="false"/>
          <w:color w:val="000000"/>
          <w:sz w:val="22"/>
        </w:rPr>
        <w:t>Что же до её старшего брата, с другой стороны, я сомневаюсь, что к нему родители относятся так же.</w:t>
      </w:r>
    </w:p>
    <w:p>
      <w:pPr>
        <w:spacing w:after="269"/>
        <w:ind w:left="120"/>
        <w:jc w:val="left"/>
      </w:pPr>
      <w:r>
        <w:rPr>
          <w:rFonts w:ascii="Times New Roman" w:hAnsi="Times New Roman"/>
          <w:b w:val="false"/>
          <w:i w:val="false"/>
          <w:color w:val="000000"/>
          <w:sz w:val="22"/>
        </w:rPr>
        <w:t>Мама глубоко вздохнула и посмотрела на меня.</w:t>
      </w:r>
    </w:p>
    <w:p>
      <w:pPr>
        <w:spacing w:after="269"/>
        <w:ind w:left="120"/>
        <w:jc w:val="left"/>
      </w:pPr>
      <w:r>
        <w:rPr>
          <w:rFonts w:ascii="Times New Roman" w:hAnsi="Times New Roman"/>
          <w:b w:val="false"/>
          <w:i w:val="false"/>
          <w:color w:val="000000"/>
          <w:sz w:val="22"/>
        </w:rPr>
        <w:t>— Я же о тебе беспокоюсь, дурак.</w:t>
      </w:r>
    </w:p>
    <w:p>
      <w:pPr>
        <w:spacing w:after="269"/>
        <w:ind w:left="120"/>
        <w:jc w:val="left"/>
      </w:pPr>
      <w:r>
        <w:rPr>
          <w:rFonts w:ascii="Times New Roman" w:hAnsi="Times New Roman"/>
          <w:b w:val="false"/>
          <w:i w:val="false"/>
          <w:color w:val="000000"/>
          <w:sz w:val="22"/>
        </w:rPr>
        <w:t>— …А?</w:t>
      </w:r>
    </w:p>
    <w:p>
      <w:pPr>
        <w:spacing w:after="269"/>
        <w:ind w:left="120"/>
        <w:jc w:val="left"/>
      </w:pPr>
      <w:r>
        <w:rPr>
          <w:rFonts w:ascii="Times New Roman" w:hAnsi="Times New Roman"/>
          <w:b w:val="false"/>
          <w:i w:val="false"/>
          <w:color w:val="000000"/>
          <w:sz w:val="22"/>
        </w:rPr>
        <w:t>Я невольно остолбенел. Только подумать, она беспокоилась обо мне всё это время… Я был уверен в обратном, учитывая, что меня никогда не будили по утрам, совали монету в пять сотен иен вместо домашнего бенто, а однажды купили на редкость паршиво выглядящую рубашку в соседнем магазине. У моих родителей что, правда такой отвратительный вкус? Та рубашка была не просто плоха, она была вопиюще плоха. Готов поклясться, родители меня ненавидят.</w:t>
      </w:r>
    </w:p>
    <w:p>
      <w:pPr>
        <w:spacing w:after="269"/>
        <w:ind w:left="120"/>
        <w:jc w:val="left"/>
      </w:pPr>
      <w:r>
        <w:rPr>
          <w:rFonts w:ascii="Times New Roman" w:hAnsi="Times New Roman"/>
          <w:b w:val="false"/>
          <w:i w:val="false"/>
          <w:color w:val="000000"/>
          <w:sz w:val="22"/>
        </w:rPr>
        <w:t>Но… отношения между родителями и детьми — это прекрасно. Мои глаза повлажнели.</w:t>
      </w:r>
    </w:p>
    <w:p>
      <w:pPr>
        <w:spacing w:after="269"/>
        <w:ind w:left="120"/>
        <w:jc w:val="left"/>
      </w:pPr>
      <w:r>
        <w:rPr>
          <w:rFonts w:ascii="Times New Roman" w:hAnsi="Times New Roman"/>
          <w:b w:val="false"/>
          <w:i w:val="false"/>
          <w:color w:val="000000"/>
          <w:sz w:val="22"/>
        </w:rPr>
        <w:t>— М-мам…</w:t>
      </w:r>
    </w:p>
    <w:p>
      <w:pPr>
        <w:spacing w:after="269"/>
        <w:ind w:left="120"/>
        <w:jc w:val="left"/>
      </w:pPr>
      <w:r>
        <w:rPr>
          <w:rFonts w:ascii="Times New Roman" w:hAnsi="Times New Roman"/>
          <w:b w:val="false"/>
          <w:i w:val="false"/>
          <w:color w:val="000000"/>
          <w:sz w:val="22"/>
        </w:rPr>
        <w:t>— Я действительно беспокоюсь. Если твоя сестра из-за тебя пострадает, отец тебя убьёт.</w:t>
      </w:r>
    </w:p>
    <w:p>
      <w:pPr>
        <w:spacing w:after="269"/>
        <w:ind w:left="120"/>
        <w:jc w:val="left"/>
      </w:pPr>
      <w:r>
        <w:rPr>
          <w:rFonts w:ascii="Times New Roman" w:hAnsi="Times New Roman"/>
          <w:b w:val="false"/>
          <w:i w:val="false"/>
          <w:color w:val="000000"/>
          <w:sz w:val="22"/>
        </w:rPr>
        <w:t>— С-старик…</w:t>
      </w:r>
    </w:p>
    <w:p>
      <w:pPr>
        <w:spacing w:after="269"/>
        <w:ind w:left="120"/>
        <w:jc w:val="left"/>
      </w:pPr>
      <w:r>
        <w:rPr>
          <w:rFonts w:ascii="Times New Roman" w:hAnsi="Times New Roman"/>
          <w:b w:val="false"/>
          <w:i w:val="false"/>
          <w:color w:val="000000"/>
          <w:sz w:val="22"/>
        </w:rPr>
        <w:t>Я заставил себя заткнуться.</w:t>
      </w:r>
    </w:p>
    <w:p>
      <w:pPr>
        <w:spacing w:after="269"/>
        <w:ind w:left="120"/>
        <w:jc w:val="left"/>
      </w:pPr>
      <w:r>
        <w:rPr>
          <w:rFonts w:ascii="Times New Roman" w:hAnsi="Times New Roman"/>
          <w:b w:val="false"/>
          <w:i w:val="false"/>
          <w:color w:val="000000"/>
          <w:sz w:val="22"/>
        </w:rPr>
        <w:t>Упомянутый старик сейчас пребывал в стране грёз, наслаждаясь сном.</w:t>
      </w:r>
    </w:p>
    <w:p>
      <w:pPr>
        <w:spacing w:after="269"/>
        <w:ind w:left="120"/>
        <w:jc w:val="left"/>
      </w:pPr>
      <w:r>
        <w:rPr>
          <w:rFonts w:ascii="Times New Roman" w:hAnsi="Times New Roman"/>
          <w:b w:val="false"/>
          <w:i w:val="false"/>
          <w:color w:val="000000"/>
          <w:sz w:val="22"/>
        </w:rPr>
        <w:t>Честно говоря, когда папаша рядом, это всегда нехорошо. Он души не чает в Комачи, а на меня постоянно смотрит с подозрением, я знаю. И говорит мне только о том, что не имеет ко мне отношения. Например, что надо остерегаться шантажистов, которые могут разрушить репутацию. Или что женщины, которые заговаривают с тобой на улице, интересуются лишь твоим кошельком. Или что инвестирование в фонды развития — это как правило надувательство. Или что работать — значит проиграть. И что самое ужасное, почти всё это основано на его собственном опыте, так что игнорировать его нельзя.</w:t>
      </w:r>
    </w:p>
    <w:p>
      <w:pPr>
        <w:spacing w:after="269"/>
        <w:ind w:left="120"/>
        <w:jc w:val="left"/>
      </w:pPr>
      <w:r>
        <w:rPr>
          <w:rFonts w:ascii="Times New Roman" w:hAnsi="Times New Roman"/>
          <w:b w:val="false"/>
          <w:i w:val="false"/>
          <w:color w:val="000000"/>
          <w:sz w:val="22"/>
        </w:rPr>
        <w:t>Уходя из дома, он хлопает дверью со всей силы, выдёргивая меня из дрёмы.</w:t>
      </w:r>
    </w:p>
    <w:p>
      <w:pPr>
        <w:spacing w:after="269"/>
        <w:ind w:left="120"/>
        <w:jc w:val="left"/>
      </w:pPr>
      <w:r>
        <w:rPr>
          <w:rFonts w:ascii="Times New Roman" w:hAnsi="Times New Roman"/>
          <w:b w:val="false"/>
          <w:i w:val="false"/>
          <w:color w:val="000000"/>
          <w:sz w:val="22"/>
        </w:rPr>
        <w:t>— Не волнуйся, мы на автобусе поедем! — Комачи повернулась к маме, застенчиво засмеявшись. — Кстати, нам надо денег на билеты!</w:t>
      </w:r>
    </w:p>
    <w:p>
      <w:pPr>
        <w:spacing w:after="269"/>
        <w:ind w:left="120"/>
        <w:jc w:val="left"/>
      </w:pPr>
      <w:r>
        <w:rPr>
          <w:rFonts w:ascii="Times New Roman" w:hAnsi="Times New Roman"/>
          <w:b w:val="false"/>
          <w:i w:val="false"/>
          <w:color w:val="000000"/>
          <w:sz w:val="22"/>
        </w:rPr>
        <w:t>— Ладно, сколько стоит туда и обратно?</w:t>
      </w:r>
    </w:p>
    <w:p>
      <w:pPr>
        <w:spacing w:after="269"/>
        <w:ind w:left="120"/>
        <w:jc w:val="left"/>
      </w:pPr>
      <w:r>
        <w:rPr>
          <w:rFonts w:ascii="Times New Roman" w:hAnsi="Times New Roman"/>
          <w:b w:val="false"/>
          <w:i w:val="false"/>
          <w:color w:val="000000"/>
          <w:sz w:val="22"/>
        </w:rPr>
        <w:t>— М-м… — Комачи начала считать на пальцах. Хм, если в одну сторону сто пятьдесят иен, то туда-обратно — триста. Ума не приложу, зачем ей для таких подсчётов пальцы.</w:t>
      </w:r>
    </w:p>
    <w:p>
      <w:pPr>
        <w:spacing w:after="269"/>
        <w:ind w:left="120"/>
        <w:jc w:val="left"/>
      </w:pPr>
      <w:r>
        <w:rPr>
          <w:rFonts w:ascii="Times New Roman" w:hAnsi="Times New Roman"/>
          <w:b w:val="false"/>
          <w:i w:val="false"/>
          <w:color w:val="000000"/>
          <w:sz w:val="22"/>
        </w:rPr>
        <w:t>— Триста иен, — ответил я наконец, не дожидаясь, пока она досчитает.</w:t>
      </w:r>
    </w:p>
    <w:p>
      <w:pPr>
        <w:spacing w:after="269"/>
        <w:ind w:left="120"/>
        <w:jc w:val="left"/>
      </w:pPr>
      <w:r>
        <w:rPr>
          <w:rFonts w:ascii="Times New Roman" w:hAnsi="Times New Roman"/>
          <w:b w:val="false"/>
          <w:i w:val="false"/>
          <w:color w:val="000000"/>
          <w:sz w:val="22"/>
        </w:rPr>
        <w:t>— Ладно, — сказала мама, порылась в кошельке и выудила оттуда монетку. — Вот тебе триста иен.</w:t>
      </w:r>
    </w:p>
    <w:p>
      <w:pPr>
        <w:spacing w:after="269"/>
        <w:ind w:left="120"/>
        <w:jc w:val="left"/>
      </w:pPr>
      <w:r>
        <w:rPr>
          <w:rFonts w:ascii="Times New Roman" w:hAnsi="Times New Roman"/>
          <w:b w:val="false"/>
          <w:i w:val="false"/>
          <w:color w:val="000000"/>
          <w:sz w:val="22"/>
        </w:rPr>
        <w:t>— Спасибо! — отреагировала Комачи.</w:t>
      </w:r>
    </w:p>
    <w:p>
      <w:pPr>
        <w:spacing w:after="269"/>
        <w:ind w:left="120"/>
        <w:jc w:val="left"/>
      </w:pPr>
      <w:r>
        <w:rPr>
          <w:rFonts w:ascii="Times New Roman" w:hAnsi="Times New Roman"/>
          <w:b w:val="false"/>
          <w:i w:val="false"/>
          <w:color w:val="000000"/>
          <w:sz w:val="22"/>
        </w:rPr>
        <w:t>— Мама, извини, но я тоже еду, знаешь ли… — Было в моих словах что-то неловкое, словно я Мацуо и разговариваю с Фуне.</w:t>
      </w:r>
      <w:r>
        <w:rPr>
          <w:rFonts w:ascii="Times New Roman" w:hAnsi="Times New Roman"/>
          <w:b w:val="false"/>
          <w:i w:val="false"/>
          <w:color w:val="000000"/>
          <w:vertAlign w:val="superscript"/>
        </w:rPr>
        <w:t>5</w:t>
      </w:r>
    </w:p>
    <w:p>
      <w:pPr>
        <w:spacing w:after="269"/>
        <w:ind w:left="120"/>
        <w:jc w:val="left"/>
      </w:pPr>
      <w:r>
        <w:rPr>
          <w:rFonts w:ascii="Times New Roman" w:hAnsi="Times New Roman"/>
          <w:b w:val="false"/>
          <w:i w:val="false"/>
          <w:color w:val="000000"/>
          <w:sz w:val="22"/>
        </w:rPr>
        <w:t>— А, тебе тоже билет нужен? — Мама снова полезла в кошелёк, словно только сейчас заметила, что я вообще существую.</w:t>
      </w:r>
    </w:p>
    <w:p>
      <w:pPr>
        <w:spacing w:after="269"/>
        <w:ind w:left="120"/>
        <w:jc w:val="left"/>
      </w:pPr>
      <w:r>
        <w:rPr>
          <w:rFonts w:ascii="Times New Roman" w:hAnsi="Times New Roman"/>
          <w:b w:val="false"/>
          <w:i w:val="false"/>
          <w:color w:val="000000"/>
          <w:sz w:val="22"/>
        </w:rPr>
        <w:t>— И мне надо будет перекусить, так что ещё и на обе-е-е-ед! — Пропела Комачи.</w:t>
      </w:r>
    </w:p>
    <w:p>
      <w:pPr>
        <w:spacing w:after="269"/>
        <w:ind w:left="120"/>
        <w:jc w:val="left"/>
      </w:pPr>
      <w:r>
        <w:rPr>
          <w:rFonts w:ascii="Times New Roman" w:hAnsi="Times New Roman"/>
          <w:b w:val="false"/>
          <w:i w:val="false"/>
          <w:color w:val="000000"/>
          <w:sz w:val="22"/>
        </w:rPr>
        <w:t>— А? Ну, ничего не попишешь…</w:t>
      </w:r>
    </w:p>
    <w:p>
      <w:pPr>
        <w:spacing w:after="269"/>
        <w:ind w:left="120"/>
        <w:jc w:val="left"/>
      </w:pPr>
      <w:r>
        <w:rPr>
          <w:rFonts w:ascii="Times New Roman" w:hAnsi="Times New Roman"/>
          <w:b w:val="false"/>
          <w:i w:val="false"/>
          <w:color w:val="000000"/>
          <w:sz w:val="22"/>
        </w:rPr>
        <w:t>На попахивающее авантюризмом требование Комачи мама отреагировала целыми двумя банкнотами.</w:t>
      </w:r>
    </w:p>
    <w:p>
      <w:pPr>
        <w:spacing w:after="269"/>
        <w:ind w:left="120"/>
        <w:jc w:val="left"/>
      </w:pPr>
      <w:r>
        <w:rPr>
          <w:rFonts w:ascii="Times New Roman" w:hAnsi="Times New Roman"/>
          <w:b w:val="false"/>
          <w:i w:val="false"/>
          <w:color w:val="000000"/>
          <w:sz w:val="22"/>
        </w:rPr>
        <w:t>Ну Комачи даёт. Мне на обед выделяют всего пятьсот иен. Так почему, стоило попросить сестре, они трансформировались в тысячу? Не понимаю. Просвети меня, мама.</w:t>
      </w:r>
    </w:p>
    <w:p>
      <w:pPr>
        <w:spacing w:after="269"/>
        <w:ind w:left="120"/>
        <w:jc w:val="left"/>
      </w:pPr>
      <w:r>
        <w:rPr>
          <w:rFonts w:ascii="Times New Roman" w:hAnsi="Times New Roman"/>
          <w:b w:val="false"/>
          <w:i w:val="false"/>
          <w:color w:val="000000"/>
          <w:sz w:val="22"/>
        </w:rPr>
        <w:t>— Спасибо! Побежали, братик!</w:t>
      </w:r>
    </w:p>
    <w:p>
      <w:pPr>
        <w:spacing w:after="269"/>
        <w:ind w:left="120"/>
        <w:jc w:val="left"/>
      </w:pPr>
      <w:r>
        <w:rPr>
          <w:rFonts w:ascii="Times New Roman" w:hAnsi="Times New Roman"/>
          <w:b w:val="false"/>
          <w:i w:val="false"/>
          <w:color w:val="000000"/>
          <w:sz w:val="22"/>
        </w:rPr>
        <w:t>— М-м.</w:t>
      </w:r>
    </w:p>
    <w:p>
      <w:pPr>
        <w:spacing w:after="269"/>
        <w:ind w:left="120"/>
        <w:jc w:val="left"/>
      </w:pPr>
      <w:r>
        <w:rPr>
          <w:rFonts w:ascii="Times New Roman" w:hAnsi="Times New Roman"/>
          <w:b w:val="false"/>
          <w:i w:val="false"/>
          <w:color w:val="000000"/>
          <w:sz w:val="22"/>
        </w:rPr>
        <w:t>— Ладно, счастливо прогуляться. — Мама вяло помахала нам рукой и исчезла в спальне. Сладких снов тебе, мама.</w:t>
      </w:r>
    </w:p>
    <w:p>
      <w:pPr>
        <w:spacing w:after="269"/>
        <w:ind w:left="120"/>
        <w:jc w:val="left"/>
      </w:pPr>
      <w:r>
        <w:rPr>
          <w:rFonts w:ascii="Times New Roman" w:hAnsi="Times New Roman"/>
          <w:b w:val="false"/>
          <w:i w:val="false"/>
          <w:color w:val="000000"/>
          <w:sz w:val="22"/>
        </w:rPr>
        <w:t>Выходя из дома, я изо всех сил хлопнул дверью, вкладывая в это всю душу без остатка.</w:t>
      </w:r>
    </w:p>
    <w:p>
      <w:pPr>
        <w:spacing w:after="269"/>
        <w:ind w:left="120"/>
        <w:jc w:val="left"/>
      </w:pPr>
      <w:r>
        <w:rPr>
          <w:rFonts w:ascii="Times New Roman" w:hAnsi="Times New Roman"/>
          <w:b w:val="false"/>
          <w:i w:val="false"/>
          <w:color w:val="000000"/>
          <w:sz w:val="22"/>
        </w:rPr>
        <w:t>А это тебе, папа. Проснись и пой!</w:t>
      </w:r>
    </w:p>
    <w:p>
      <w:pPr>
        <w:spacing w:after="0"/>
        <w:ind w:left="120"/>
        <w:jc w:val="center"/>
      </w:pPr>
      <w:r>
        <w:rPr>
          <w:rFonts w:ascii="Times New Roman" w:hAnsi="Times New Roman"/>
          <w:b w:val="false"/>
          <w:i w:val="false"/>
          <w:color w:val="000000"/>
          <w:sz w:val="22"/>
        </w:rPr>
        <w:t>× × ×</w:t>
      </w:r>
    </w:p>
    <w:p>
      <w:pPr>
        <w:spacing w:after="269"/>
        <w:ind w:left="120"/>
        <w:jc w:val="left"/>
      </w:pPr>
      <w:r>
        <w:rPr>
          <w:rFonts w:ascii="Times New Roman" w:hAnsi="Times New Roman"/>
          <w:b w:val="false"/>
          <w:i w:val="false"/>
          <w:color w:val="000000"/>
          <w:sz w:val="22"/>
        </w:rPr>
        <w:t>Минут за пятнадцать мы добрались до выставки кошек и собак, которая расположилась в Макухари. Интересно, почему её называют токийской, если проходит она в Чибе? Реши я по ошибке, что её проводят в токийском выставочном центре, я бы не пошёл — столько денег у меня не найдётся.</w:t>
      </w:r>
    </w:p>
    <w:p>
      <w:pPr>
        <w:spacing w:after="269"/>
        <w:ind w:left="120"/>
        <w:jc w:val="left"/>
      </w:pPr>
      <w:r>
        <w:rPr>
          <w:rFonts w:ascii="Times New Roman" w:hAnsi="Times New Roman"/>
          <w:b w:val="false"/>
          <w:i w:val="false"/>
          <w:color w:val="000000"/>
          <w:sz w:val="22"/>
        </w:rPr>
        <w:t>Народу здесь было довольно много. И много тех, кто привёл сюда своих питомцев.</w:t>
      </w:r>
    </w:p>
    <w:p>
      <w:pPr>
        <w:spacing w:after="269"/>
        <w:ind w:left="120"/>
        <w:jc w:val="left"/>
      </w:pPr>
      <w:r>
        <w:rPr>
          <w:rFonts w:ascii="Times New Roman" w:hAnsi="Times New Roman"/>
          <w:b w:val="false"/>
          <w:i w:val="false"/>
          <w:color w:val="000000"/>
          <w:sz w:val="22"/>
        </w:rPr>
        <w:t>Мы с Комачи машинально взялись за руки. Нет, не как это бывает на свидании. Просто мы так часто поступали так, когда гуляли ещё детьми, что теперь это уже вошло в привычку. Комачи что-то напевала, раскачивая мою руку. И чуть не вывихивая её.</w:t>
      </w:r>
    </w:p>
    <w:p>
      <w:pPr>
        <w:spacing w:after="269"/>
        <w:ind w:left="120"/>
        <w:jc w:val="left"/>
      </w:pPr>
      <w:r>
        <w:rPr>
          <w:rFonts w:ascii="Times New Roman" w:hAnsi="Times New Roman"/>
          <w:b w:val="false"/>
          <w:i w:val="false"/>
          <w:color w:val="000000"/>
          <w:sz w:val="22"/>
        </w:rPr>
        <w:t>Сегодня Комачи выглядела ярче и бодрее обычного. Может, из-за одежды — безрукавка, светло-розовая блузка с глубоким вырезом и шорты, напоминающие короткую юбку. Плюс широкая беззаботная улыбка на миллион долларов, словно разделяющая лицо надвое. Всякий раз, когда моя сестрёнка так расплывается в улыбке, она смотрится так, будто до жути гордится собой. По другим поводам она так не улыбается.</w:t>
      </w:r>
    </w:p>
    <w:p>
      <w:pPr>
        <w:spacing w:after="269"/>
        <w:ind w:left="120"/>
        <w:jc w:val="left"/>
      </w:pPr>
      <w:r>
        <w:rPr>
          <w:rFonts w:ascii="Times New Roman" w:hAnsi="Times New Roman"/>
          <w:b w:val="false"/>
          <w:i w:val="false"/>
          <w:color w:val="000000"/>
          <w:sz w:val="22"/>
        </w:rPr>
        <w:t>Как бы то ни было, может это и называется токийской выставкой кошек и собак, но выставка сия больше смахивала на распродажу с выставленными на витрине товарами (то бишь кошками и собаками). С другой стороны, я был приятно удивлён, что на этой витрине есть и некоторые редкие породы. И никакой платы за вход — бойтесь. Чиба воистину великолепна.</w:t>
      </w:r>
    </w:p>
    <w:p>
      <w:pPr>
        <w:spacing w:after="269"/>
        <w:ind w:left="120"/>
        <w:jc w:val="left"/>
      </w:pPr>
      <w:r>
        <w:rPr>
          <w:rFonts w:ascii="Times New Roman" w:hAnsi="Times New Roman"/>
          <w:b w:val="false"/>
          <w:i w:val="false"/>
          <w:color w:val="000000"/>
          <w:sz w:val="22"/>
        </w:rPr>
        <w:t>Едва мы вошли, Комачи сразу начала возбуждённо тыкать пальцем.</w:t>
      </w:r>
    </w:p>
    <w:p>
      <w:pPr>
        <w:spacing w:after="269"/>
        <w:ind w:left="120"/>
        <w:jc w:val="left"/>
      </w:pPr>
      <w:r>
        <w:rPr>
          <w:rFonts w:ascii="Times New Roman" w:hAnsi="Times New Roman"/>
          <w:b w:val="false"/>
          <w:i w:val="false"/>
          <w:color w:val="000000"/>
          <w:sz w:val="22"/>
        </w:rPr>
        <w:t>— Братик, смотри! Пингвины! Сколько здесь пингвинов гуляет! Восхитительно!</w:t>
      </w:r>
    </w:p>
    <w:p>
      <w:pPr>
        <w:spacing w:after="269"/>
        <w:ind w:left="120"/>
        <w:jc w:val="left"/>
      </w:pPr>
      <w:r>
        <w:rPr>
          <w:rFonts w:ascii="Times New Roman" w:hAnsi="Times New Roman"/>
          <w:b w:val="false"/>
          <w:i w:val="false"/>
          <w:color w:val="000000"/>
          <w:sz w:val="22"/>
        </w:rPr>
        <w:t>— Да, кстати. Я слышал, что слово «пингвин» происходит от латинского «толстый». Если подумать, они и впрямь смахивают на толстого служащего, вразвалку прогуливающегося возле офиса.</w:t>
      </w:r>
    </w:p>
    <w:p>
      <w:pPr>
        <w:spacing w:after="269"/>
        <w:ind w:left="120"/>
        <w:jc w:val="left"/>
      </w:pPr>
      <w:r>
        <w:rPr>
          <w:rFonts w:ascii="Times New Roman" w:hAnsi="Times New Roman"/>
          <w:b w:val="false"/>
          <w:i w:val="false"/>
          <w:color w:val="000000"/>
          <w:sz w:val="22"/>
        </w:rPr>
        <w:t>— Вау. Почему-то вдруг они уже не кажутся милыми… — Комачи удручённо опустила руку. Повернулась ко мне и обиженно посмотрела. — Ну спасибо за мелкое замечание, братик. Теперь я каждый раз буду вспоминать слово «толстый», глядя на пингвинов… — Недовольно пробормотала она вместо того, чтобы поблагодарить. А что я, обижайся на того, кто назвал пингвинов пингвинами. — Знаешь, братик, ты не должен говорить такого на свидании. Если девушка говорит «восхитительно», ты должен ответить «да, но ты ещё восхитительнее».</w:t>
      </w:r>
    </w:p>
    <w:p>
      <w:pPr>
        <w:spacing w:after="269"/>
        <w:ind w:left="120"/>
        <w:jc w:val="left"/>
      </w:pPr>
      <w:r>
        <w:rPr>
          <w:rFonts w:ascii="Times New Roman" w:hAnsi="Times New Roman"/>
          <w:b w:val="false"/>
          <w:i w:val="false"/>
          <w:color w:val="000000"/>
          <w:sz w:val="22"/>
        </w:rPr>
        <w:t>— …Какая дурость.</w:t>
      </w:r>
    </w:p>
    <w:p>
      <w:pPr>
        <w:spacing w:after="269"/>
        <w:ind w:left="120"/>
        <w:jc w:val="left"/>
      </w:pPr>
      <w:r>
        <w:rPr>
          <w:rFonts w:ascii="Times New Roman" w:hAnsi="Times New Roman"/>
          <w:b w:val="false"/>
          <w:i w:val="false"/>
          <w:color w:val="000000"/>
          <w:sz w:val="22"/>
        </w:rPr>
        <w:t>Мне почему-то кажется, что даже живущие на южном полюсе пингвины могли бы простудиться от такого холодного разговора.</w:t>
      </w:r>
    </w:p>
    <w:p>
      <w:pPr>
        <w:spacing w:after="269"/>
        <w:ind w:left="120"/>
        <w:jc w:val="left"/>
      </w:pPr>
      <w:r>
        <w:rPr>
          <w:rFonts w:ascii="Times New Roman" w:hAnsi="Times New Roman"/>
          <w:b w:val="false"/>
          <w:i w:val="false"/>
          <w:color w:val="000000"/>
          <w:sz w:val="22"/>
        </w:rPr>
        <w:t>— Ладно, ладно. Я же не прошу тебя говорить это мне. Я и так знаю, что я восхитительна.</w:t>
      </w:r>
    </w:p>
    <w:p>
      <w:pPr>
        <w:spacing w:after="269"/>
        <w:ind w:left="120"/>
        <w:jc w:val="left"/>
      </w:pPr>
      <w:r>
        <w:rPr>
          <w:rFonts w:ascii="Times New Roman" w:hAnsi="Times New Roman"/>
          <w:b w:val="false"/>
          <w:i w:val="false"/>
          <w:color w:val="000000"/>
          <w:sz w:val="22"/>
        </w:rPr>
        <w:t>— Когда ты сама так говоришь, весь эффект пропадает…</w:t>
      </w:r>
    </w:p>
    <w:p>
      <w:pPr>
        <w:spacing w:after="269"/>
        <w:ind w:left="120"/>
        <w:jc w:val="left"/>
      </w:pPr>
      <w:r>
        <w:rPr>
          <w:rFonts w:ascii="Times New Roman" w:hAnsi="Times New Roman"/>
          <w:b w:val="false"/>
          <w:i w:val="false"/>
          <w:color w:val="000000"/>
          <w:sz w:val="22"/>
        </w:rPr>
        <w:t>Блестящая беседа на фоне кошек, собак и пингвинов.</w:t>
      </w:r>
    </w:p>
    <w:p>
      <w:pPr>
        <w:spacing w:after="269"/>
        <w:ind w:left="120"/>
        <w:jc w:val="left"/>
      </w:pPr>
      <w:r>
        <w:rPr>
          <w:rFonts w:ascii="Times New Roman" w:hAnsi="Times New Roman"/>
          <w:b w:val="false"/>
          <w:i w:val="false"/>
          <w:color w:val="000000"/>
          <w:sz w:val="22"/>
        </w:rPr>
        <w:t>— Спасибо за тупой комментарий! Слушай, смотри, смотри! Давай вон там глянем.</w:t>
      </w:r>
    </w:p>
    <w:p>
      <w:pPr>
        <w:spacing w:after="269"/>
        <w:ind w:left="120"/>
        <w:jc w:val="left"/>
      </w:pPr>
      <w:r>
        <w:rPr>
          <w:rFonts w:ascii="Times New Roman" w:hAnsi="Times New Roman"/>
          <w:b w:val="false"/>
          <w:i w:val="false"/>
          <w:color w:val="000000"/>
          <w:sz w:val="22"/>
        </w:rPr>
        <w:t>Комачи бросилась бежать, таща меня за руку.</w:t>
      </w:r>
    </w:p>
    <w:p>
      <w:pPr>
        <w:spacing w:after="269"/>
        <w:ind w:left="120"/>
        <w:jc w:val="left"/>
      </w:pPr>
      <w:r>
        <w:rPr>
          <w:rFonts w:ascii="Times New Roman" w:hAnsi="Times New Roman"/>
          <w:b w:val="false"/>
          <w:i w:val="false"/>
          <w:color w:val="000000"/>
          <w:sz w:val="22"/>
        </w:rPr>
        <w:t>— Стой, не беги ты так. Врежешься же во что-нибудь.</w:t>
      </w:r>
    </w:p>
    <w:p>
      <w:pPr>
        <w:spacing w:after="269"/>
        <w:ind w:left="120"/>
        <w:jc w:val="left"/>
      </w:pPr>
      <w:r>
        <w:rPr>
          <w:rFonts w:ascii="Times New Roman" w:hAnsi="Times New Roman"/>
          <w:b w:val="false"/>
          <w:i w:val="false"/>
          <w:color w:val="000000"/>
          <w:sz w:val="22"/>
        </w:rPr>
        <w:t>Так или иначе, но мы добрались до зала с птицами, напичканного попугаями всех форм и размеров. Перед нами раскрылся мир ослепительно ярких цветов. Жёлтый, красный, зелёный… здесь были все цвета. Настолько яркие, что даже смотреть больно. А когда птицы расправляли крылья и взмывали в воздух, их перья сияли как бриллианты.</w:t>
      </w:r>
    </w:p>
    <w:p>
      <w:pPr>
        <w:spacing w:after="269"/>
        <w:ind w:left="120"/>
        <w:jc w:val="left"/>
      </w:pPr>
      <w:r>
        <w:rPr>
          <w:rFonts w:ascii="Times New Roman" w:hAnsi="Times New Roman"/>
          <w:b w:val="false"/>
          <w:i w:val="false"/>
          <w:color w:val="000000"/>
          <w:sz w:val="22"/>
        </w:rPr>
        <w:t>И среди этого буйства ярких цветов вдруг обнаружилась голова с блестящими чёрными волосами.</w:t>
      </w:r>
    </w:p>
    <w:p>
      <w:pPr>
        <w:spacing w:after="269"/>
        <w:ind w:left="120"/>
        <w:jc w:val="left"/>
      </w:pPr>
      <w:r>
        <w:rPr>
          <w:rFonts w:ascii="Times New Roman" w:hAnsi="Times New Roman"/>
          <w:b w:val="false"/>
          <w:i w:val="false"/>
          <w:color w:val="000000"/>
          <w:sz w:val="22"/>
        </w:rPr>
        <w:t>Каждый раз, как обладательница этой головы зарывалась носом в путеводитель по выставке, затянутые в два хвоста волосы покачивались из стороны в сторону.</w:t>
      </w:r>
    </w:p>
    <w:p>
      <w:pPr>
        <w:spacing w:after="269"/>
        <w:ind w:left="120"/>
        <w:jc w:val="left"/>
      </w:pPr>
      <w:r>
        <w:rPr>
          <w:rFonts w:ascii="Times New Roman" w:hAnsi="Times New Roman"/>
          <w:b w:val="false"/>
          <w:i w:val="false"/>
          <w:color w:val="000000"/>
          <w:sz w:val="22"/>
        </w:rPr>
        <w:t>— А это не… Юкино-сан?</w:t>
      </w:r>
    </w:p>
    <w:p>
      <w:pPr>
        <w:spacing w:after="269"/>
        <w:ind w:left="120"/>
        <w:jc w:val="left"/>
      </w:pPr>
      <w:r>
        <w:rPr>
          <w:rFonts w:ascii="Times New Roman" w:hAnsi="Times New Roman"/>
          <w:b w:val="false"/>
          <w:i w:val="false"/>
          <w:color w:val="000000"/>
          <w:sz w:val="22"/>
        </w:rPr>
        <w:t>Похоже, Комачи тоже её узнала.</w:t>
      </w:r>
    </w:p>
    <w:p>
      <w:pPr>
        <w:spacing w:after="269"/>
        <w:ind w:left="120"/>
        <w:jc w:val="left"/>
      </w:pPr>
      <w:r>
        <w:rPr>
          <w:rFonts w:ascii="Times New Roman" w:hAnsi="Times New Roman"/>
          <w:b w:val="false"/>
          <w:i w:val="false"/>
          <w:color w:val="000000"/>
          <w:sz w:val="22"/>
        </w:rPr>
        <w:t xml:space="preserve">Серьёзно, не было тут никого другого, кто так выделялся бы. Девушка явно привлекала к себе всеобщее внимание. В короткой куртке и аккуратном свободном платье, подхваченном лентой чуть ниже груди она казалась ещё милее, чем обычно. Простые сандалии на ремешках на босу ногу звонко цокали по полу при ходьбе. Но эта самая девушка не обращала никакого внимания на чужие взгляды, оглядываясь с таким же каменным лицом, как и в клубной комнате. </w:t>
      </w:r>
    </w:p>
    <w:p>
      <w:pPr>
        <w:spacing w:after="269"/>
        <w:ind w:left="120"/>
        <w:jc w:val="left"/>
      </w:pPr>
      <w:r>
        <w:rPr>
          <w:rFonts w:ascii="Times New Roman" w:hAnsi="Times New Roman"/>
          <w:b w:val="false"/>
          <w:i w:val="false"/>
          <w:color w:val="000000"/>
          <w:sz w:val="22"/>
        </w:rPr>
        <w:t>Юкиносита изучила номер зала и уткнулась взглядом в путеводитель. Потом осмотрелась и снова заглянула в путеводитель. И наконец разочарованно вздохнула.</w:t>
      </w:r>
    </w:p>
    <w:p>
      <w:pPr>
        <w:spacing w:after="269"/>
        <w:ind w:left="120"/>
        <w:jc w:val="left"/>
      </w:pPr>
      <w:r>
        <w:rPr>
          <w:rFonts w:ascii="Times New Roman" w:hAnsi="Times New Roman"/>
          <w:b w:val="false"/>
          <w:i w:val="false"/>
          <w:color w:val="000000"/>
          <w:sz w:val="22"/>
        </w:rPr>
        <w:t>Что с ней такое? Она что, заблудилась?</w:t>
      </w:r>
    </w:p>
    <w:p>
      <w:pPr>
        <w:spacing w:after="269"/>
        <w:ind w:left="120"/>
        <w:jc w:val="left"/>
      </w:pPr>
      <w:r>
        <w:rPr>
          <w:rFonts w:ascii="Times New Roman" w:hAnsi="Times New Roman"/>
          <w:b w:val="false"/>
          <w:i w:val="false"/>
          <w:color w:val="000000"/>
          <w:sz w:val="22"/>
        </w:rPr>
        <w:t>Юкиносита захлопнула путеводитель, словно решившись на что-то, и бодрой походкой двинулась вперёд. Прямо к стене.</w:t>
      </w:r>
    </w:p>
    <w:p>
      <w:pPr>
        <w:spacing w:after="269"/>
        <w:ind w:left="120"/>
        <w:jc w:val="left"/>
      </w:pPr>
      <w:r>
        <w:rPr>
          <w:rFonts w:ascii="Times New Roman" w:hAnsi="Times New Roman"/>
          <w:b w:val="false"/>
          <w:i w:val="false"/>
          <w:color w:val="000000"/>
          <w:sz w:val="22"/>
        </w:rPr>
        <w:t>— Эй, там тупик, — сообщил я ей, не в силах больше молча на это смотреть.</w:t>
      </w:r>
    </w:p>
    <w:p>
      <w:pPr>
        <w:spacing w:after="269"/>
        <w:ind w:left="120"/>
        <w:jc w:val="left"/>
      </w:pPr>
      <w:r>
        <w:rPr>
          <w:rFonts w:ascii="Times New Roman" w:hAnsi="Times New Roman"/>
          <w:b w:val="false"/>
          <w:i w:val="false"/>
          <w:color w:val="000000"/>
          <w:sz w:val="22"/>
        </w:rPr>
        <w:t>Ответом послужил откровенно неприязненный взгляд. Блин.</w:t>
      </w:r>
    </w:p>
    <w:p>
      <w:pPr>
        <w:spacing w:after="269"/>
        <w:ind w:left="120"/>
        <w:jc w:val="left"/>
      </w:pPr>
      <w:r>
        <w:rPr>
          <w:rFonts w:ascii="Times New Roman" w:hAnsi="Times New Roman"/>
          <w:b w:val="false"/>
          <w:i w:val="false"/>
          <w:color w:val="000000"/>
          <w:sz w:val="22"/>
        </w:rPr>
        <w:t>Но тут она поняла, кто именно её позвал, и направилась к нам с загадочным выражением на лице. — Так, что у нас здесь? Необычное животное, как я вижу.</w:t>
      </w:r>
    </w:p>
    <w:p>
      <w:pPr>
        <w:spacing w:after="269"/>
        <w:ind w:left="120"/>
        <w:jc w:val="left"/>
      </w:pPr>
      <w:r>
        <w:rPr>
          <w:rFonts w:ascii="Times New Roman" w:hAnsi="Times New Roman"/>
          <w:b w:val="false"/>
          <w:i w:val="false"/>
          <w:color w:val="000000"/>
          <w:sz w:val="22"/>
        </w:rPr>
        <w:t>— Не могла бы ты не именовать меня как хомо сапиенс сапиенс? Ты отрицаешь мою человечность.</w:t>
      </w:r>
    </w:p>
    <w:p>
      <w:pPr>
        <w:spacing w:after="269"/>
        <w:ind w:left="120"/>
        <w:jc w:val="left"/>
      </w:pPr>
      <w:r>
        <w:rPr>
          <w:rFonts w:ascii="Times New Roman" w:hAnsi="Times New Roman"/>
          <w:b w:val="false"/>
          <w:i w:val="false"/>
          <w:color w:val="000000"/>
          <w:sz w:val="22"/>
        </w:rPr>
        <w:t>— Я не права?</w:t>
      </w:r>
    </w:p>
    <w:p>
      <w:pPr>
        <w:spacing w:after="269"/>
        <w:ind w:left="120"/>
        <w:jc w:val="left"/>
      </w:pPr>
      <w:r>
        <w:rPr>
          <w:rFonts w:ascii="Times New Roman" w:hAnsi="Times New Roman"/>
          <w:b w:val="false"/>
          <w:i w:val="false"/>
          <w:color w:val="000000"/>
          <w:sz w:val="22"/>
        </w:rPr>
        <w:t>— В чём-то права, но упускаешь суть…</w:t>
      </w:r>
    </w:p>
    <w:p>
      <w:pPr>
        <w:spacing w:after="269"/>
        <w:ind w:left="120"/>
        <w:jc w:val="left"/>
      </w:pPr>
      <w:r>
        <w:rPr>
          <w:rFonts w:ascii="Times New Roman" w:hAnsi="Times New Roman"/>
          <w:b w:val="false"/>
          <w:i w:val="false"/>
          <w:color w:val="000000"/>
          <w:sz w:val="22"/>
        </w:rPr>
        <w:t>Первое, что она сделала, открыв рот, это поименовала меня как представителя семейства гоминидов из отряда приматов. С биологической точки зрения оно, конечно, так, но с человеческой худшего приветствия и придумать было нельзя.</w:t>
      </w:r>
    </w:p>
    <w:p>
      <w:pPr>
        <w:spacing w:after="269"/>
        <w:ind w:left="120"/>
        <w:jc w:val="left"/>
      </w:pPr>
      <w:r>
        <w:rPr>
          <w:rFonts w:ascii="Times New Roman" w:hAnsi="Times New Roman"/>
          <w:b w:val="false"/>
          <w:i w:val="false"/>
          <w:color w:val="000000"/>
          <w:sz w:val="22"/>
        </w:rPr>
        <w:t>— Так зачем тебе потребовался этот тупик?</w:t>
      </w:r>
    </w:p>
    <w:p>
      <w:pPr>
        <w:spacing w:after="269"/>
        <w:ind w:left="120"/>
        <w:jc w:val="left"/>
      </w:pPr>
      <w:r>
        <w:rPr>
          <w:rFonts w:ascii="Times New Roman" w:hAnsi="Times New Roman"/>
          <w:b w:val="false"/>
          <w:i w:val="false"/>
          <w:color w:val="000000"/>
          <w:sz w:val="22"/>
        </w:rPr>
        <w:t>— …Я заблудилась, — мрачно сообщила Юкиносита. И выражение её лица невозможно было описать иначе, чем… капитуляция. Казалось, она готова совершить харакири. Она снова открыла путеводитель и уткнулась в него раздражённым взглядом.</w:t>
      </w:r>
    </w:p>
    <w:p>
      <w:pPr>
        <w:spacing w:after="269"/>
        <w:ind w:left="120"/>
        <w:jc w:val="left"/>
      </w:pPr>
      <w:r>
        <w:rPr>
          <w:rFonts w:ascii="Times New Roman" w:hAnsi="Times New Roman"/>
          <w:b w:val="false"/>
          <w:i w:val="false"/>
          <w:color w:val="000000"/>
          <w:sz w:val="22"/>
        </w:rPr>
        <w:t>Так ты не умеешь ориентироваться… Ну, бывает, что и с картой можно заблудиться. Она не всегда спасает, особенно когда ты в сооружении, где все залы похожи один на другой. Вроде Комикета или подземного уровня станции Синдзюку. А на станции Умеда запросто попадёшь впросак, если не прихватишь миллиметровку и сам всё не нарисуешь.</w:t>
      </w:r>
    </w:p>
    <w:p>
      <w:pPr>
        <w:spacing w:after="269"/>
        <w:ind w:left="120"/>
        <w:jc w:val="left"/>
      </w:pPr>
      <w:r>
        <w:rPr>
          <w:rFonts w:ascii="Times New Roman" w:hAnsi="Times New Roman"/>
          <w:b w:val="false"/>
          <w:i w:val="false"/>
          <w:color w:val="000000"/>
          <w:sz w:val="22"/>
        </w:rPr>
        <w:t>— Добрый день, Юкино-сан!</w:t>
      </w:r>
    </w:p>
    <w:p>
      <w:pPr>
        <w:spacing w:after="269"/>
        <w:ind w:left="120"/>
        <w:jc w:val="left"/>
      </w:pPr>
      <w:r>
        <w:rPr>
          <w:rFonts w:ascii="Times New Roman" w:hAnsi="Times New Roman"/>
          <w:b w:val="false"/>
          <w:i w:val="false"/>
          <w:color w:val="000000"/>
          <w:sz w:val="22"/>
        </w:rPr>
        <w:t>— А, значит, ты тоже пришла, Комачи. Добрый день.</w:t>
      </w:r>
    </w:p>
    <w:p>
      <w:pPr>
        <w:spacing w:after="269"/>
        <w:ind w:left="120"/>
        <w:jc w:val="left"/>
      </w:pPr>
      <w:r>
        <w:rPr>
          <w:rFonts w:ascii="Times New Roman" w:hAnsi="Times New Roman"/>
          <w:b w:val="false"/>
          <w:i w:val="false"/>
          <w:color w:val="000000"/>
          <w:sz w:val="22"/>
        </w:rPr>
        <w:t>— Не ожидал увидеть тебя здесь, — сказал я. — Пришла что-то посмотреть?</w:t>
      </w:r>
    </w:p>
    <w:p>
      <w:pPr>
        <w:spacing w:after="269"/>
        <w:ind w:left="120"/>
        <w:jc w:val="left"/>
      </w:pPr>
      <w:r>
        <w:rPr>
          <w:rFonts w:ascii="Times New Roman" w:hAnsi="Times New Roman"/>
          <w:b w:val="false"/>
          <w:i w:val="false"/>
          <w:color w:val="000000"/>
          <w:sz w:val="22"/>
        </w:rPr>
        <w:t>— …Ну, кое-что.</w:t>
      </w:r>
    </w:p>
    <w:p>
      <w:pPr>
        <w:spacing w:after="269"/>
        <w:ind w:left="120"/>
        <w:jc w:val="left"/>
      </w:pPr>
      <w:r>
        <w:rPr>
          <w:rFonts w:ascii="Times New Roman" w:hAnsi="Times New Roman"/>
          <w:b w:val="false"/>
          <w:i w:val="false"/>
          <w:color w:val="000000"/>
          <w:sz w:val="22"/>
        </w:rPr>
        <w:t>Кошек, надо полагать. Судя по тому, что угол с кошками обведён красным…</w:t>
      </w:r>
    </w:p>
    <w:p>
      <w:pPr>
        <w:spacing w:after="269"/>
        <w:ind w:left="120"/>
        <w:jc w:val="left"/>
      </w:pPr>
      <w:r>
        <w:rPr>
          <w:rFonts w:ascii="Times New Roman" w:hAnsi="Times New Roman"/>
          <w:b w:val="false"/>
          <w:i w:val="false"/>
          <w:color w:val="000000"/>
          <w:sz w:val="22"/>
        </w:rPr>
        <w:t>Заметив мой взгляд, Юкиносита спокойно закрыла путеводитель, словно ничего и не случилось. — Хи… Хики… — Она пыталась казаться спокойной, но запиналась на каждом слове. — Кхе-кхе… А ты что здесь делаешь, Хикигая?</w:t>
      </w:r>
    </w:p>
    <w:p>
      <w:pPr>
        <w:spacing w:after="269"/>
        <w:ind w:left="120"/>
        <w:jc w:val="left"/>
      </w:pPr>
      <w:r>
        <w:rPr>
          <w:rFonts w:ascii="Times New Roman" w:hAnsi="Times New Roman"/>
          <w:b w:val="false"/>
          <w:i w:val="false"/>
          <w:color w:val="000000"/>
          <w:sz w:val="22"/>
        </w:rPr>
        <w:t>Я тоже старался сделать вид, что ничего такого не произошло. И изо всех сил сопротивлялся желанию посмеяться над ней. В конце концов, ляпни я что-нибудь не то, и она отомстит мне в пятикратном размере…</w:t>
      </w:r>
    </w:p>
    <w:p>
      <w:pPr>
        <w:spacing w:after="269"/>
        <w:ind w:left="120"/>
        <w:jc w:val="left"/>
      </w:pPr>
      <w:r>
        <w:rPr>
          <w:rFonts w:ascii="Times New Roman" w:hAnsi="Times New Roman"/>
          <w:b w:val="false"/>
          <w:i w:val="false"/>
          <w:color w:val="000000"/>
          <w:sz w:val="22"/>
        </w:rPr>
        <w:t>— Мы с сестрой каждый год сюда ходим.</w:t>
      </w:r>
    </w:p>
    <w:p>
      <w:pPr>
        <w:spacing w:after="269"/>
        <w:ind w:left="120"/>
        <w:jc w:val="left"/>
      </w:pPr>
      <w:r>
        <w:rPr>
          <w:rFonts w:ascii="Times New Roman" w:hAnsi="Times New Roman"/>
          <w:b w:val="false"/>
          <w:i w:val="false"/>
          <w:color w:val="000000"/>
          <w:sz w:val="22"/>
        </w:rPr>
        <w:t>— И здесь мы нашего кота нашли! — Вставила слово Комачи.</w:t>
      </w:r>
    </w:p>
    <w:p>
      <w:pPr>
        <w:spacing w:after="269"/>
        <w:ind w:left="120"/>
        <w:jc w:val="left"/>
      </w:pPr>
      <w:r>
        <w:rPr>
          <w:rFonts w:ascii="Times New Roman" w:hAnsi="Times New Roman"/>
          <w:b w:val="false"/>
          <w:i w:val="false"/>
          <w:color w:val="000000"/>
          <w:sz w:val="22"/>
        </w:rPr>
        <w:t>Да, как Комачи и сказала, именно здесь мы впервые встретились с Камакурой. Может, он и наглый мошенник, но с родословной. И когда Комачи захотела его в питомцы, всё было решено. Даже жалко стало отца, которого позвали только для того, чтобы он расплатился.</w:t>
      </w:r>
    </w:p>
    <w:p>
      <w:pPr>
        <w:spacing w:after="269"/>
        <w:ind w:left="120"/>
        <w:jc w:val="left"/>
      </w:pPr>
      <w:r>
        <w:rPr>
          <w:rFonts w:ascii="Times New Roman" w:hAnsi="Times New Roman"/>
          <w:b w:val="false"/>
          <w:i w:val="false"/>
          <w:color w:val="000000"/>
          <w:sz w:val="22"/>
        </w:rPr>
        <w:t>Юкиносита посмотрела на нас с Комачи. На её лице явно нарисовалась улыбка. Только не снова. Видел я уже у неё такое выражение в своё время.</w:t>
      </w:r>
    </w:p>
    <w:p>
      <w:pPr>
        <w:spacing w:after="269"/>
        <w:ind w:left="120"/>
        <w:jc w:val="left"/>
      </w:pPr>
      <w:r>
        <w:rPr>
          <w:rFonts w:ascii="Times New Roman" w:hAnsi="Times New Roman"/>
          <w:b w:val="false"/>
          <w:i w:val="false"/>
          <w:color w:val="000000"/>
          <w:sz w:val="22"/>
        </w:rPr>
        <w:t>— …Вы как всегда отлично ладите, как я погляжу.</w:t>
      </w:r>
    </w:p>
    <w:p>
      <w:pPr>
        <w:spacing w:after="269"/>
        <w:ind w:left="120"/>
        <w:jc w:val="left"/>
      </w:pPr>
      <w:r>
        <w:rPr>
          <w:rFonts w:ascii="Times New Roman" w:hAnsi="Times New Roman"/>
          <w:b w:val="false"/>
          <w:i w:val="false"/>
          <w:color w:val="000000"/>
          <w:sz w:val="22"/>
        </w:rPr>
        <w:t>— Не совсем, это больше похоже на постоянное соревнование.</w:t>
      </w:r>
    </w:p>
    <w:p>
      <w:pPr>
        <w:spacing w:after="269"/>
        <w:ind w:left="120"/>
        <w:jc w:val="left"/>
      </w:pPr>
      <w:r>
        <w:rPr>
          <w:rFonts w:ascii="Times New Roman" w:hAnsi="Times New Roman"/>
          <w:b w:val="false"/>
          <w:i w:val="false"/>
          <w:color w:val="000000"/>
          <w:sz w:val="22"/>
        </w:rPr>
        <w:t>— Ясно. — Пауза. — Тогда пока.</w:t>
      </w:r>
    </w:p>
    <w:p>
      <w:pPr>
        <w:spacing w:after="269"/>
        <w:ind w:left="120"/>
        <w:jc w:val="left"/>
      </w:pPr>
      <w:r>
        <w:rPr>
          <w:rFonts w:ascii="Times New Roman" w:hAnsi="Times New Roman"/>
          <w:b w:val="false"/>
          <w:i w:val="false"/>
          <w:color w:val="000000"/>
          <w:sz w:val="22"/>
        </w:rPr>
        <w:t>— Угу, пока.</w:t>
      </w:r>
    </w:p>
    <w:p>
      <w:pPr>
        <w:spacing w:after="269"/>
        <w:ind w:left="120"/>
        <w:jc w:val="left"/>
      </w:pPr>
      <w:r>
        <w:rPr>
          <w:rFonts w:ascii="Times New Roman" w:hAnsi="Times New Roman"/>
          <w:b w:val="false"/>
          <w:i w:val="false"/>
          <w:color w:val="000000"/>
          <w:sz w:val="22"/>
        </w:rPr>
        <w:t>Коротко пробормотали мы слова прощания, уходя от дальнейшего разговора.</w:t>
      </w:r>
    </w:p>
    <w:p>
      <w:pPr>
        <w:spacing w:after="269"/>
        <w:ind w:left="120"/>
        <w:jc w:val="left"/>
      </w:pPr>
      <w:r>
        <w:rPr>
          <w:rFonts w:ascii="Times New Roman" w:hAnsi="Times New Roman"/>
          <w:b w:val="false"/>
          <w:i w:val="false"/>
          <w:color w:val="000000"/>
          <w:sz w:val="22"/>
        </w:rPr>
        <w:t>— Погоди секундочку, Юкино-сан. Раз уж мы встретились, давайте болтаться здесь вместе! — Комачи ухватила Юкиноситу за рукав прежде, чем та успела уйти. — Стоит моему братцу открыть рот, он становится полным занудой. Я хочу повеселиться с тобой, Юкино-сан.</w:t>
      </w:r>
    </w:p>
    <w:p>
      <w:pPr>
        <w:spacing w:after="269"/>
        <w:ind w:left="120"/>
        <w:jc w:val="left"/>
      </w:pPr>
      <w:r>
        <w:rPr>
          <w:rFonts w:ascii="Times New Roman" w:hAnsi="Times New Roman"/>
          <w:b w:val="false"/>
          <w:i w:val="false"/>
          <w:color w:val="000000"/>
          <w:sz w:val="22"/>
        </w:rPr>
        <w:t>— В-вот как? — Юкиносита на полшага отступила под её напором.</w:t>
      </w:r>
    </w:p>
    <w:p>
      <w:pPr>
        <w:spacing w:after="269"/>
        <w:ind w:left="120"/>
        <w:jc w:val="left"/>
      </w:pPr>
      <w:r>
        <w:rPr>
          <w:rFonts w:ascii="Times New Roman" w:hAnsi="Times New Roman"/>
          <w:b w:val="false"/>
          <w:i w:val="false"/>
          <w:color w:val="000000"/>
          <w:sz w:val="22"/>
        </w:rPr>
        <w:t>Комачи яростно закивала. — Ага, ага! Давай!</w:t>
      </w:r>
    </w:p>
    <w:p>
      <w:pPr>
        <w:spacing w:after="269"/>
        <w:ind w:left="120"/>
        <w:jc w:val="left"/>
      </w:pPr>
      <w:r>
        <w:rPr>
          <w:rFonts w:ascii="Times New Roman" w:hAnsi="Times New Roman"/>
          <w:b w:val="false"/>
          <w:i w:val="false"/>
          <w:color w:val="000000"/>
          <w:sz w:val="22"/>
        </w:rPr>
        <w:t>— А это нам не помешает?.. Хикигая, я имею в виду.</w:t>
      </w:r>
    </w:p>
    <w:p>
      <w:pPr>
        <w:spacing w:after="269"/>
        <w:ind w:left="120"/>
        <w:jc w:val="left"/>
      </w:pPr>
      <w:r>
        <w:rPr>
          <w:rFonts w:ascii="Times New Roman" w:hAnsi="Times New Roman"/>
          <w:b w:val="false"/>
          <w:i w:val="false"/>
          <w:color w:val="000000"/>
          <w:sz w:val="22"/>
        </w:rPr>
        <w:t>Меня опять отодвинули на второй план, как будто это самое естественное дело на свете.</w:t>
      </w:r>
    </w:p>
    <w:p>
      <w:pPr>
        <w:spacing w:after="269"/>
        <w:ind w:left="120"/>
        <w:jc w:val="left"/>
      </w:pPr>
      <w:r>
        <w:rPr>
          <w:rFonts w:ascii="Times New Roman" w:hAnsi="Times New Roman"/>
          <w:b w:val="false"/>
          <w:i w:val="false"/>
          <w:color w:val="000000"/>
          <w:sz w:val="22"/>
        </w:rPr>
        <w:t>— Стоп, что за чушь ты несёшь? Я всегда молчу, когда кругом люди, и никогда не путаюсь под ногами, слышишь?</w:t>
      </w:r>
    </w:p>
    <w:p>
      <w:pPr>
        <w:spacing w:after="269"/>
        <w:ind w:left="120"/>
        <w:jc w:val="left"/>
      </w:pPr>
      <w:r>
        <w:rPr>
          <w:rFonts w:ascii="Times New Roman" w:hAnsi="Times New Roman"/>
          <w:b w:val="false"/>
          <w:i w:val="false"/>
          <w:color w:val="000000"/>
          <w:sz w:val="22"/>
        </w:rPr>
        <w:t>— Иначе говоря, ты смешиваешься с окружением, понятно… В этом плане у тебя потрясающий талант…</w:t>
      </w:r>
    </w:p>
    <w:p>
      <w:pPr>
        <w:spacing w:after="269"/>
        <w:ind w:left="120"/>
        <w:jc w:val="left"/>
      </w:pPr>
      <w:r>
        <w:rPr>
          <w:rFonts w:ascii="Times New Roman" w:hAnsi="Times New Roman"/>
          <w:b w:val="false"/>
          <w:i w:val="false"/>
          <w:color w:val="000000"/>
          <w:sz w:val="22"/>
        </w:rPr>
        <w:t>Юкиносита не выглядела ни удивлённой, ни восхищённой. Но на самом деле, в компании и правда лучше помалкивать, тогда и относиться к тебе будут неплохо.</w:t>
      </w:r>
    </w:p>
    <w:p>
      <w:pPr>
        <w:spacing w:after="269"/>
        <w:ind w:left="120"/>
        <w:jc w:val="left"/>
      </w:pPr>
      <w:r>
        <w:rPr>
          <w:rFonts w:ascii="Times New Roman" w:hAnsi="Times New Roman"/>
          <w:b w:val="false"/>
          <w:i w:val="false"/>
          <w:color w:val="000000"/>
          <w:sz w:val="22"/>
        </w:rPr>
        <w:t>— …Что ж, давайте ходить вместе, — сказала Юкиносита. — Хочешь здесь чего-нибудь посмотреть? Е-если ничего такого…</w:t>
      </w:r>
    </w:p>
    <w:p>
      <w:pPr>
        <w:spacing w:after="269"/>
        <w:ind w:left="120"/>
        <w:jc w:val="left"/>
      </w:pPr>
      <w:r>
        <w:rPr>
          <w:rFonts w:ascii="Times New Roman" w:hAnsi="Times New Roman"/>
          <w:b w:val="false"/>
          <w:i w:val="false"/>
          <w:color w:val="000000"/>
          <w:sz w:val="22"/>
        </w:rPr>
        <w:t>— Посмотрим… — Комачи хлопнула себя по лбу, словно её осенило. — Раз уж мы здесь, давайте посмотрим на тех, на кого обычно не обращаем внимания!</w:t>
      </w:r>
    </w:p>
    <w:p>
      <w:pPr>
        <w:spacing w:after="269"/>
        <w:ind w:left="120"/>
        <w:jc w:val="left"/>
      </w:pPr>
      <w:r>
        <w:rPr>
          <w:rFonts w:ascii="Times New Roman" w:hAnsi="Times New Roman"/>
          <w:b w:val="false"/>
          <w:i w:val="false"/>
          <w:color w:val="000000"/>
          <w:sz w:val="22"/>
        </w:rPr>
        <w:t>— …Честно говоря, даже не понимаю, чувствуешь ты атмосферу или нет, — заметил я.</w:t>
      </w:r>
    </w:p>
    <w:p>
      <w:pPr>
        <w:spacing w:after="269"/>
        <w:ind w:left="120"/>
        <w:jc w:val="left"/>
      </w:pPr>
      <w:r>
        <w:rPr>
          <w:rFonts w:ascii="Times New Roman" w:hAnsi="Times New Roman"/>
          <w:b w:val="false"/>
          <w:i w:val="false"/>
          <w:color w:val="000000"/>
          <w:sz w:val="22"/>
        </w:rPr>
        <w:t>— А? Чего? — Она озадаченно наклонила голову.</w:t>
      </w:r>
    </w:p>
    <w:p>
      <w:pPr>
        <w:spacing w:after="269"/>
        <w:ind w:left="120"/>
        <w:jc w:val="left"/>
      </w:pPr>
      <w:r>
        <w:rPr>
          <w:rFonts w:ascii="Times New Roman" w:hAnsi="Times New Roman"/>
          <w:b w:val="false"/>
          <w:i w:val="false"/>
          <w:color w:val="000000"/>
          <w:sz w:val="22"/>
        </w:rPr>
        <w:t>— …Полагаюсь на твой выбор. — Смиренно вздохнула Юкиносита.</w:t>
      </w:r>
    </w:p>
    <w:p>
      <w:pPr>
        <w:spacing w:after="269"/>
        <w:ind w:left="120"/>
        <w:jc w:val="left"/>
      </w:pPr>
      <w:r>
        <w:rPr>
          <w:rFonts w:ascii="Times New Roman" w:hAnsi="Times New Roman"/>
          <w:b w:val="false"/>
          <w:i w:val="false"/>
          <w:color w:val="000000"/>
          <w:sz w:val="22"/>
        </w:rPr>
        <w:t>Даже не знаю, что тут сказать. Я мысленно извинился перед сестрой.</w:t>
      </w:r>
    </w:p>
    <w:p>
      <w:pPr>
        <w:spacing w:after="269"/>
        <w:ind w:left="120"/>
        <w:jc w:val="left"/>
      </w:pPr>
      <w:r>
        <w:rPr>
          <w:rFonts w:ascii="Times New Roman" w:hAnsi="Times New Roman"/>
          <w:b w:val="false"/>
          <w:i w:val="false"/>
          <w:color w:val="000000"/>
          <w:sz w:val="22"/>
        </w:rPr>
        <w:t xml:space="preserve">Когда дело касается редких животных, среди них не так много крупных, как можно ожидать. И судя по обстановке, птиц это касалось в полной мере. Потому, наверно, что редкие птицы много места не занимают. </w:t>
      </w:r>
    </w:p>
    <w:p>
      <w:pPr>
        <w:spacing w:after="269"/>
        <w:ind w:left="120"/>
        <w:jc w:val="left"/>
      </w:pPr>
      <w:r>
        <w:rPr>
          <w:rFonts w:ascii="Times New Roman" w:hAnsi="Times New Roman"/>
          <w:b w:val="false"/>
          <w:i w:val="false"/>
          <w:color w:val="000000"/>
          <w:sz w:val="22"/>
        </w:rPr>
        <w:t>Покинув зал с кричаще раскрашенными птицами южных стран, мы вышли к донельзя великолепному вольеру. Этот вольер, ограждённый стальным поручнем, служил домом для величественных птиц с изогнутыми клювами, острыми когтями и мощными крыльями.</w:t>
      </w:r>
    </w:p>
    <w:p>
      <w:pPr>
        <w:spacing w:after="269"/>
        <w:ind w:left="120"/>
        <w:jc w:val="left"/>
      </w:pPr>
      <w:r>
        <w:rPr>
          <w:rFonts w:ascii="Times New Roman" w:hAnsi="Times New Roman"/>
          <w:b w:val="false"/>
          <w:i w:val="false"/>
          <w:color w:val="000000"/>
          <w:sz w:val="22"/>
        </w:rPr>
        <w:t>— З-зацени, Комачи! Орлы! Соколы! Ястребы! Боже, хочу себе такого.</w:t>
      </w:r>
    </w:p>
    <w:p>
      <w:pPr>
        <w:spacing w:after="269"/>
        <w:ind w:left="120"/>
        <w:jc w:val="left"/>
      </w:pPr>
      <w:r>
        <w:rPr>
          <w:rFonts w:ascii="Times New Roman" w:hAnsi="Times New Roman"/>
          <w:b w:val="false"/>
          <w:i w:val="false"/>
          <w:color w:val="000000"/>
          <w:sz w:val="22"/>
        </w:rPr>
        <w:t>Как здорово… Я едва не остановился и не полез через ограду незаметно для себя. Если у меня и есть какой-то из симптомов чунибьё, так это моя неспособность противостоять такому потрясающему зрелищу. Наверно, так же смотрели бы американский солдат или полный чуни.</w:t>
      </w:r>
    </w:p>
    <w:p>
      <w:pPr>
        <w:spacing w:after="269"/>
        <w:ind w:left="120"/>
        <w:jc w:val="left"/>
      </w:pPr>
      <w:r>
        <w:rPr>
          <w:rFonts w:ascii="Times New Roman" w:hAnsi="Times New Roman"/>
          <w:b w:val="false"/>
          <w:i w:val="false"/>
          <w:color w:val="000000"/>
          <w:sz w:val="22"/>
        </w:rPr>
        <w:t>Но Комачи, неспособная оценить это великолепие, лишь фыркнула в ответ.</w:t>
      </w:r>
    </w:p>
    <w:p>
      <w:pPr>
        <w:spacing w:after="269"/>
        <w:ind w:left="120"/>
        <w:jc w:val="left"/>
      </w:pPr>
      <w:r>
        <w:rPr>
          <w:rFonts w:ascii="Times New Roman" w:hAnsi="Times New Roman"/>
          <w:b w:val="false"/>
          <w:i w:val="false"/>
          <w:color w:val="000000"/>
          <w:sz w:val="22"/>
        </w:rPr>
        <w:t>— А? Они совсем не милые. Это попахивает чуни.</w:t>
      </w:r>
    </w:p>
    <w:p>
      <w:pPr>
        <w:spacing w:after="269"/>
        <w:ind w:left="120"/>
        <w:jc w:val="left"/>
      </w:pPr>
      <w:r>
        <w:rPr>
          <w:rFonts w:ascii="Times New Roman" w:hAnsi="Times New Roman"/>
          <w:b w:val="false"/>
          <w:i w:val="false"/>
          <w:color w:val="000000"/>
          <w:sz w:val="22"/>
        </w:rPr>
        <w:t>— Боже, что ты несёшь? Разве не мило, как они поворачивают голову, видишь? — Я развернулся, намереваясь убеждать её и дальше, но Комачи уже пошла дальше, оставив меня. Как жестоко.</w:t>
      </w:r>
    </w:p>
    <w:p>
      <w:pPr>
        <w:spacing w:after="269"/>
        <w:ind w:left="120"/>
        <w:jc w:val="left"/>
      </w:pPr>
      <w:r>
        <w:rPr>
          <w:rFonts w:ascii="Times New Roman" w:hAnsi="Times New Roman"/>
          <w:b w:val="false"/>
          <w:i w:val="false"/>
          <w:color w:val="000000"/>
          <w:sz w:val="22"/>
        </w:rPr>
        <w:t xml:space="preserve">— Нет в этом ничего милого. — Вместо жестокосердной сестры мне ответила Юкиносита. И добавила к моему удивлению. — Но я думаю, что они величественные и прекрасные. </w:t>
      </w:r>
    </w:p>
    <w:p>
      <w:pPr>
        <w:spacing w:after="269"/>
        <w:ind w:left="120"/>
        <w:jc w:val="left"/>
      </w:pPr>
      <w:r>
        <w:rPr>
          <w:rFonts w:ascii="Times New Roman" w:hAnsi="Times New Roman"/>
          <w:b w:val="false"/>
          <w:i w:val="false"/>
          <w:color w:val="000000"/>
          <w:sz w:val="22"/>
        </w:rPr>
        <w:t>Похоже, она не врёт. Юкиносита стояла рядом со мной, вцепившись в поручень, её взгляд не отрывался от пернатых хищников.</w:t>
      </w:r>
    </w:p>
    <w:p>
      <w:pPr>
        <w:spacing w:after="269"/>
        <w:ind w:left="120"/>
        <w:jc w:val="left"/>
      </w:pPr>
      <w:r>
        <w:rPr>
          <w:rFonts w:ascii="Times New Roman" w:hAnsi="Times New Roman"/>
          <w:b w:val="false"/>
          <w:i w:val="false"/>
          <w:color w:val="000000"/>
          <w:sz w:val="22"/>
        </w:rPr>
        <w:t>— Ого! Ты понимаешь их великолепие! В глубине души ты чуни!</w:t>
      </w:r>
    </w:p>
    <w:p>
      <w:pPr>
        <w:spacing w:after="269"/>
        <w:ind w:left="120"/>
        <w:jc w:val="left"/>
      </w:pPr>
      <w:r>
        <w:rPr>
          <w:rFonts w:ascii="Times New Roman" w:hAnsi="Times New Roman"/>
          <w:b w:val="false"/>
          <w:i w:val="false"/>
          <w:color w:val="000000"/>
          <w:sz w:val="22"/>
        </w:rPr>
        <w:t xml:space="preserve">— …Этого я </w:t>
      </w:r>
      <w:r>
        <w:rPr>
          <w:rFonts w:ascii="Times New Roman" w:hAnsi="Times New Roman"/>
          <w:b w:val="false"/>
          <w:i/>
          <w:color w:val="000000"/>
          <w:sz w:val="22"/>
        </w:rPr>
        <w:t>не</w:t>
      </w:r>
      <w:r>
        <w:rPr>
          <w:rFonts w:ascii="Times New Roman" w:hAnsi="Times New Roman"/>
          <w:b w:val="false"/>
          <w:i w:val="false"/>
          <w:color w:val="000000"/>
          <w:sz w:val="22"/>
        </w:rPr>
        <w:t xml:space="preserve"> понимаю.</w:t>
      </w:r>
    </w:p>
    <w:p>
      <w:pPr>
        <w:spacing w:after="269"/>
        <w:ind w:left="120"/>
        <w:jc w:val="left"/>
      </w:pPr>
      <w:r>
        <w:rPr>
          <w:rFonts w:ascii="Times New Roman" w:hAnsi="Times New Roman"/>
          <w:b w:val="false"/>
          <w:i w:val="false"/>
          <w:color w:val="000000"/>
          <w:sz w:val="22"/>
        </w:rPr>
        <w:t>Увы, эта дама не понимает…</w:t>
      </w:r>
    </w:p>
    <w:p>
      <w:pPr>
        <w:spacing w:after="269"/>
        <w:ind w:left="120"/>
        <w:jc w:val="left"/>
      </w:pPr>
      <w:r>
        <w:rPr>
          <w:rFonts w:ascii="Times New Roman" w:hAnsi="Times New Roman"/>
          <w:b w:val="false"/>
          <w:i w:val="false"/>
          <w:color w:val="000000"/>
          <w:sz w:val="22"/>
        </w:rPr>
        <w:t>Вот чёрт. Ещё немного, и я начну разговаривать как Заимокуза.</w:t>
      </w:r>
    </w:p>
    <w:p>
      <w:pPr>
        <w:spacing w:after="269"/>
        <w:ind w:left="120"/>
        <w:jc w:val="left"/>
      </w:pPr>
    </w:p>
    <w:p>
      <w:pPr>
        <w:spacing w:after="269"/>
        <w:ind w:left="120"/>
        <w:jc w:val="left"/>
      </w:pPr>
      <w:r>
        <w:rPr>
          <w:rFonts w:ascii="Times New Roman" w:hAnsi="Times New Roman"/>
          <w:b w:val="false"/>
          <w:i/>
          <w:color w:val="000000"/>
          <w:sz w:val="22"/>
        </w:rPr>
        <w:t>Проклятый чунибьё</w:t>
      </w:r>
    </w:p>
    <w:p>
      <w:pPr>
        <w:spacing w:after="269"/>
        <w:ind w:left="120"/>
        <w:jc w:val="left"/>
      </w:pPr>
      <w:r>
        <w:rPr>
          <w:rFonts w:ascii="Times New Roman" w:hAnsi="Times New Roman"/>
          <w:b w:val="false"/>
          <w:i/>
          <w:color w:val="000000"/>
          <w:sz w:val="22"/>
        </w:rPr>
        <w:t>Эта неизлечимая болезнь</w:t>
      </w:r>
    </w:p>
    <w:p>
      <w:pPr>
        <w:spacing w:after="269"/>
        <w:ind w:left="120"/>
        <w:jc w:val="left"/>
      </w:pPr>
      <w:r>
        <w:rPr>
          <w:rFonts w:ascii="Times New Roman" w:hAnsi="Times New Roman"/>
          <w:b w:val="false"/>
          <w:i/>
          <w:color w:val="000000"/>
          <w:sz w:val="22"/>
        </w:rPr>
        <w:t>в твоём сердце</w:t>
      </w:r>
    </w:p>
    <w:p>
      <w:pPr>
        <w:spacing w:after="269"/>
        <w:ind w:left="120"/>
        <w:jc w:val="left"/>
      </w:pPr>
    </w:p>
    <w:p>
      <w:pPr>
        <w:spacing w:after="269"/>
        <w:ind w:left="120"/>
        <w:jc w:val="left"/>
      </w:pPr>
      <w:r>
        <w:rPr>
          <w:rFonts w:ascii="Times New Roman" w:hAnsi="Times New Roman"/>
          <w:b w:val="false"/>
          <w:i w:val="false"/>
          <w:color w:val="000000"/>
          <w:sz w:val="22"/>
        </w:rPr>
        <w:t>Хайку, автор Хачиман. Кстати «чунибьё» — это слово, которое означает, что приближается пора стихов. Чунибьё — это весна юности.</w:t>
      </w:r>
    </w:p>
    <w:p>
      <w:pPr>
        <w:spacing w:after="0"/>
        <w:ind w:left="120"/>
        <w:jc w:val="center"/>
      </w:pPr>
      <w:r>
        <w:rPr>
          <w:rFonts w:ascii="Times New Roman" w:hAnsi="Times New Roman"/>
          <w:b w:val="false"/>
          <w:i w:val="false"/>
          <w:color w:val="000000"/>
          <w:sz w:val="22"/>
        </w:rPr>
        <w:t>× × ×</w:t>
      </w:r>
    </w:p>
    <w:p>
      <w:pPr>
        <w:spacing w:after="269"/>
        <w:ind w:left="120"/>
        <w:jc w:val="left"/>
      </w:pPr>
      <w:r>
        <w:rPr>
          <w:rFonts w:ascii="Times New Roman" w:hAnsi="Times New Roman"/>
          <w:b w:val="false"/>
          <w:i w:val="false"/>
          <w:color w:val="000000"/>
          <w:sz w:val="22"/>
        </w:rPr>
        <w:t>Мы покинули птиц и вышли в зал с мелкими животными. Здесь располагались зверьки вроде хомяков, кроликов и хорьков.</w:t>
      </w:r>
    </w:p>
    <w:p>
      <w:pPr>
        <w:spacing w:after="269"/>
        <w:ind w:left="120"/>
        <w:jc w:val="left"/>
      </w:pPr>
      <w:r>
        <w:rPr>
          <w:rFonts w:ascii="Times New Roman" w:hAnsi="Times New Roman"/>
          <w:b w:val="false"/>
          <w:i w:val="false"/>
          <w:color w:val="000000"/>
          <w:sz w:val="22"/>
        </w:rPr>
        <w:t>Для Комачи этот зал воистину оказался залом любимцев. Она охала, ахала и отказывалась сдвинуться с места хоть на сантиметр. Юкиносита же после недолгой попытки погладить зверьков отвернулась от них. Кажется, ощущение оказалось совсем не тем, что она искала. И она была даже более раздражённой, чем я ожидал…</w:t>
      </w:r>
    </w:p>
    <w:p>
      <w:pPr>
        <w:spacing w:after="269"/>
        <w:ind w:left="120"/>
        <w:jc w:val="left"/>
      </w:pPr>
      <w:r>
        <w:rPr>
          <w:rFonts w:ascii="Times New Roman" w:hAnsi="Times New Roman"/>
          <w:b w:val="false"/>
          <w:i w:val="false"/>
          <w:color w:val="000000"/>
          <w:sz w:val="22"/>
        </w:rPr>
        <w:t>Кстати, стоило мне подойти к этим зверькам, они тут же сматывались. Чёрт. Только не говорите мне, что меня даже эта мелюзга ненавидит.</w:t>
      </w:r>
    </w:p>
    <w:p>
      <w:pPr>
        <w:spacing w:after="269"/>
        <w:ind w:left="120"/>
        <w:jc w:val="left"/>
      </w:pPr>
      <w:r>
        <w:rPr>
          <w:rFonts w:ascii="Times New Roman" w:hAnsi="Times New Roman"/>
          <w:b w:val="false"/>
          <w:i w:val="false"/>
          <w:color w:val="000000"/>
          <w:sz w:val="22"/>
        </w:rPr>
        <w:t>— Комачи, пошли уже…</w:t>
      </w:r>
    </w:p>
    <w:p>
      <w:pPr>
        <w:spacing w:after="269"/>
        <w:ind w:left="120"/>
        <w:jc w:val="left"/>
      </w:pPr>
      <w:r>
        <w:rPr>
          <w:rFonts w:ascii="Times New Roman" w:hAnsi="Times New Roman"/>
          <w:b w:val="false"/>
          <w:i w:val="false"/>
          <w:color w:val="000000"/>
          <w:sz w:val="22"/>
        </w:rPr>
        <w:t>— Ой, какие милые! Я почти в экстазе! А, да. Братик, ты можешь идти. А я ещё тут побуду.</w:t>
      </w:r>
    </w:p>
    <w:p>
      <w:pPr>
        <w:spacing w:after="269"/>
        <w:ind w:left="120"/>
        <w:jc w:val="left"/>
      </w:pPr>
      <w:r>
        <w:rPr>
          <w:rFonts w:ascii="Times New Roman" w:hAnsi="Times New Roman"/>
          <w:b w:val="false"/>
          <w:i w:val="false"/>
          <w:color w:val="000000"/>
          <w:sz w:val="22"/>
        </w:rPr>
        <w:t>— Вот как… — Причина, по которой она думает, что они милые, совсем не милая. С этой девчонкой всё в порядке?</w:t>
      </w:r>
    </w:p>
    <w:p>
      <w:pPr>
        <w:spacing w:after="269"/>
        <w:ind w:left="120"/>
        <w:jc w:val="left"/>
      </w:pPr>
      <w:r>
        <w:rPr>
          <w:rFonts w:ascii="Times New Roman" w:hAnsi="Times New Roman"/>
          <w:b w:val="false"/>
          <w:i w:val="false"/>
          <w:color w:val="000000"/>
          <w:sz w:val="22"/>
        </w:rPr>
        <w:t>Но раз уж Комачи дала добро, я решил идти дальше. Если я правильно помню, сейчас будет зал собак, а за ним, кажется, кошки.</w:t>
      </w:r>
    </w:p>
    <w:p>
      <w:pPr>
        <w:spacing w:after="269"/>
        <w:ind w:left="120"/>
        <w:jc w:val="left"/>
      </w:pPr>
      <w:r>
        <w:rPr>
          <w:rFonts w:ascii="Times New Roman" w:hAnsi="Times New Roman"/>
          <w:b w:val="false"/>
          <w:i w:val="false"/>
          <w:color w:val="000000"/>
          <w:sz w:val="22"/>
        </w:rPr>
        <w:t>— Ладно, Юкиносита. Зал через один — это кошки. Извини, но не могла бы ты побыть с Комачи вместо меня?</w:t>
      </w:r>
    </w:p>
    <w:p>
      <w:pPr>
        <w:spacing w:after="269"/>
        <w:ind w:left="120"/>
        <w:jc w:val="left"/>
      </w:pPr>
      <w:r>
        <w:rPr>
          <w:rFonts w:ascii="Times New Roman" w:hAnsi="Times New Roman"/>
          <w:b w:val="false"/>
          <w:i w:val="false"/>
          <w:color w:val="000000"/>
          <w:sz w:val="22"/>
        </w:rPr>
        <w:t>— Я не против, но думаю, она достаточно взрослая, чтобы самой о себе позаботиться. Или у тебя синдром гиперопёки?</w:t>
      </w:r>
    </w:p>
    <w:p>
      <w:pPr>
        <w:spacing w:after="269"/>
        <w:ind w:left="120"/>
        <w:jc w:val="left"/>
      </w:pPr>
      <w:r>
        <w:rPr>
          <w:rFonts w:ascii="Times New Roman" w:hAnsi="Times New Roman"/>
          <w:b w:val="false"/>
          <w:i w:val="false"/>
          <w:color w:val="000000"/>
          <w:sz w:val="22"/>
        </w:rPr>
        <w:t>— Не-а. Просто надо следить, чтобы она не издевалась над животными.</w:t>
      </w:r>
    </w:p>
    <w:p>
      <w:pPr>
        <w:spacing w:after="269"/>
        <w:ind w:left="120"/>
        <w:jc w:val="left"/>
      </w:pPr>
      <w:r>
        <w:rPr>
          <w:rFonts w:ascii="Times New Roman" w:hAnsi="Times New Roman"/>
          <w:b w:val="false"/>
          <w:i w:val="false"/>
          <w:color w:val="000000"/>
          <w:sz w:val="22"/>
        </w:rPr>
        <w:t>— Я не издеваюсь, — вмешалась Комачи. — Юкино-сан, ты понимаешь, что можешь пойти и посмотреть на кошек, да?</w:t>
      </w:r>
    </w:p>
    <w:p>
      <w:pPr>
        <w:spacing w:after="269"/>
        <w:ind w:left="120"/>
        <w:jc w:val="left"/>
      </w:pPr>
      <w:r>
        <w:rPr>
          <w:rFonts w:ascii="Times New Roman" w:hAnsi="Times New Roman"/>
          <w:b w:val="false"/>
          <w:i w:val="false"/>
          <w:color w:val="000000"/>
          <w:sz w:val="22"/>
        </w:rPr>
        <w:t>— А, в-вот как? Н-ну, раз уж мы зашли так далеко… — Юкиносита поспешно поднялась. Это до чего же она хочет на этих чёртовых кошек посмотреть? — Ну, тогда позволь откланяться.</w:t>
      </w:r>
    </w:p>
    <w:p>
      <w:pPr>
        <w:spacing w:after="269"/>
        <w:ind w:left="120"/>
        <w:jc w:val="left"/>
      </w:pPr>
      <w:r>
        <w:rPr>
          <w:rFonts w:ascii="Times New Roman" w:hAnsi="Times New Roman"/>
          <w:b w:val="false"/>
          <w:i w:val="false"/>
          <w:color w:val="000000"/>
          <w:sz w:val="22"/>
        </w:rPr>
        <w:t>И, полностью игнорируя моё присутствие, бодро двинулась в неизведанные воды.</w:t>
      </w:r>
    </w:p>
    <w:p>
      <w:pPr>
        <w:spacing w:after="269"/>
        <w:ind w:left="120"/>
        <w:jc w:val="left"/>
      </w:pPr>
      <w:r>
        <w:rPr>
          <w:rFonts w:ascii="Times New Roman" w:hAnsi="Times New Roman"/>
          <w:b w:val="false"/>
          <w:i w:val="false"/>
          <w:color w:val="000000"/>
          <w:sz w:val="22"/>
        </w:rPr>
        <w:t>Но как только в поле её зрения вплыла надпись «Собаки», бодрость сразу улетучилась.</w:t>
      </w:r>
    </w:p>
    <w:p>
      <w:pPr>
        <w:spacing w:after="269"/>
        <w:ind w:left="120"/>
        <w:jc w:val="left"/>
      </w:pPr>
      <w:r>
        <w:rPr>
          <w:rFonts w:ascii="Times New Roman" w:hAnsi="Times New Roman"/>
          <w:b w:val="false"/>
          <w:i w:val="false"/>
          <w:color w:val="000000"/>
          <w:sz w:val="22"/>
        </w:rPr>
        <w:t>— Что-то случилось? — Поинтересовался я.</w:t>
      </w:r>
    </w:p>
    <w:p>
      <w:pPr>
        <w:spacing w:after="269"/>
        <w:ind w:left="120"/>
        <w:jc w:val="left"/>
      </w:pPr>
      <w:r>
        <w:rPr>
          <w:rFonts w:ascii="Times New Roman" w:hAnsi="Times New Roman"/>
          <w:b w:val="false"/>
          <w:i w:val="false"/>
          <w:color w:val="000000"/>
          <w:sz w:val="22"/>
        </w:rPr>
        <w:t>— Нет, ничего…</w:t>
      </w:r>
    </w:p>
    <w:p>
      <w:pPr>
        <w:spacing w:after="269"/>
        <w:ind w:left="120"/>
        <w:jc w:val="left"/>
      </w:pPr>
      <w:r>
        <w:rPr>
          <w:rFonts w:ascii="Times New Roman" w:hAnsi="Times New Roman"/>
          <w:b w:val="false"/>
          <w:i w:val="false"/>
          <w:color w:val="000000"/>
          <w:sz w:val="22"/>
        </w:rPr>
        <w:t xml:space="preserve">Юкиносита притормозила, развернулась и зашла мне за спину, предоставляя мне всю инициативу. </w:t>
      </w:r>
      <w:r>
        <w:rPr>
          <w:rFonts w:ascii="Times New Roman" w:hAnsi="Times New Roman"/>
          <w:b w:val="false"/>
          <w:i/>
          <w:color w:val="000000"/>
          <w:sz w:val="22"/>
        </w:rPr>
        <w:t>Чёрт, она сзади! Я в заднице!</w:t>
      </w:r>
      <w:r>
        <w:rPr>
          <w:rFonts w:ascii="Times New Roman" w:hAnsi="Times New Roman"/>
          <w:b w:val="false"/>
          <w:i w:val="false"/>
          <w:color w:val="000000"/>
          <w:sz w:val="22"/>
        </w:rPr>
        <w:t xml:space="preserve"> Подумал было я, но никакой угрозы от неё не исходило.</w:t>
      </w:r>
    </w:p>
    <w:p>
      <w:pPr>
        <w:spacing w:after="269"/>
        <w:ind w:left="120"/>
        <w:jc w:val="left"/>
      </w:pPr>
      <w:r>
        <w:rPr>
          <w:rFonts w:ascii="Times New Roman" w:hAnsi="Times New Roman"/>
          <w:b w:val="false"/>
          <w:i w:val="false"/>
          <w:color w:val="000000"/>
          <w:sz w:val="22"/>
        </w:rPr>
        <w:t>…А, ну да, собаки. Хех, она и правда их не любит.</w:t>
      </w:r>
    </w:p>
    <w:p>
      <w:pPr>
        <w:spacing w:after="269"/>
        <w:ind w:left="120"/>
        <w:jc w:val="left"/>
      </w:pPr>
      <w:r>
        <w:rPr>
          <w:rFonts w:ascii="Times New Roman" w:hAnsi="Times New Roman"/>
          <w:b w:val="false"/>
          <w:i w:val="false"/>
          <w:color w:val="000000"/>
          <w:sz w:val="22"/>
        </w:rPr>
        <w:t>— Уверен, ты уже в курсе, но пойми, это просто щенки.</w:t>
      </w:r>
    </w:p>
    <w:p>
      <w:pPr>
        <w:spacing w:after="269"/>
        <w:ind w:left="120"/>
        <w:jc w:val="left"/>
      </w:pPr>
      <w:r>
        <w:rPr>
          <w:rFonts w:ascii="Times New Roman" w:hAnsi="Times New Roman"/>
          <w:b w:val="false"/>
          <w:i w:val="false"/>
          <w:color w:val="000000"/>
          <w:sz w:val="22"/>
        </w:rPr>
        <w:t>Поскольку это не только выставка, но и продажа, самые популярные питомцы — кошки и собаки — представлены здесь котятами и щенками. Грустно, конечно, но бизнес есть бизнес.</w:t>
      </w:r>
    </w:p>
    <w:p>
      <w:pPr>
        <w:spacing w:after="269"/>
        <w:ind w:left="120"/>
        <w:jc w:val="left"/>
      </w:pPr>
      <w:r>
        <w:rPr>
          <w:rFonts w:ascii="Times New Roman" w:hAnsi="Times New Roman"/>
          <w:b w:val="false"/>
          <w:i w:val="false"/>
          <w:color w:val="000000"/>
          <w:sz w:val="22"/>
        </w:rPr>
        <w:t>Не знаю, дошли мои слова до неё или нет, но Юкиносита отвела взгляд.</w:t>
      </w:r>
    </w:p>
    <w:p>
      <w:pPr>
        <w:spacing w:after="269"/>
        <w:ind w:left="120"/>
        <w:jc w:val="left"/>
      </w:pPr>
      <w:r>
        <w:rPr>
          <w:rFonts w:ascii="Times New Roman" w:hAnsi="Times New Roman"/>
          <w:b w:val="false"/>
          <w:i w:val="false"/>
          <w:color w:val="000000"/>
          <w:sz w:val="22"/>
        </w:rPr>
        <w:t>— Щенки даже ху… Я-я говорю это, только чтобы внести ясность, но я отнюдь не боюсь собак, понимаешь? Это… это просто не самая сильная моя сторона, так сказать.</w:t>
      </w:r>
    </w:p>
    <w:p>
      <w:pPr>
        <w:spacing w:after="269"/>
        <w:ind w:left="120"/>
        <w:jc w:val="left"/>
      </w:pPr>
      <w:r>
        <w:rPr>
          <w:rFonts w:ascii="Times New Roman" w:hAnsi="Times New Roman"/>
          <w:b w:val="false"/>
          <w:i w:val="false"/>
          <w:color w:val="000000"/>
          <w:sz w:val="22"/>
        </w:rPr>
        <w:t>— Знаешь, по сути это одно и то же.</w:t>
      </w:r>
    </w:p>
    <w:p>
      <w:pPr>
        <w:spacing w:after="269"/>
        <w:ind w:left="120"/>
        <w:jc w:val="left"/>
      </w:pPr>
      <w:r>
        <w:rPr>
          <w:rFonts w:ascii="Times New Roman" w:hAnsi="Times New Roman"/>
          <w:b w:val="false"/>
          <w:i w:val="false"/>
          <w:color w:val="000000"/>
          <w:sz w:val="22"/>
        </w:rPr>
        <w:t>— Это в пределах ошибки.</w:t>
      </w:r>
    </w:p>
    <w:p>
      <w:pPr>
        <w:spacing w:after="269"/>
        <w:ind w:left="120"/>
        <w:jc w:val="left"/>
      </w:pPr>
      <w:r>
        <w:rPr>
          <w:rFonts w:ascii="Times New Roman" w:hAnsi="Times New Roman"/>
          <w:b w:val="false"/>
          <w:i w:val="false"/>
          <w:color w:val="000000"/>
          <w:sz w:val="22"/>
        </w:rPr>
        <w:t>В самом деле? Ну, раз уж она так говорит…</w:t>
      </w:r>
    </w:p>
    <w:p>
      <w:pPr>
        <w:spacing w:after="269"/>
        <w:ind w:left="120"/>
        <w:jc w:val="left"/>
      </w:pPr>
      <w:r>
        <w:rPr>
          <w:rFonts w:ascii="Times New Roman" w:hAnsi="Times New Roman"/>
          <w:b w:val="false"/>
          <w:i w:val="false"/>
          <w:color w:val="000000"/>
          <w:sz w:val="22"/>
        </w:rPr>
        <w:t>— Хикигая… ты собачник?</w:t>
      </w:r>
    </w:p>
    <w:p>
      <w:pPr>
        <w:spacing w:after="269"/>
        <w:ind w:left="120"/>
        <w:jc w:val="left"/>
      </w:pPr>
      <w:r>
        <w:rPr>
          <w:rFonts w:ascii="Times New Roman" w:hAnsi="Times New Roman"/>
          <w:b w:val="false"/>
          <w:i w:val="false"/>
          <w:color w:val="000000"/>
          <w:sz w:val="22"/>
        </w:rPr>
        <w:t>— Я нейтрал. Я решил не вступать ни в какие партии или фракции.</w:t>
      </w:r>
    </w:p>
    <w:p>
      <w:pPr>
        <w:spacing w:after="269"/>
        <w:ind w:left="120"/>
        <w:jc w:val="left"/>
      </w:pPr>
      <w:r>
        <w:rPr>
          <w:rFonts w:ascii="Times New Roman" w:hAnsi="Times New Roman"/>
          <w:b w:val="false"/>
          <w:i w:val="false"/>
          <w:color w:val="000000"/>
          <w:sz w:val="22"/>
        </w:rPr>
        <w:t>Настоящие воины не входят в команду. Одиночки всегда будут противостоять всему миру. «Я против всех», как в фильме Стивена Сигала. Я думаю как Сигал, значит, по сути я и есть он.</w:t>
      </w:r>
    </w:p>
    <w:p>
      <w:pPr>
        <w:spacing w:after="269"/>
        <w:ind w:left="120"/>
        <w:jc w:val="left"/>
      </w:pPr>
      <w:r>
        <w:rPr>
          <w:rFonts w:ascii="Times New Roman" w:hAnsi="Times New Roman"/>
          <w:b w:val="false"/>
          <w:i w:val="false"/>
          <w:color w:val="000000"/>
          <w:sz w:val="22"/>
        </w:rPr>
        <w:t>Но в выражении лица Юкиноситы не было и проблеска одобрения.</w:t>
      </w:r>
    </w:p>
    <w:p>
      <w:pPr>
        <w:spacing w:after="269"/>
        <w:ind w:left="120"/>
        <w:jc w:val="left"/>
      </w:pPr>
      <w:r>
        <w:rPr>
          <w:rFonts w:ascii="Times New Roman" w:hAnsi="Times New Roman"/>
          <w:b w:val="false"/>
          <w:i w:val="false"/>
          <w:color w:val="000000"/>
          <w:sz w:val="22"/>
        </w:rPr>
        <w:t>— Я так понимаю, это значит, что тебя никто не приглашает?</w:t>
      </w:r>
    </w:p>
    <w:p>
      <w:pPr>
        <w:spacing w:after="269"/>
        <w:ind w:left="120"/>
        <w:jc w:val="left"/>
      </w:pPr>
      <w:r>
        <w:rPr>
          <w:rFonts w:ascii="Times New Roman" w:hAnsi="Times New Roman"/>
          <w:b w:val="false"/>
          <w:i w:val="false"/>
          <w:color w:val="000000"/>
          <w:sz w:val="22"/>
        </w:rPr>
        <w:t>— В точку. Ладно, пошли.</w:t>
      </w:r>
    </w:p>
    <w:p>
      <w:pPr>
        <w:spacing w:after="269"/>
        <w:ind w:left="120"/>
        <w:jc w:val="left"/>
      </w:pPr>
      <w:r>
        <w:rPr>
          <w:rFonts w:ascii="Times New Roman" w:hAnsi="Times New Roman"/>
          <w:b w:val="false"/>
          <w:i w:val="false"/>
          <w:color w:val="000000"/>
          <w:sz w:val="22"/>
        </w:rPr>
        <w:t>Она была совершенно права, так что спорить я не стал. Словесная дуэль с Юкиноситой принесла бы только лишние раны и страдания, и я решил минимизировать ущерб.</w:t>
      </w:r>
    </w:p>
    <w:p>
      <w:pPr>
        <w:spacing w:after="269"/>
        <w:ind w:left="120"/>
        <w:jc w:val="left"/>
      </w:pPr>
      <w:r>
        <w:rPr>
          <w:rFonts w:ascii="Times New Roman" w:hAnsi="Times New Roman"/>
          <w:b w:val="false"/>
          <w:i w:val="false"/>
          <w:color w:val="000000"/>
          <w:sz w:val="22"/>
        </w:rPr>
        <w:t>— А я была совершенно уверена, что ты собачник… — Пробормотала Юкиносита, трогаясь за мной.</w:t>
      </w:r>
    </w:p>
    <w:p>
      <w:pPr>
        <w:spacing w:after="269"/>
        <w:ind w:left="120"/>
        <w:jc w:val="left"/>
      </w:pPr>
      <w:r>
        <w:rPr>
          <w:rFonts w:ascii="Times New Roman" w:hAnsi="Times New Roman"/>
          <w:b w:val="false"/>
          <w:i w:val="false"/>
          <w:color w:val="000000"/>
          <w:sz w:val="22"/>
        </w:rPr>
        <w:t>— А? Почему? — Спросил я через плечо.</w:t>
      </w:r>
    </w:p>
    <w:p>
      <w:pPr>
        <w:spacing w:after="269"/>
        <w:ind w:left="120"/>
        <w:jc w:val="left"/>
      </w:pPr>
      <w:r>
        <w:rPr>
          <w:rFonts w:ascii="Times New Roman" w:hAnsi="Times New Roman"/>
          <w:b w:val="false"/>
          <w:i w:val="false"/>
          <w:color w:val="000000"/>
          <w:sz w:val="22"/>
        </w:rPr>
        <w:t>Но ответ Юкиноситы абсолютно ничего не прояснил.</w:t>
      </w:r>
    </w:p>
    <w:p>
      <w:pPr>
        <w:spacing w:after="269"/>
        <w:ind w:left="120"/>
        <w:jc w:val="left"/>
      </w:pPr>
      <w:r>
        <w:rPr>
          <w:rFonts w:ascii="Times New Roman" w:hAnsi="Times New Roman"/>
          <w:b w:val="false"/>
          <w:i w:val="false"/>
          <w:color w:val="000000"/>
          <w:sz w:val="22"/>
        </w:rPr>
        <w:t>— Потому что ты был таким безрассудным.</w:t>
      </w:r>
    </w:p>
    <w:p>
      <w:pPr>
        <w:spacing w:after="269"/>
        <w:ind w:left="120"/>
        <w:jc w:val="left"/>
      </w:pPr>
      <w:r>
        <w:rPr>
          <w:rFonts w:ascii="Times New Roman" w:hAnsi="Times New Roman"/>
          <w:b w:val="false"/>
          <w:i w:val="false"/>
          <w:color w:val="000000"/>
          <w:sz w:val="22"/>
        </w:rPr>
        <w:t xml:space="preserve">Это где она меня таким видела? На ум приходит только одно. Наверно, это было </w:t>
      </w:r>
      <w:r>
        <w:rPr>
          <w:rFonts w:ascii="Times New Roman" w:hAnsi="Times New Roman"/>
          <w:b w:val="false"/>
          <w:i/>
          <w:color w:val="000000"/>
          <w:sz w:val="22"/>
        </w:rPr>
        <w:t>в тот раз.</w:t>
      </w:r>
    </w:p>
    <w:p>
      <w:pPr>
        <w:spacing w:after="269"/>
        <w:ind w:left="120"/>
        <w:jc w:val="left"/>
      </w:pPr>
      <w:r>
        <w:rPr>
          <w:rFonts w:ascii="Times New Roman" w:hAnsi="Times New Roman"/>
          <w:b w:val="false"/>
          <w:i w:val="false"/>
          <w:color w:val="000000"/>
          <w:sz w:val="22"/>
        </w:rPr>
        <w:t>Теннисный матч за Тоцуку.</w:t>
      </w:r>
    </w:p>
    <w:p>
      <w:pPr>
        <w:spacing w:after="269"/>
        <w:ind w:left="120"/>
        <w:jc w:val="left"/>
      </w:pPr>
      <w:r>
        <w:rPr>
          <w:rFonts w:ascii="Times New Roman" w:hAnsi="Times New Roman"/>
          <w:b w:val="false"/>
          <w:i w:val="false"/>
          <w:color w:val="000000"/>
          <w:sz w:val="22"/>
        </w:rPr>
        <w:t>Ну да, тогда я был безрассуден. Я отчаянно сражался ради блага Тоцуки. Ну, я имею в виду, он такой милый. Кстати, он чем-то смахивает на чихуахуа, так что, пожалуй, можно считать меня собачником.</w:t>
      </w:r>
    </w:p>
    <w:p>
      <w:pPr>
        <w:spacing w:after="269"/>
        <w:ind w:left="120"/>
        <w:jc w:val="left"/>
      </w:pPr>
      <w:r>
        <w:rPr>
          <w:rFonts w:ascii="Times New Roman" w:hAnsi="Times New Roman"/>
          <w:b w:val="false"/>
          <w:i w:val="false"/>
          <w:color w:val="000000"/>
          <w:sz w:val="22"/>
        </w:rPr>
        <w:t xml:space="preserve">Тогда, наверно, можно сказать, что я был хозяином Тоцуки. Пожалуй, я его </w:t>
      </w:r>
      <w:r>
        <w:rPr>
          <w:rFonts w:ascii="Times New Roman" w:hAnsi="Times New Roman"/>
          <w:b w:val="false"/>
          <w:i/>
          <w:color w:val="000000"/>
          <w:sz w:val="22"/>
        </w:rPr>
        <w:t>слишком</w:t>
      </w:r>
      <w:r>
        <w:rPr>
          <w:rFonts w:ascii="Times New Roman" w:hAnsi="Times New Roman"/>
          <w:b w:val="false"/>
          <w:i w:val="false"/>
          <w:color w:val="000000"/>
          <w:sz w:val="22"/>
        </w:rPr>
        <w:t xml:space="preserve"> люблю.</w:t>
      </w:r>
    </w:p>
    <w:p>
      <w:pPr>
        <w:spacing w:after="269"/>
        <w:ind w:left="120"/>
        <w:jc w:val="left"/>
      </w:pPr>
      <w:r>
        <w:rPr>
          <w:rFonts w:ascii="Times New Roman" w:hAnsi="Times New Roman"/>
          <w:b w:val="false"/>
          <w:i/>
          <w:color w:val="000000"/>
          <w:sz w:val="22"/>
        </w:rPr>
        <w:t>О, вот оно как,</w:t>
      </w:r>
      <w:r>
        <w:rPr>
          <w:rFonts w:ascii="Times New Roman" w:hAnsi="Times New Roman"/>
          <w:b w:val="false"/>
          <w:i w:val="false"/>
          <w:color w:val="000000"/>
          <w:sz w:val="22"/>
        </w:rPr>
        <w:t xml:space="preserve"> подумал я, почёсывая голову. Юкиносита постучала меня по плечу.</w:t>
      </w:r>
    </w:p>
    <w:p>
      <w:pPr>
        <w:spacing w:after="269"/>
        <w:ind w:left="120"/>
        <w:jc w:val="left"/>
      </w:pPr>
      <w:r>
        <w:rPr>
          <w:rFonts w:ascii="Times New Roman" w:hAnsi="Times New Roman"/>
          <w:b w:val="false"/>
          <w:i w:val="false"/>
          <w:color w:val="000000"/>
          <w:sz w:val="22"/>
        </w:rPr>
        <w:t>— Может, пойдём уже?</w:t>
      </w:r>
    </w:p>
    <w:p>
      <w:pPr>
        <w:spacing w:after="269"/>
        <w:ind w:left="120"/>
        <w:jc w:val="left"/>
      </w:pPr>
      <w:r>
        <w:rPr>
          <w:rFonts w:ascii="Times New Roman" w:hAnsi="Times New Roman"/>
          <w:b w:val="false"/>
          <w:i w:val="false"/>
          <w:color w:val="000000"/>
          <w:sz w:val="22"/>
        </w:rPr>
        <w:t>— А, ну да.</w:t>
      </w:r>
    </w:p>
    <w:p>
      <w:pPr>
        <w:spacing w:after="269"/>
        <w:ind w:left="120"/>
        <w:jc w:val="left"/>
      </w:pPr>
      <w:r>
        <w:rPr>
          <w:rFonts w:ascii="Times New Roman" w:hAnsi="Times New Roman"/>
          <w:b w:val="false"/>
          <w:i w:val="false"/>
          <w:color w:val="000000"/>
          <w:sz w:val="22"/>
        </w:rPr>
        <w:t>Подталкиваемый Юкиноситой, я прошёл дверь, на которой было написано «Зона гав-гав». Народу тут была просто туча. И кажется, масса покупателей — собаки привлекают много внимания. Самые популярные среди них — мелкие породы, чихуахуа, таксы, сиба ину и корги. Далее идут обычные породы, лабрадоры, золотистые ретриверы, гончие, бульдоги и так далее. Заводчик объяснял всё с такой властностью и уверенностью, словно у него самого была длинная родословная с кучей непонятных титулов, вроде «супер-чемпион», «номинант фестиваля», «мировой выбор» и «отличный дизайн».</w:t>
      </w:r>
    </w:p>
    <w:p>
      <w:pPr>
        <w:spacing w:after="269"/>
        <w:ind w:left="120"/>
        <w:jc w:val="left"/>
      </w:pPr>
      <w:r>
        <w:rPr>
          <w:rFonts w:ascii="Times New Roman" w:hAnsi="Times New Roman"/>
          <w:b w:val="false"/>
          <w:i w:val="false"/>
          <w:color w:val="000000"/>
          <w:sz w:val="22"/>
        </w:rPr>
        <w:t>С той самой секунды, как мы вошли в зону собак, Юкиносита и рта не открывала. Она вела себя настолько тихо, что мне показалось даже, что она уже не дышит. Да, полное молчание в таком гвалте действительно беспокоит. Серьёзно, тут очень много шума. Особенно от тех девчонок, что визжат и щёлкают фотоаппаратами.</w:t>
      </w:r>
    </w:p>
    <w:p>
      <w:pPr>
        <w:spacing w:after="269"/>
        <w:ind w:left="120"/>
        <w:jc w:val="left"/>
      </w:pPr>
      <w:r>
        <w:rPr>
          <w:rFonts w:ascii="Times New Roman" w:hAnsi="Times New Roman"/>
          <w:b w:val="false"/>
          <w:i w:val="false"/>
          <w:color w:val="000000"/>
          <w:sz w:val="22"/>
        </w:rPr>
        <w:t>…Стоп, там же среди них госпожа Хирацука. Учитель… сходили бы вы на свидание или ещё куда, если у вас выходной.</w:t>
      </w:r>
    </w:p>
    <w:p>
      <w:pPr>
        <w:spacing w:after="269"/>
        <w:ind w:left="120"/>
        <w:jc w:val="left"/>
      </w:pPr>
      <w:r>
        <w:rPr>
          <w:rFonts w:ascii="Times New Roman" w:hAnsi="Times New Roman"/>
          <w:b w:val="false"/>
          <w:i/>
          <w:color w:val="000000"/>
          <w:sz w:val="22"/>
        </w:rPr>
        <w:t>Блин, надо поскорее сваливать отсюда и двигаться к кошкам,</w:t>
      </w:r>
      <w:r>
        <w:rPr>
          <w:rFonts w:ascii="Times New Roman" w:hAnsi="Times New Roman"/>
          <w:b w:val="false"/>
          <w:i w:val="false"/>
          <w:color w:val="000000"/>
          <w:sz w:val="22"/>
        </w:rPr>
        <w:t xml:space="preserve"> подумал я, но в этот момент Юкиносита коротко вздохнула.</w:t>
      </w:r>
    </w:p>
    <w:p>
      <w:pPr>
        <w:spacing w:after="269"/>
        <w:ind w:left="120"/>
        <w:jc w:val="left"/>
      </w:pPr>
      <w:r>
        <w:rPr>
          <w:rFonts w:ascii="Times New Roman" w:hAnsi="Times New Roman"/>
          <w:b w:val="false"/>
          <w:i w:val="false"/>
          <w:color w:val="000000"/>
          <w:sz w:val="22"/>
        </w:rPr>
        <w:t>Прямо перед нами была секция, поименованная «Уголок украшений».</w:t>
      </w:r>
    </w:p>
    <w:p>
      <w:pPr>
        <w:spacing w:after="269"/>
        <w:ind w:left="120"/>
        <w:jc w:val="left"/>
      </w:pPr>
      <w:r>
        <w:rPr>
          <w:rFonts w:ascii="Times New Roman" w:hAnsi="Times New Roman"/>
          <w:b w:val="false"/>
          <w:i w:val="false"/>
          <w:color w:val="000000"/>
          <w:sz w:val="22"/>
        </w:rPr>
        <w:t>— Хм, это что? — Поинтересовался я. — Здесь что, фотографии делают?</w:t>
      </w:r>
    </w:p>
    <w:p>
      <w:pPr>
        <w:spacing w:after="269"/>
        <w:ind w:left="120"/>
        <w:jc w:val="left"/>
      </w:pPr>
      <w:r>
        <w:rPr>
          <w:rFonts w:ascii="Times New Roman" w:hAnsi="Times New Roman"/>
          <w:b w:val="false"/>
          <w:i w:val="false"/>
          <w:color w:val="000000"/>
          <w:sz w:val="22"/>
        </w:rPr>
        <w:t>— Нет. Здесь стригут собак, вычёсывают шерсть, наводят глянец. Уход за животными — дело известное.</w:t>
      </w:r>
    </w:p>
    <w:p>
      <w:pPr>
        <w:spacing w:after="269"/>
        <w:ind w:left="120"/>
        <w:jc w:val="left"/>
      </w:pPr>
      <w:r>
        <w:rPr>
          <w:rFonts w:ascii="Times New Roman" w:hAnsi="Times New Roman"/>
          <w:b w:val="false"/>
          <w:i w:val="false"/>
          <w:color w:val="000000"/>
          <w:sz w:val="22"/>
        </w:rPr>
        <w:t>Уход… Как в Jaja Uma? Очень известная манга.</w:t>
      </w:r>
      <w:r>
        <w:rPr>
          <w:rFonts w:ascii="Times New Roman" w:hAnsi="Times New Roman"/>
          <w:b w:val="false"/>
          <w:i w:val="false"/>
          <w:color w:val="000000"/>
          <w:vertAlign w:val="superscript"/>
        </w:rPr>
        <w:t>6</w:t>
      </w:r>
    </w:p>
    <w:p>
      <w:pPr>
        <w:spacing w:after="269"/>
        <w:ind w:left="120"/>
        <w:jc w:val="left"/>
      </w:pPr>
      <w:r>
        <w:rPr>
          <w:rFonts w:ascii="Times New Roman" w:hAnsi="Times New Roman"/>
          <w:b w:val="false"/>
          <w:i w:val="false"/>
          <w:color w:val="000000"/>
          <w:sz w:val="22"/>
        </w:rPr>
        <w:t>Пока я вспоминал четырёх сестёр на ранчо Ватарай, Юкиносита продолжила. — Говоря доступными словами, это салон красоты для собак, — снисходительно пояснила она.</w:t>
      </w:r>
    </w:p>
    <w:p>
      <w:pPr>
        <w:spacing w:after="269"/>
        <w:ind w:left="120"/>
        <w:jc w:val="left"/>
      </w:pPr>
      <w:r>
        <w:rPr>
          <w:rFonts w:ascii="Times New Roman" w:hAnsi="Times New Roman"/>
          <w:b w:val="false"/>
          <w:i w:val="false"/>
          <w:color w:val="000000"/>
          <w:sz w:val="22"/>
        </w:rPr>
        <w:t>— Вот даже как? Экстравагантно. Пятый сёгун наверняка одобрил бы.</w:t>
      </w:r>
      <w:r>
        <w:rPr>
          <w:rFonts w:ascii="Times New Roman" w:hAnsi="Times New Roman"/>
          <w:b w:val="false"/>
          <w:i w:val="false"/>
          <w:color w:val="000000"/>
          <w:vertAlign w:val="superscript"/>
        </w:rPr>
        <w:t>7</w:t>
      </w:r>
    </w:p>
    <w:p>
      <w:pPr>
        <w:spacing w:after="269"/>
        <w:ind w:left="120"/>
        <w:jc w:val="left"/>
      </w:pPr>
      <w:r>
        <w:rPr>
          <w:rFonts w:ascii="Times New Roman" w:hAnsi="Times New Roman"/>
          <w:b w:val="false"/>
          <w:i w:val="false"/>
          <w:color w:val="000000"/>
          <w:sz w:val="22"/>
        </w:rPr>
        <w:t>— Там не только обихаживают собак, там ещё ещё и курсы дрессировки проводят. Может, тебе стоило бы туда заглянуть?</w:t>
      </w:r>
    </w:p>
    <w:p>
      <w:pPr>
        <w:spacing w:after="269"/>
        <w:ind w:left="120"/>
        <w:jc w:val="left"/>
      </w:pPr>
      <w:r>
        <w:rPr>
          <w:rFonts w:ascii="Times New Roman" w:hAnsi="Times New Roman"/>
          <w:b w:val="false"/>
          <w:i w:val="false"/>
          <w:color w:val="000000"/>
          <w:sz w:val="22"/>
        </w:rPr>
        <w:t>Вот так, и глазом не моргнув, она опустила меня на один уровень с собаками. Ну и наплевать, я уже привык.</w:t>
      </w:r>
    </w:p>
    <w:p>
      <w:pPr>
        <w:spacing w:after="269"/>
        <w:ind w:left="120"/>
        <w:jc w:val="left"/>
      </w:pPr>
      <w:r>
        <w:rPr>
          <w:rFonts w:ascii="Times New Roman" w:hAnsi="Times New Roman"/>
          <w:b w:val="false"/>
          <w:i w:val="false"/>
          <w:color w:val="000000"/>
          <w:sz w:val="22"/>
        </w:rPr>
        <w:t>Пока мы толкли воду в ступе, похоже, одну из собак уже закончили обихаживать. Из этого салона красоты, зевая, выскочила длинношёрстная такса. Хм, а хозяин куда подевался?</w:t>
      </w:r>
    </w:p>
    <w:p>
      <w:pPr>
        <w:spacing w:after="269"/>
        <w:ind w:left="120"/>
        <w:jc w:val="left"/>
      </w:pPr>
      <w:r>
        <w:rPr>
          <w:rFonts w:ascii="Times New Roman" w:hAnsi="Times New Roman"/>
          <w:b w:val="false"/>
          <w:i w:val="false"/>
          <w:color w:val="000000"/>
          <w:sz w:val="22"/>
        </w:rPr>
        <w:t>— Соболь, стой! Плохой мальчик, ты же ещё не на поводке!</w:t>
      </w:r>
    </w:p>
    <w:p>
      <w:pPr>
        <w:spacing w:after="269"/>
        <w:ind w:left="120"/>
        <w:jc w:val="left"/>
      </w:pPr>
      <w:r>
        <w:rPr>
          <w:rFonts w:ascii="Times New Roman" w:hAnsi="Times New Roman"/>
          <w:b w:val="false"/>
          <w:i w:val="false"/>
          <w:color w:val="000000"/>
          <w:sz w:val="22"/>
        </w:rPr>
        <w:t>Освободившаяся такса лишь покрутила головой, весело игнорируя зов. И пулей рванулась к выходу — то есть, прямо на нас. Хотя это всего лишь собака.</w:t>
      </w:r>
    </w:p>
    <w:p>
      <w:pPr>
        <w:spacing w:after="269"/>
        <w:ind w:left="120"/>
        <w:jc w:val="left"/>
      </w:pPr>
      <w:r>
        <w:rPr>
          <w:rFonts w:ascii="Times New Roman" w:hAnsi="Times New Roman"/>
          <w:b w:val="false"/>
          <w:i w:val="false"/>
          <w:color w:val="000000"/>
          <w:sz w:val="22"/>
        </w:rPr>
        <w:t>— Х-Хикигая… Эта собака… — Юкиносита запаниковала, не зная, что делать. Она судорожно оглядывалась, отчаянно маша руками.</w:t>
      </w:r>
    </w:p>
    <w:p>
      <w:pPr>
        <w:spacing w:after="269"/>
        <w:ind w:left="120"/>
        <w:jc w:val="left"/>
      </w:pPr>
      <w:r>
        <w:rPr>
          <w:rFonts w:ascii="Times New Roman" w:hAnsi="Times New Roman"/>
          <w:b w:val="false"/>
          <w:i w:val="false"/>
          <w:color w:val="000000"/>
          <w:sz w:val="22"/>
        </w:rPr>
        <w:t>…Редко когда увидишь такую её реакцию. Замечательное зрелище. Мне хотелось так всё и оставить, но уж больно много от неё было шума.</w:t>
      </w:r>
    </w:p>
    <w:p>
      <w:pPr>
        <w:spacing w:after="269"/>
        <w:ind w:left="120"/>
        <w:jc w:val="left"/>
      </w:pPr>
      <w:r>
        <w:rPr>
          <w:rFonts w:ascii="Times New Roman" w:hAnsi="Times New Roman"/>
          <w:b w:val="false"/>
          <w:i w:val="false"/>
          <w:color w:val="000000"/>
          <w:sz w:val="22"/>
        </w:rPr>
        <w:t>— Смотри, — сказал я, хватая пса за шкирку. Я так каждый день кота ловлю, когда он на меня злится и пытается убежать. В этом плане у меня настоящий талант.</w:t>
      </w:r>
    </w:p>
    <w:p>
      <w:pPr>
        <w:spacing w:after="269"/>
        <w:ind w:left="120"/>
        <w:jc w:val="left"/>
      </w:pPr>
      <w:r>
        <w:rPr>
          <w:rFonts w:ascii="Times New Roman" w:hAnsi="Times New Roman"/>
          <w:b w:val="false"/>
          <w:i w:val="false"/>
          <w:color w:val="000000"/>
          <w:sz w:val="22"/>
        </w:rPr>
        <w:t>Пёс жалобно посмотрел на меня, но потом пришёл в себя, ткнулся в меня носом, обнюхал и с энтузиазмом принялся лизать мои пальцы. Я от неожиданности отпустил его.</w:t>
      </w:r>
    </w:p>
    <w:p>
      <w:pPr>
        <w:spacing w:after="269"/>
        <w:ind w:left="120"/>
        <w:jc w:val="left"/>
      </w:pPr>
      <w:r>
        <w:rPr>
          <w:rFonts w:ascii="Times New Roman" w:hAnsi="Times New Roman"/>
          <w:b w:val="false"/>
          <w:i w:val="false"/>
          <w:color w:val="000000"/>
          <w:sz w:val="22"/>
        </w:rPr>
        <w:t>— Упс, выскользнул…</w:t>
      </w:r>
    </w:p>
    <w:p>
      <w:pPr>
        <w:spacing w:after="269"/>
        <w:ind w:left="120"/>
        <w:jc w:val="left"/>
      </w:pPr>
      <w:r>
        <w:rPr>
          <w:rFonts w:ascii="Times New Roman" w:hAnsi="Times New Roman"/>
          <w:b w:val="false"/>
          <w:i w:val="false"/>
          <w:color w:val="000000"/>
          <w:sz w:val="22"/>
        </w:rPr>
        <w:t>— Идиот. — Презрительно заявила Юкиносита. — Если ты его упустишь…</w:t>
      </w:r>
    </w:p>
    <w:p>
      <w:pPr>
        <w:spacing w:after="269"/>
        <w:ind w:left="120"/>
        <w:jc w:val="left"/>
      </w:pPr>
      <w:r>
        <w:rPr>
          <w:rFonts w:ascii="Times New Roman" w:hAnsi="Times New Roman"/>
          <w:b w:val="false"/>
          <w:i w:val="false"/>
          <w:color w:val="000000"/>
          <w:sz w:val="22"/>
        </w:rPr>
        <w:t>Но пёс убегать не стал. Покрутился у моих ног и лениво завалился на спину, высунув язык и подставляя мне живот.</w:t>
      </w:r>
    </w:p>
    <w:p>
      <w:pPr>
        <w:spacing w:after="269"/>
        <w:ind w:left="120"/>
        <w:jc w:val="left"/>
      </w:pPr>
      <w:r>
        <w:rPr>
          <w:rFonts w:ascii="Times New Roman" w:hAnsi="Times New Roman"/>
          <w:b w:val="false"/>
          <w:i w:val="false"/>
          <w:color w:val="000000"/>
          <w:sz w:val="22"/>
        </w:rPr>
        <w:t>Да что такое с этим псом?.. Он явно ко мне привязался.</w:t>
      </w:r>
    </w:p>
    <w:p>
      <w:pPr>
        <w:spacing w:after="269"/>
        <w:ind w:left="120"/>
        <w:jc w:val="left"/>
      </w:pPr>
      <w:r>
        <w:rPr>
          <w:rFonts w:ascii="Times New Roman" w:hAnsi="Times New Roman"/>
          <w:b w:val="false"/>
          <w:i w:val="false"/>
          <w:color w:val="000000"/>
          <w:sz w:val="22"/>
        </w:rPr>
        <w:t>— Эта собака… — Юкиносита внимательно всматривалась в пса из-за моей спины. Хм, да не так уж ужасна эта форма жизни, мне кажется…</w:t>
      </w:r>
    </w:p>
    <w:p>
      <w:pPr>
        <w:spacing w:after="269"/>
        <w:ind w:left="120"/>
        <w:jc w:val="left"/>
      </w:pPr>
      <w:r>
        <w:rPr>
          <w:rFonts w:ascii="Times New Roman" w:hAnsi="Times New Roman"/>
          <w:b w:val="false"/>
          <w:i w:val="false"/>
          <w:color w:val="000000"/>
          <w:sz w:val="22"/>
        </w:rPr>
        <w:t>— С-Соболь! Прошу прощения! — К нам подлетела хозяйка пса, подхватила его на руки и склонила голову, извиняясь. Её волосы, закрученные в шарик с одной стороны, подпрыгивали при каждом движении. — Простите, что Соболь…</w:t>
      </w:r>
    </w:p>
    <w:p>
      <w:pPr>
        <w:spacing w:after="269"/>
        <w:ind w:left="120"/>
        <w:jc w:val="left"/>
      </w:pPr>
      <w:r>
        <w:rPr>
          <w:rFonts w:ascii="Times New Roman" w:hAnsi="Times New Roman"/>
          <w:b w:val="false"/>
          <w:i w:val="false"/>
          <w:color w:val="000000"/>
          <w:sz w:val="22"/>
        </w:rPr>
        <w:t>— Бог мой, это же Юигахама, — пробормотала Юкиносита, заставляя хозяйку собаки с явным смущением на лице поднять взгляд.</w:t>
      </w:r>
    </w:p>
    <w:p>
      <w:pPr>
        <w:spacing w:after="269"/>
        <w:ind w:left="120"/>
        <w:jc w:val="left"/>
      </w:pPr>
      <w:r>
        <w:rPr>
          <w:rFonts w:ascii="Times New Roman" w:hAnsi="Times New Roman"/>
          <w:b w:val="false"/>
          <w:i w:val="false"/>
          <w:color w:val="000000"/>
          <w:sz w:val="22"/>
        </w:rPr>
        <w:t>Причёска, голос, осанка — ошибки быть не могло. Это Юигахама.</w:t>
      </w:r>
    </w:p>
    <w:p>
      <w:pPr>
        <w:spacing w:after="0"/>
        <w:ind w:left="120"/>
        <w:jc w:val="center"/>
      </w:pPr>
      <w:r>
        <w:rPr>
          <w:rFonts w:ascii="Times New Roman" w:hAnsi="Times New Roman"/>
          <w:b w:val="false"/>
          <w:i w:val="false"/>
          <w:color w:val="000000"/>
          <w:sz w:val="22"/>
        </w:rPr>
        <w:t>× × ×</w:t>
      </w:r>
    </w:p>
    <w:p>
      <w:pPr>
        <w:spacing w:after="269"/>
        <w:ind w:left="120"/>
        <w:jc w:val="left"/>
      </w:pPr>
      <w:r>
        <w:rPr>
          <w:rFonts w:ascii="Times New Roman" w:hAnsi="Times New Roman"/>
          <w:b w:val="false"/>
          <w:i w:val="false"/>
          <w:color w:val="000000"/>
          <w:sz w:val="22"/>
        </w:rPr>
        <w:t>— А? Ю-Юкинон? — Затем она машинально повернулась ко мне. — О. О. А? Хикки? Ты с Юкинон? — В замешательстве бормотала Юигахама, глядя то на меня, то на Юкиноситу.</w:t>
      </w:r>
    </w:p>
    <w:p>
      <w:pPr>
        <w:spacing w:after="269"/>
        <w:ind w:left="120"/>
        <w:jc w:val="left"/>
      </w:pPr>
      <w:r>
        <w:rPr>
          <w:rFonts w:ascii="Times New Roman" w:hAnsi="Times New Roman"/>
          <w:b w:val="false"/>
          <w:i w:val="false"/>
          <w:color w:val="000000"/>
          <w:sz w:val="22"/>
        </w:rPr>
        <w:t>— Ага, — ответил я.</w:t>
      </w:r>
    </w:p>
    <w:p>
      <w:pPr>
        <w:spacing w:after="269"/>
        <w:ind w:left="120"/>
        <w:jc w:val="left"/>
      </w:pPr>
      <w:r>
        <w:rPr>
          <w:rFonts w:ascii="Times New Roman" w:hAnsi="Times New Roman"/>
          <w:b w:val="false"/>
          <w:i w:val="false"/>
          <w:color w:val="000000"/>
          <w:sz w:val="22"/>
        </w:rPr>
        <w:t>— О. Л-ладно…</w:t>
      </w:r>
    </w:p>
    <w:p>
      <w:pPr>
        <w:spacing w:after="269"/>
        <w:ind w:left="120"/>
        <w:jc w:val="left"/>
      </w:pPr>
      <w:r>
        <w:rPr>
          <w:rFonts w:ascii="Times New Roman" w:hAnsi="Times New Roman"/>
          <w:b w:val="false"/>
          <w:i w:val="false"/>
          <w:color w:val="000000"/>
          <w:sz w:val="22"/>
        </w:rPr>
        <w:t>Повисло до крайности неловкое молчание. Чёрт, до чего же неприятно…</w:t>
      </w:r>
    </w:p>
    <w:p>
      <w:pPr>
        <w:spacing w:after="269"/>
        <w:ind w:left="120"/>
        <w:jc w:val="left"/>
      </w:pPr>
      <w:r>
        <w:rPr>
          <w:rFonts w:ascii="Times New Roman" w:hAnsi="Times New Roman"/>
          <w:b w:val="false"/>
          <w:i w:val="false"/>
          <w:color w:val="000000"/>
          <w:sz w:val="22"/>
        </w:rPr>
        <w:t>Это молчание было нарушено весело гавкнувшим псом в руках Юигахамы. Юкиносита, всё это время прячущаяся за мной, вздрогнула и подалась поближе. Похоже, это её базовая реакция на опасность — воспользоваться мной как щитом.</w:t>
      </w:r>
    </w:p>
    <w:p>
      <w:pPr>
        <w:spacing w:after="269"/>
        <w:ind w:left="120"/>
        <w:jc w:val="left"/>
      </w:pPr>
      <w:r>
        <w:rPr>
          <w:rFonts w:ascii="Times New Roman" w:hAnsi="Times New Roman"/>
          <w:b w:val="false"/>
          <w:i w:val="false"/>
          <w:color w:val="000000"/>
          <w:sz w:val="22"/>
        </w:rPr>
        <w:t>— …Ой. Ум-м… — Юигахама слегка похлопала пса по голове, вперившись взглядом в пространство между мной и Юкиноситой. Она явно оценивала дистанцию.</w:t>
      </w:r>
    </w:p>
    <w:p>
      <w:pPr>
        <w:spacing w:after="269"/>
        <w:ind w:left="120"/>
        <w:jc w:val="left"/>
      </w:pPr>
      <w:r>
        <w:rPr>
          <w:rFonts w:ascii="Times New Roman" w:hAnsi="Times New Roman"/>
          <w:b w:val="false"/>
          <w:i w:val="false"/>
          <w:color w:val="000000"/>
          <w:sz w:val="22"/>
        </w:rPr>
        <w:t>— Не ожидала увидеть тебя здесь, — сказала Юкиносита. Юигахама вздрогнула.</w:t>
      </w:r>
    </w:p>
    <w:p>
      <w:pPr>
        <w:spacing w:after="269"/>
        <w:ind w:left="120"/>
        <w:jc w:val="left"/>
      </w:pPr>
      <w:r>
        <w:rPr>
          <w:rFonts w:ascii="Times New Roman" w:hAnsi="Times New Roman"/>
          <w:b w:val="false"/>
          <w:i w:val="false"/>
          <w:color w:val="000000"/>
          <w:sz w:val="22"/>
        </w:rPr>
        <w:t xml:space="preserve">— У-угу. Как вы с… Хикки вместе, Юкинон? Ну, то есть, вас редко когда можно увидеть вместе… </w:t>
      </w:r>
    </w:p>
    <w:p>
      <w:pPr>
        <w:spacing w:after="269"/>
        <w:ind w:left="120"/>
        <w:jc w:val="left"/>
      </w:pPr>
      <w:r>
        <w:rPr>
          <w:rFonts w:ascii="Times New Roman" w:hAnsi="Times New Roman"/>
          <w:b w:val="false"/>
          <w:i w:val="false"/>
          <w:color w:val="000000"/>
          <w:sz w:val="22"/>
        </w:rPr>
        <w:t>В голосе Юигахамы прозвучал холодок, словно они давно уже не виделись. Она крепко прижала собаку к груди, стараясь не встречаться с Юкиноситой взглядом.</w:t>
      </w:r>
    </w:p>
    <w:p>
      <w:pPr>
        <w:spacing w:after="269"/>
        <w:ind w:left="120"/>
        <w:jc w:val="left"/>
      </w:pPr>
      <w:r>
        <w:rPr>
          <w:rFonts w:ascii="Times New Roman" w:hAnsi="Times New Roman"/>
          <w:b w:val="false"/>
          <w:i w:val="false"/>
          <w:color w:val="000000"/>
          <w:sz w:val="22"/>
        </w:rPr>
        <w:t>Должно быть, она спрашивала, почему мы оказались вместе. Но никакой особой причины не было, чистой воды совпадение. Мы с Юкиноситой обменялись взглядом и синхронно открыли рот.</w:t>
      </w:r>
    </w:p>
    <w:p>
      <w:pPr>
        <w:spacing w:after="269"/>
        <w:ind w:left="120"/>
        <w:jc w:val="left"/>
      </w:pPr>
      <w:r>
        <w:rPr>
          <w:rFonts w:ascii="Times New Roman" w:hAnsi="Times New Roman"/>
          <w:b w:val="false"/>
          <w:i w:val="false"/>
          <w:color w:val="000000"/>
          <w:sz w:val="22"/>
        </w:rPr>
        <w:t>— Ну, понимаешь…</w:t>
      </w:r>
    </w:p>
    <w:p>
      <w:pPr>
        <w:spacing w:after="269"/>
        <w:ind w:left="120"/>
        <w:jc w:val="left"/>
      </w:pPr>
      <w:r>
        <w:rPr>
          <w:rFonts w:ascii="Times New Roman" w:hAnsi="Times New Roman"/>
          <w:b w:val="false"/>
          <w:i w:val="false"/>
          <w:color w:val="000000"/>
          <w:sz w:val="22"/>
        </w:rPr>
        <w:t>Но Юигахама тут же нас прервала. — Ой, не берите в голову. Ну, то есть, всё нормально. Не надо ничего объяснять… почему бы вам и не быть вместе в выходной, так ведь? Да… Я, дура, ничего не замечала. Хотя была уверена, что уметь чувствовать настроение — единственная моя сильная сторона. — И натянуто улыбнулась. Прикрыла глаза и неестественно засмеялась.</w:t>
      </w:r>
    </w:p>
    <w:p>
      <w:pPr>
        <w:spacing w:after="269"/>
        <w:ind w:left="120"/>
        <w:jc w:val="left"/>
      </w:pPr>
      <w:r>
        <w:rPr>
          <w:rFonts w:ascii="Times New Roman" w:hAnsi="Times New Roman"/>
          <w:b w:val="false"/>
          <w:i w:val="false"/>
          <w:color w:val="000000"/>
          <w:sz w:val="22"/>
        </w:rPr>
        <w:t>Кажется, она всё не так поняла. Она в самом деле решила, что у нас с Юкиноситой свидание? Ну, подумай она немного, и могла бы понять, что это далеко от истины. Да и выскакивать и говорить что-то очевидное вроде «На самом деле мы не встречаемся», ну, как-то глупо. Я для этого слишком застенчив.</w:t>
      </w:r>
    </w:p>
    <w:p>
      <w:pPr>
        <w:spacing w:after="269"/>
        <w:ind w:left="120"/>
        <w:jc w:val="left"/>
      </w:pPr>
      <w:r>
        <w:rPr>
          <w:rFonts w:ascii="Times New Roman" w:hAnsi="Times New Roman"/>
          <w:b w:val="false"/>
          <w:i w:val="false"/>
          <w:color w:val="000000"/>
          <w:sz w:val="22"/>
        </w:rPr>
        <w:t>Недоразумения — это неверная интерпретация фактов. Это неправда. В таком случае лучше держать всё в себе. Меня не волнует, что обо мне думают другие. Стоп, чем больше недопонимания, тем больше вероятность того, что окажешься на неправильном пути. Всё равно сдаюсь.</w:t>
      </w:r>
    </w:p>
    <w:p>
      <w:pPr>
        <w:spacing w:after="269"/>
        <w:ind w:left="120"/>
        <w:jc w:val="left"/>
      </w:pPr>
      <w:r>
        <w:rPr>
          <w:rFonts w:ascii="Times New Roman" w:hAnsi="Times New Roman"/>
          <w:b w:val="false"/>
          <w:i w:val="false"/>
          <w:color w:val="000000"/>
          <w:sz w:val="22"/>
        </w:rPr>
        <w:t>Пёс в руках Юигахамы поднял взгляд на лицо хозяйки и слегка заскулил. Та погладила его по голове, успокоительно бормоча. Её лицо было опущено.</w:t>
      </w:r>
    </w:p>
    <w:p>
      <w:pPr>
        <w:spacing w:after="269"/>
        <w:ind w:left="120"/>
        <w:jc w:val="left"/>
      </w:pPr>
      <w:r>
        <w:rPr>
          <w:rFonts w:ascii="Times New Roman" w:hAnsi="Times New Roman"/>
          <w:b w:val="false"/>
          <w:i w:val="false"/>
          <w:color w:val="000000"/>
          <w:sz w:val="22"/>
        </w:rPr>
        <w:t>— П-пожалуй, я пойду.</w:t>
      </w:r>
    </w:p>
    <w:p>
      <w:pPr>
        <w:spacing w:after="269"/>
        <w:ind w:left="120"/>
        <w:jc w:val="left"/>
      </w:pPr>
      <w:r>
        <w:rPr>
          <w:rFonts w:ascii="Times New Roman" w:hAnsi="Times New Roman"/>
          <w:b w:val="false"/>
          <w:i w:val="false"/>
          <w:color w:val="000000"/>
          <w:sz w:val="22"/>
        </w:rPr>
        <w:t>Она двинулась, не отрывая взгляд от пола. И остановилась, когда Юкиносита позвала её.</w:t>
      </w:r>
    </w:p>
    <w:p>
      <w:pPr>
        <w:spacing w:after="269"/>
        <w:ind w:left="120"/>
        <w:jc w:val="left"/>
      </w:pPr>
      <w:r>
        <w:rPr>
          <w:rFonts w:ascii="Times New Roman" w:hAnsi="Times New Roman"/>
          <w:b w:val="false"/>
          <w:i w:val="false"/>
          <w:color w:val="000000"/>
          <w:sz w:val="22"/>
        </w:rPr>
        <w:t>— Юигахама.</w:t>
      </w:r>
    </w:p>
    <w:p>
      <w:pPr>
        <w:spacing w:after="269"/>
        <w:ind w:left="120"/>
        <w:jc w:val="left"/>
      </w:pPr>
      <w:r>
        <w:rPr>
          <w:rFonts w:ascii="Times New Roman" w:hAnsi="Times New Roman"/>
          <w:b w:val="false"/>
          <w:i w:val="false"/>
          <w:color w:val="000000"/>
          <w:sz w:val="22"/>
        </w:rPr>
        <w:t>В этой суматохе и толкотне голос Юкиноситы прозвучал очень чисто. Словно весь шум разом куда-то испарился. Юигахама невольно подняла на неё только что опущенный взгляд.</w:t>
      </w:r>
    </w:p>
    <w:p>
      <w:pPr>
        <w:spacing w:after="269"/>
        <w:ind w:left="120"/>
        <w:jc w:val="left"/>
      </w:pPr>
      <w:r>
        <w:rPr>
          <w:rFonts w:ascii="Times New Roman" w:hAnsi="Times New Roman"/>
          <w:b w:val="false"/>
          <w:i w:val="false"/>
          <w:color w:val="000000"/>
          <w:sz w:val="22"/>
        </w:rPr>
        <w:t>— Не могла бы ты прийти в клуб в понедельник? Мне надо кое-что тебе сказать.</w:t>
      </w:r>
    </w:p>
    <w:p>
      <w:pPr>
        <w:spacing w:after="269"/>
        <w:ind w:left="120"/>
        <w:jc w:val="left"/>
      </w:pPr>
      <w:r>
        <w:rPr>
          <w:rFonts w:ascii="Times New Roman" w:hAnsi="Times New Roman"/>
          <w:b w:val="false"/>
          <w:i w:val="false"/>
          <w:color w:val="000000"/>
          <w:sz w:val="22"/>
        </w:rPr>
        <w:t>— …Ох, ха-ха-ха… Я не уверена, что хочу слышать это… и какой смысл говорить об этом теперь, когда это не моё дело… — Тихо пробормотала Юигахама. Несмотря на кривую улыбку на лице, в словах прозвучал явный отказ.</w:t>
      </w:r>
    </w:p>
    <w:p>
      <w:pPr>
        <w:spacing w:after="269"/>
        <w:ind w:left="120"/>
        <w:jc w:val="left"/>
      </w:pPr>
      <w:r>
        <w:rPr>
          <w:rFonts w:ascii="Times New Roman" w:hAnsi="Times New Roman"/>
          <w:b w:val="false"/>
          <w:i w:val="false"/>
          <w:color w:val="000000"/>
          <w:sz w:val="22"/>
        </w:rPr>
        <w:t>Юкиносита немного опустила взгляд в смятении от реакции Юигахамы. Уровень окружающего шума резко подпрыгнул — или, может быть, я сам себя обманывал, поверив в это. Юкиносита, захлёстываемая этим шумом, неуверенно подбирала слова.</w:t>
      </w:r>
    </w:p>
    <w:p>
      <w:pPr>
        <w:spacing w:after="269"/>
        <w:ind w:left="120"/>
        <w:jc w:val="left"/>
      </w:pPr>
      <w:r>
        <w:rPr>
          <w:rFonts w:ascii="Times New Roman" w:hAnsi="Times New Roman"/>
          <w:b w:val="false"/>
          <w:i w:val="false"/>
          <w:color w:val="000000"/>
          <w:sz w:val="22"/>
        </w:rPr>
        <w:t>— …Я не могла тебе это сказать, потому что я такая, какая есть. — Она помолчала, размышляя, что должна сказать. — Но я хочу поговорить с тобой начистоту.</w:t>
      </w:r>
    </w:p>
    <w:p>
      <w:pPr>
        <w:spacing w:after="269"/>
        <w:ind w:left="120"/>
        <w:jc w:val="left"/>
      </w:pPr>
      <w:r>
        <w:rPr>
          <w:rFonts w:ascii="Times New Roman" w:hAnsi="Times New Roman"/>
          <w:b w:val="false"/>
          <w:i w:val="false"/>
          <w:color w:val="000000"/>
          <w:sz w:val="22"/>
        </w:rPr>
        <w:t>Юигахама долгие секунды молчала, потом наконец глухо промычала «м-м-м» в ответ. Это не был ни отказ, ни согласие. Потом с подозрением искоса глянула на Юкиноситу и тут же отвела взгляд. А затем повернулась и пошла прочь. Мы с Юкиноситой молча смотрели ей вслед.</w:t>
      </w:r>
    </w:p>
    <w:p>
      <w:pPr>
        <w:spacing w:after="269"/>
        <w:ind w:left="120"/>
        <w:jc w:val="left"/>
      </w:pPr>
      <w:r>
        <w:rPr>
          <w:rFonts w:ascii="Times New Roman" w:hAnsi="Times New Roman"/>
          <w:b w:val="false"/>
          <w:i w:val="false"/>
          <w:color w:val="000000"/>
          <w:sz w:val="22"/>
        </w:rPr>
        <w:t>Только когда ссутулившаяся фигурка Юигахамы окончательно скрылась в толпе, я задал вопрос стоящей рядом Юкиносите.</w:t>
      </w:r>
    </w:p>
    <w:p>
      <w:pPr>
        <w:spacing w:after="269"/>
        <w:ind w:left="120"/>
        <w:jc w:val="left"/>
      </w:pPr>
      <w:r>
        <w:rPr>
          <w:rFonts w:ascii="Times New Roman" w:hAnsi="Times New Roman"/>
          <w:b w:val="false"/>
          <w:i w:val="false"/>
          <w:color w:val="000000"/>
          <w:sz w:val="22"/>
        </w:rPr>
        <w:t>— Слушай, о чём ты хочешь поговорить с Юигахамой?</w:t>
      </w:r>
    </w:p>
    <w:p>
      <w:pPr>
        <w:spacing w:after="269"/>
        <w:ind w:left="120"/>
        <w:jc w:val="left"/>
      </w:pPr>
      <w:r>
        <w:rPr>
          <w:rFonts w:ascii="Times New Roman" w:hAnsi="Times New Roman"/>
          <w:b w:val="false"/>
          <w:i w:val="false"/>
          <w:color w:val="000000"/>
          <w:sz w:val="22"/>
        </w:rPr>
        <w:t>— Восемнадцатое июня. Ты знаешь, что это за день? — Ответила она вопросом на вопрос, глядя на меня снизу вверх.</w:t>
      </w:r>
    </w:p>
    <w:p>
      <w:pPr>
        <w:spacing w:after="269"/>
        <w:ind w:left="120"/>
        <w:jc w:val="left"/>
      </w:pPr>
      <w:r>
        <w:rPr>
          <w:rFonts w:ascii="Times New Roman" w:hAnsi="Times New Roman"/>
          <w:b w:val="false"/>
          <w:i w:val="false"/>
          <w:color w:val="000000"/>
          <w:sz w:val="22"/>
        </w:rPr>
        <w:t>Её лицо было настолько близко ко мне, что я рефлекторно отступил на полшага. И ответил с некоторым запозданием.</w:t>
      </w:r>
    </w:p>
    <w:p>
      <w:pPr>
        <w:spacing w:after="269"/>
        <w:ind w:left="120"/>
        <w:jc w:val="left"/>
      </w:pPr>
      <w:r>
        <w:rPr>
          <w:rFonts w:ascii="Times New Roman" w:hAnsi="Times New Roman"/>
          <w:b w:val="false"/>
          <w:i w:val="false"/>
          <w:color w:val="000000"/>
          <w:sz w:val="22"/>
        </w:rPr>
        <w:t>— Ну, точно уж не общенациональный праздник.</w:t>
      </w:r>
    </w:p>
    <w:p>
      <w:pPr>
        <w:spacing w:after="269"/>
        <w:ind w:left="120"/>
        <w:jc w:val="left"/>
      </w:pPr>
      <w:r>
        <w:rPr>
          <w:rFonts w:ascii="Times New Roman" w:hAnsi="Times New Roman"/>
          <w:b w:val="false"/>
          <w:i w:val="false"/>
          <w:color w:val="000000"/>
          <w:sz w:val="22"/>
        </w:rPr>
        <w:t>Удовлетворённая моим ответом, Юкиносита выпятила грудь.</w:t>
      </w:r>
    </w:p>
    <w:p>
      <w:pPr>
        <w:spacing w:after="269"/>
        <w:ind w:left="120"/>
        <w:jc w:val="left"/>
      </w:pPr>
      <w:r>
        <w:rPr>
          <w:rFonts w:ascii="Times New Roman" w:hAnsi="Times New Roman"/>
          <w:b w:val="false"/>
          <w:i w:val="false"/>
          <w:color w:val="000000"/>
          <w:sz w:val="22"/>
        </w:rPr>
        <w:t>— Это день рождения Юигахамы, — гордо заявила она. И добавила, — Я думаю.</w:t>
      </w:r>
    </w:p>
    <w:p>
      <w:pPr>
        <w:spacing w:after="269"/>
        <w:ind w:left="120"/>
        <w:jc w:val="left"/>
      </w:pPr>
      <w:r>
        <w:rPr>
          <w:rFonts w:ascii="Times New Roman" w:hAnsi="Times New Roman"/>
          <w:b w:val="false"/>
          <w:i w:val="false"/>
          <w:color w:val="000000"/>
          <w:sz w:val="22"/>
        </w:rPr>
        <w:t xml:space="preserve">— Правда?.. Стоп. </w:t>
      </w:r>
      <w:r>
        <w:rPr>
          <w:rFonts w:ascii="Times New Roman" w:hAnsi="Times New Roman"/>
          <w:b w:val="false"/>
          <w:i/>
          <w:color w:val="000000"/>
          <w:sz w:val="22"/>
        </w:rPr>
        <w:t>Ты думаешь?</w:t>
      </w:r>
    </w:p>
    <w:p>
      <w:pPr>
        <w:spacing w:after="269"/>
        <w:ind w:left="120"/>
        <w:jc w:val="left"/>
      </w:pPr>
      <w:r>
        <w:rPr>
          <w:rFonts w:ascii="Times New Roman" w:hAnsi="Times New Roman"/>
          <w:b w:val="false"/>
          <w:i w:val="false"/>
          <w:color w:val="000000"/>
          <w:sz w:val="22"/>
        </w:rPr>
        <w:t>— Да, у неё в электронном адресе есть цифры «0618», вот почему.</w:t>
      </w:r>
    </w:p>
    <w:p>
      <w:pPr>
        <w:spacing w:after="269"/>
        <w:ind w:left="120"/>
        <w:jc w:val="left"/>
      </w:pPr>
      <w:r>
        <w:rPr>
          <w:rFonts w:ascii="Times New Roman" w:hAnsi="Times New Roman"/>
          <w:b w:val="false"/>
          <w:i w:val="false"/>
          <w:color w:val="000000"/>
          <w:sz w:val="22"/>
        </w:rPr>
        <w:t>— Значит, у неё ты не спрашивала… — Вот так Юкиносита умеет общаться.</w:t>
      </w:r>
    </w:p>
    <w:p>
      <w:pPr>
        <w:spacing w:after="269"/>
        <w:ind w:left="120"/>
        <w:jc w:val="left"/>
      </w:pPr>
      <w:r>
        <w:rPr>
          <w:rFonts w:ascii="Times New Roman" w:hAnsi="Times New Roman"/>
          <w:b w:val="false"/>
          <w:i w:val="false"/>
          <w:color w:val="000000"/>
          <w:sz w:val="22"/>
        </w:rPr>
        <w:t>— Вот почему я хочу отпраздновать день рождения Юигахамы. Даже если она никогда больше не вернётся в клуб помощников… я хотела бы поблагодарить её за всё, что она сделала. — Смущённо сказала Юкиносита, украдкой отводя глаза.</w:t>
      </w:r>
    </w:p>
    <w:p>
      <w:pPr>
        <w:spacing w:after="269"/>
        <w:ind w:left="120"/>
        <w:jc w:val="left"/>
      </w:pPr>
      <w:r>
        <w:rPr>
          <w:rFonts w:ascii="Times New Roman" w:hAnsi="Times New Roman"/>
          <w:b w:val="false"/>
          <w:i w:val="false"/>
          <w:color w:val="000000"/>
          <w:sz w:val="22"/>
        </w:rPr>
        <w:t>— Понятно…</w:t>
      </w:r>
    </w:p>
    <w:p>
      <w:pPr>
        <w:spacing w:after="269"/>
        <w:ind w:left="120"/>
        <w:jc w:val="left"/>
      </w:pPr>
      <w:r>
        <w:rPr>
          <w:rFonts w:ascii="Times New Roman" w:hAnsi="Times New Roman"/>
          <w:b w:val="false"/>
          <w:i w:val="false"/>
          <w:color w:val="000000"/>
          <w:sz w:val="22"/>
        </w:rPr>
        <w:t>Нет никаких сомнений, что для Юкиноситы с её сложным характером и немеряными талантами, по-прежнему постоянно провоцирующими зависть, Юигахама была первым в жизни другом. И вряд ли стоит сомневаться в искренности её желания поблагодарить Юигахаму. Судя по признанию поражения, звучащему в её словах, она уже отчаялась сохранить эту дружбу.</w:t>
      </w:r>
    </w:p>
    <w:p>
      <w:pPr>
        <w:spacing w:after="269"/>
        <w:ind w:left="120"/>
        <w:jc w:val="left"/>
      </w:pPr>
      <w:r>
        <w:rPr>
          <w:rFonts w:ascii="Times New Roman" w:hAnsi="Times New Roman"/>
          <w:b w:val="false"/>
          <w:i/>
          <w:color w:val="000000"/>
          <w:sz w:val="22"/>
        </w:rPr>
        <w:t>…О-о-о-о.</w:t>
      </w:r>
      <w:r>
        <w:rPr>
          <w:rFonts w:ascii="Times New Roman" w:hAnsi="Times New Roman"/>
          <w:b w:val="false"/>
          <w:i w:val="false"/>
          <w:color w:val="000000"/>
          <w:sz w:val="22"/>
        </w:rPr>
        <w:t xml:space="preserve"> Так это всё из-за тех слов, что я сказал Юигахаме?</w:t>
      </w:r>
    </w:p>
    <w:p>
      <w:pPr>
        <w:spacing w:after="269"/>
        <w:ind w:left="120"/>
        <w:jc w:val="left"/>
      </w:pPr>
      <w:r>
        <w:rPr>
          <w:rFonts w:ascii="Times New Roman" w:hAnsi="Times New Roman"/>
          <w:b w:val="false"/>
          <w:i w:val="false"/>
          <w:color w:val="000000"/>
          <w:sz w:val="22"/>
        </w:rPr>
        <w:t>Чувствуя себя немного виноватым, я искоса глянул на Юкиноситу. Та отшатнулась, заметив мой взгляд. Наверно, опять скажет, чтобы я на неё не смотрел, потому что я отвратителен. Сообразив это, я быстро отвёл глаза, пока она не успела заговорить. Закашлялся и немного покраснел.</w:t>
      </w:r>
    </w:p>
    <w:p>
      <w:pPr>
        <w:spacing w:after="269"/>
        <w:ind w:left="120"/>
        <w:jc w:val="left"/>
      </w:pPr>
      <w:r>
        <w:rPr>
          <w:rFonts w:ascii="Times New Roman" w:hAnsi="Times New Roman"/>
          <w:b w:val="false"/>
          <w:i w:val="false"/>
          <w:color w:val="000000"/>
          <w:sz w:val="22"/>
        </w:rPr>
        <w:t>— Слушай, Хикигая…</w:t>
      </w:r>
    </w:p>
    <w:p>
      <w:pPr>
        <w:spacing w:after="269"/>
        <w:ind w:left="120"/>
        <w:jc w:val="left"/>
      </w:pPr>
      <w:r>
        <w:rPr>
          <w:rFonts w:ascii="Times New Roman" w:hAnsi="Times New Roman"/>
          <w:b w:val="false"/>
          <w:i w:val="false"/>
          <w:color w:val="000000"/>
          <w:sz w:val="22"/>
        </w:rPr>
        <w:t>— Чего?</w:t>
      </w:r>
    </w:p>
    <w:p>
      <w:pPr>
        <w:spacing w:after="269"/>
        <w:ind w:left="120"/>
        <w:jc w:val="left"/>
      </w:pPr>
      <w:r>
        <w:rPr>
          <w:rFonts w:ascii="Times New Roman" w:hAnsi="Times New Roman"/>
          <w:b w:val="false"/>
          <w:i w:val="false"/>
          <w:color w:val="000000"/>
          <w:sz w:val="22"/>
        </w:rPr>
        <w:t>Юкиносита повернулась, крепко прижимая руки к груди. Издала странный звук, словно сильно нервничая. И посмотрела на меня влажными глазами исподлобья, стараясь скрыть заливающиеся краской щёки.</w:t>
      </w:r>
    </w:p>
    <w:p>
      <w:pPr>
        <w:spacing w:after="269"/>
        <w:ind w:left="120"/>
        <w:jc w:val="left"/>
      </w:pPr>
      <w:r>
        <w:rPr>
          <w:rFonts w:ascii="Times New Roman" w:hAnsi="Times New Roman"/>
          <w:b w:val="false"/>
          <w:i w:val="false"/>
          <w:color w:val="000000"/>
          <w:sz w:val="22"/>
        </w:rPr>
        <w:t>Под этим взглядом и я тоже занервничал.</w:t>
      </w:r>
    </w:p>
    <w:p>
      <w:pPr>
        <w:spacing w:after="269"/>
        <w:ind w:left="120"/>
        <w:jc w:val="left"/>
      </w:pPr>
      <w:r>
        <w:rPr>
          <w:rFonts w:ascii="Times New Roman" w:hAnsi="Times New Roman"/>
          <w:b w:val="false"/>
          <w:i w:val="false"/>
          <w:color w:val="000000"/>
          <w:sz w:val="22"/>
        </w:rPr>
        <w:t>Следующие слова Юкиноситы прозвучали шёпотом, словно что-то застряло у неё в горле.</w:t>
      </w:r>
    </w:p>
    <w:p>
      <w:pPr>
        <w:spacing w:after="269"/>
        <w:ind w:left="120"/>
        <w:jc w:val="left"/>
      </w:pPr>
      <w:r>
        <w:rPr>
          <w:rFonts w:ascii="Times New Roman" w:hAnsi="Times New Roman"/>
          <w:b w:val="false"/>
          <w:i w:val="false"/>
          <w:color w:val="000000"/>
          <w:sz w:val="22"/>
        </w:rPr>
        <w:t>— Э-э, это… не мог бы ты встретиться со мной?</w:t>
      </w:r>
    </w:p>
    <w:p>
      <w:pPr>
        <w:spacing w:after="269"/>
        <w:ind w:left="120"/>
        <w:jc w:val="left"/>
      </w:pPr>
      <w:r>
        <w:rPr>
          <w:rFonts w:ascii="Times New Roman" w:hAnsi="Times New Roman"/>
          <w:b w:val="false"/>
          <w:i w:val="false"/>
          <w:color w:val="000000"/>
          <w:sz w:val="22"/>
        </w:rPr>
        <w:t>— …А?</w:t>
      </w:r>
    </w:p>
    <w:p>
      <w:pPr>
        <w:pStyle w:val="Heading4"/>
        <w:spacing w:after="269"/>
        <w:ind w:left="120"/>
        <w:jc w:val="left"/>
      </w:pPr>
      <w:r>
        <w:rPr>
          <w:rFonts w:ascii="Times New Roman" w:hAnsi="Times New Roman"/>
          <w:i w:val="false"/>
          <w:color w:val="000000"/>
        </w:rPr>
        <w:t>Примечания</w:t>
      </w:r>
    </w:p>
    <w:p>
      <w:pPr>
        <w:spacing w:after="269"/>
        <w:ind w:left="120"/>
        <w:jc w:val="left"/>
      </w:pPr>
      <w:r>
        <w:rPr>
          <w:rFonts w:ascii="Times New Roman" w:hAnsi="Times New Roman"/>
          <w:b w:val="false"/>
          <w:i w:val="false"/>
          <w:color w:val="000000"/>
          <w:sz w:val="22"/>
        </w:rPr>
        <w:t>1. Отсылка к «Dragon Ball»</w:t>
      </w:r>
    </w:p>
    <w:p>
      <w:pPr>
        <w:spacing w:after="269"/>
        <w:ind w:left="120"/>
        <w:jc w:val="left"/>
      </w:pPr>
      <w:r>
        <w:rPr>
          <w:rFonts w:ascii="Times New Roman" w:hAnsi="Times New Roman"/>
          <w:b w:val="false"/>
          <w:i w:val="false"/>
          <w:color w:val="000000"/>
          <w:sz w:val="22"/>
        </w:rPr>
        <w:t>2. Манга, публикуемая с 1982 года и по сей день. Входит в двадцатку самых длинных.</w:t>
      </w:r>
    </w:p>
    <w:p>
      <w:pPr>
        <w:spacing w:after="269"/>
        <w:ind w:left="120"/>
        <w:jc w:val="left"/>
      </w:pPr>
      <w:r>
        <w:rPr>
          <w:rFonts w:ascii="Times New Roman" w:hAnsi="Times New Roman"/>
          <w:b w:val="false"/>
          <w:i w:val="false"/>
          <w:color w:val="000000"/>
          <w:sz w:val="22"/>
        </w:rPr>
        <w:t>3. Японское слово «光子», «фотон», можно также прочитать как женское имя</w:t>
      </w:r>
    </w:p>
    <w:p>
      <w:pPr>
        <w:spacing w:after="269"/>
        <w:ind w:left="120"/>
        <w:jc w:val="left"/>
      </w:pPr>
      <w:r>
        <w:rPr>
          <w:rFonts w:ascii="Times New Roman" w:hAnsi="Times New Roman"/>
          <w:b w:val="false"/>
          <w:i w:val="false"/>
          <w:color w:val="000000"/>
          <w:sz w:val="22"/>
        </w:rPr>
        <w:t>4. Персонаж из «Kinnikuman»</w:t>
      </w:r>
    </w:p>
    <w:p>
      <w:pPr>
        <w:spacing w:after="269"/>
        <w:ind w:left="120"/>
        <w:jc w:val="left"/>
      </w:pPr>
      <w:r>
        <w:rPr>
          <w:rFonts w:ascii="Times New Roman" w:hAnsi="Times New Roman"/>
          <w:b w:val="false"/>
          <w:i w:val="false"/>
          <w:color w:val="000000"/>
          <w:sz w:val="22"/>
        </w:rPr>
        <w:t>5. Мацуо — персонаж из «Sazae-san», Фуне — его мать. Отношения у них не складываются.</w:t>
      </w:r>
    </w:p>
    <w:p>
      <w:pPr>
        <w:spacing w:after="269"/>
        <w:ind w:left="120"/>
        <w:jc w:val="left"/>
      </w:pPr>
      <w:r>
        <w:rPr>
          <w:rFonts w:ascii="Times New Roman" w:hAnsi="Times New Roman"/>
          <w:b w:val="false"/>
          <w:i w:val="false"/>
          <w:color w:val="000000"/>
          <w:sz w:val="22"/>
        </w:rPr>
        <w:t>6. «Jaja Uma Grooming Up!», манга о лошадях</w:t>
      </w:r>
    </w:p>
    <w:p>
      <w:pPr>
        <w:spacing w:after="269"/>
        <w:ind w:left="120"/>
        <w:jc w:val="left"/>
      </w:pPr>
      <w:r>
        <w:rPr>
          <w:rFonts w:ascii="Times New Roman" w:hAnsi="Times New Roman"/>
          <w:b w:val="false"/>
          <w:i w:val="false"/>
          <w:color w:val="000000"/>
          <w:sz w:val="22"/>
        </w:rPr>
        <w:t>7. Пятый сёгун, Цунаёши Токугава, был печально известен своей эксцентричностью и деспотизмом. И у него был бзик насчёт собак, за что его и прозвали «собачий император».</w:t>
      </w:r>
    </w:p>
    <w:p>
      <w:pPr>
        <w:pStyle w:val="Heading2"/>
        <w:pageBreakBefore/>
        <w:spacing w:after="180"/>
        <w:ind w:left="120"/>
        <w:jc w:val="left"/>
      </w:pPr>
      <w:r>
        <w:rPr>
          <w:rFonts w:ascii="Times New Roman" w:hAnsi="Times New Roman"/>
          <w:color w:val="000000"/>
        </w:rPr>
        <w:t>Глава 4. Комачи Хикигая искусно строит свою схему</w:t>
      </w:r>
    </w:p>
    <w:p>
      <w:pPr>
        <w:spacing w:after="269"/>
        <w:ind w:left="120"/>
        <w:jc w:val="left"/>
      </w:pPr>
      <w:r>
        <w:rPr>
          <w:rFonts w:ascii="Times New Roman" w:hAnsi="Times New Roman"/>
          <w:b w:val="false"/>
          <w:i w:val="false"/>
          <w:color w:val="000000"/>
          <w:sz w:val="22"/>
        </w:rPr>
        <w:t>Воскресенье.</w:t>
      </w:r>
    </w:p>
    <w:p>
      <w:pPr>
        <w:spacing w:after="269"/>
        <w:ind w:left="120"/>
        <w:jc w:val="left"/>
      </w:pPr>
      <w:r>
        <w:rPr>
          <w:rFonts w:ascii="Times New Roman" w:hAnsi="Times New Roman"/>
          <w:b w:val="false"/>
          <w:i w:val="false"/>
          <w:color w:val="000000"/>
          <w:sz w:val="22"/>
        </w:rPr>
        <w:t>Стояла прекрасная погода, можно сказать, редкий солнечный денёк в сезон дождей. Это был день, когда я должен был встретиться с Юкиноситой.</w:t>
      </w:r>
    </w:p>
    <w:p>
      <w:pPr>
        <w:spacing w:after="269"/>
        <w:ind w:left="120"/>
        <w:jc w:val="left"/>
      </w:pPr>
      <w:r>
        <w:rPr>
          <w:rFonts w:ascii="Times New Roman" w:hAnsi="Times New Roman"/>
          <w:b w:val="false"/>
          <w:i w:val="false"/>
          <w:color w:val="000000"/>
          <w:sz w:val="22"/>
        </w:rPr>
        <w:t xml:space="preserve">Часы показывали без малого десять. Не рановато ли я пришёл? Кажется, всё это несколько выбило меня из колеи. Только подумать, </w:t>
      </w:r>
      <w:r>
        <w:rPr>
          <w:rFonts w:ascii="Times New Roman" w:hAnsi="Times New Roman"/>
          <w:b w:val="false"/>
          <w:i/>
          <w:color w:val="000000"/>
          <w:sz w:val="22"/>
        </w:rPr>
        <w:t>сама Юкиносита</w:t>
      </w:r>
      <w:r>
        <w:rPr>
          <w:rFonts w:ascii="Times New Roman" w:hAnsi="Times New Roman"/>
          <w:b w:val="false"/>
          <w:i w:val="false"/>
          <w:color w:val="000000"/>
          <w:sz w:val="22"/>
        </w:rPr>
        <w:t xml:space="preserve"> попросила меня пойти с ней…</w:t>
      </w:r>
    </w:p>
    <w:p>
      <w:pPr>
        <w:spacing w:after="269"/>
        <w:ind w:left="120"/>
        <w:jc w:val="left"/>
      </w:pPr>
      <w:r>
        <w:rPr>
          <w:rFonts w:ascii="Times New Roman" w:hAnsi="Times New Roman"/>
          <w:b w:val="false"/>
          <w:i w:val="false"/>
          <w:color w:val="000000"/>
          <w:sz w:val="22"/>
        </w:rPr>
        <w:t>И что делать?.. Может, надо было ей отказать… в голове царил натуральный кавардак. Наверняка я потерял всё своё обычное здравомыслие из-за того, что Юкиносита сказала такое, чего я я представить себе не мог.</w:t>
      </w:r>
    </w:p>
    <w:p>
      <w:pPr>
        <w:spacing w:after="269"/>
        <w:ind w:left="120"/>
        <w:jc w:val="left"/>
      </w:pPr>
      <w:r>
        <w:rPr>
          <w:rFonts w:ascii="Times New Roman" w:hAnsi="Times New Roman"/>
          <w:b w:val="false"/>
          <w:i w:val="false"/>
          <w:color w:val="000000"/>
          <w:sz w:val="22"/>
        </w:rPr>
        <w:t>Я схватился за голову, давя в себе желание завыть от расстройства, и услышал за спиной голос.</w:t>
      </w:r>
    </w:p>
    <w:p>
      <w:pPr>
        <w:spacing w:after="269"/>
        <w:ind w:left="120"/>
        <w:jc w:val="left"/>
      </w:pPr>
      <w:r>
        <w:rPr>
          <w:rFonts w:ascii="Times New Roman" w:hAnsi="Times New Roman"/>
          <w:b w:val="false"/>
          <w:i w:val="false"/>
          <w:color w:val="000000"/>
          <w:sz w:val="22"/>
        </w:rPr>
        <w:t>— Извини, что заставила ждать.</w:t>
      </w:r>
    </w:p>
    <w:p>
      <w:pPr>
        <w:spacing w:after="269"/>
        <w:ind w:left="120"/>
        <w:jc w:val="left"/>
      </w:pPr>
      <w:r>
        <w:rPr>
          <w:rFonts w:ascii="Times New Roman" w:hAnsi="Times New Roman"/>
          <w:b w:val="false"/>
          <w:i w:val="false"/>
          <w:color w:val="000000"/>
          <w:sz w:val="22"/>
        </w:rPr>
        <w:t>Дунул холодный ветер, и я увидел, что Юкиносита неспешно подходит ко мне. Она была одета в светло-голубую безрукавку с классно выглядящим стоячим воротничком. Чёрные волосы были увязаны не так, как обычно, а в один хвост, спускающийся до талии и треплющийся на ветру словно шарф. Юбка до колен приплясывала на каждом шаге.</w:t>
      </w:r>
    </w:p>
    <w:p>
      <w:pPr>
        <w:spacing w:after="269"/>
        <w:ind w:left="120"/>
        <w:jc w:val="left"/>
      </w:pPr>
      <w:r>
        <w:rPr>
          <w:rFonts w:ascii="Times New Roman" w:hAnsi="Times New Roman"/>
          <w:b w:val="false"/>
          <w:i w:val="false"/>
          <w:color w:val="000000"/>
          <w:sz w:val="22"/>
        </w:rPr>
        <w:t>— Да я почти и не ждал, — пробормотал я.</w:t>
      </w:r>
    </w:p>
    <w:p>
      <w:pPr>
        <w:spacing w:after="269"/>
        <w:ind w:left="120"/>
        <w:jc w:val="left"/>
      </w:pPr>
      <w:r>
        <w:rPr>
          <w:rFonts w:ascii="Times New Roman" w:hAnsi="Times New Roman"/>
          <w:b w:val="false"/>
          <w:i w:val="false"/>
          <w:color w:val="000000"/>
          <w:sz w:val="22"/>
        </w:rPr>
        <w:t>— Вот как? Отлично. Тогда пойдём.</w:t>
      </w:r>
    </w:p>
    <w:p>
      <w:pPr>
        <w:spacing w:after="269"/>
        <w:ind w:left="120"/>
        <w:jc w:val="left"/>
      </w:pPr>
      <w:r>
        <w:rPr>
          <w:rFonts w:ascii="Times New Roman" w:hAnsi="Times New Roman"/>
          <w:b w:val="false"/>
          <w:i w:val="false"/>
          <w:color w:val="000000"/>
          <w:sz w:val="22"/>
        </w:rPr>
        <w:t>Юкиносита поправила свою ротанговую сумку и нервно оглянулась, словно высматривая кого-то.</w:t>
      </w:r>
    </w:p>
    <w:p>
      <w:pPr>
        <w:spacing w:after="269"/>
        <w:ind w:left="120"/>
        <w:jc w:val="left"/>
      </w:pPr>
      <w:r>
        <w:rPr>
          <w:rFonts w:ascii="Times New Roman" w:hAnsi="Times New Roman"/>
          <w:b w:val="false"/>
          <w:i w:val="false"/>
          <w:color w:val="000000"/>
          <w:sz w:val="22"/>
        </w:rPr>
        <w:t>— Если ты ищешь Комачи, она пошла в магазин, так что придётся немного подождать.</w:t>
      </w:r>
    </w:p>
    <w:p>
      <w:pPr>
        <w:spacing w:after="269"/>
        <w:ind w:left="120"/>
        <w:jc w:val="left"/>
      </w:pPr>
      <w:r>
        <w:rPr>
          <w:rFonts w:ascii="Times New Roman" w:hAnsi="Times New Roman"/>
          <w:b w:val="false"/>
          <w:i w:val="false"/>
          <w:color w:val="000000"/>
          <w:sz w:val="22"/>
        </w:rPr>
        <w:t>— Понятно. — Юкиносита немного помолчала. — Кажется, я должна извиниться, что попросила её встретиться со мной в выходной…</w:t>
      </w:r>
    </w:p>
    <w:p>
      <w:pPr>
        <w:spacing w:after="269"/>
        <w:ind w:left="120"/>
        <w:jc w:val="left"/>
      </w:pPr>
      <w:r>
        <w:rPr>
          <w:rFonts w:ascii="Times New Roman" w:hAnsi="Times New Roman"/>
          <w:b w:val="false"/>
          <w:i w:val="false"/>
          <w:color w:val="000000"/>
          <w:sz w:val="22"/>
        </w:rPr>
        <w:t>— Да ерунда. Если бы мы с тобой пошли выбирать подарок для Юигахамы вдвоём, я сильно сомневаюсь, что из этого вышло бы что-то путное. Кроме того, Комачи любит компанию, так что всё путём.</w:t>
      </w:r>
    </w:p>
    <w:p>
      <w:pPr>
        <w:spacing w:after="269"/>
        <w:ind w:left="120"/>
        <w:jc w:val="left"/>
      </w:pPr>
      <w:r>
        <w:rPr>
          <w:rFonts w:ascii="Times New Roman" w:hAnsi="Times New Roman"/>
          <w:b w:val="false"/>
          <w:i w:val="false"/>
          <w:color w:val="000000"/>
          <w:sz w:val="22"/>
        </w:rPr>
        <w:t>— Да, это прекрасно и замечательно, но…</w:t>
      </w:r>
    </w:p>
    <w:p>
      <w:pPr>
        <w:spacing w:after="269"/>
        <w:ind w:left="120"/>
        <w:jc w:val="left"/>
      </w:pPr>
      <w:r>
        <w:rPr>
          <w:rFonts w:ascii="Times New Roman" w:hAnsi="Times New Roman"/>
          <w:b w:val="false"/>
          <w:i w:val="false"/>
          <w:color w:val="000000"/>
          <w:sz w:val="22"/>
        </w:rPr>
        <w:t>А теперь позвольте мне объяснить нечто очевидное.</w:t>
      </w:r>
    </w:p>
    <w:p>
      <w:pPr>
        <w:spacing w:after="269"/>
        <w:ind w:left="120"/>
        <w:jc w:val="left"/>
      </w:pPr>
      <w:r>
        <w:rPr>
          <w:rFonts w:ascii="Times New Roman" w:hAnsi="Times New Roman"/>
          <w:b w:val="false"/>
          <w:i w:val="false"/>
          <w:color w:val="000000"/>
          <w:sz w:val="22"/>
        </w:rPr>
        <w:t>Когда Юкиносита сказала «не мог бы ты встретиться со мной», она просто хотела пойти за подарком для Юигахамы. И не я был ей нужен, а Комачи.</w:t>
      </w:r>
    </w:p>
    <w:p>
      <w:pPr>
        <w:spacing w:after="269"/>
        <w:ind w:left="120"/>
        <w:jc w:val="left"/>
      </w:pPr>
      <w:r>
        <w:rPr>
          <w:rFonts w:ascii="Times New Roman" w:hAnsi="Times New Roman"/>
          <w:b w:val="false"/>
          <w:i w:val="false"/>
          <w:color w:val="000000"/>
          <w:sz w:val="22"/>
        </w:rPr>
        <w:t>Грамотное решение, должен сказать. До сих пор в таких делах мы полагались на Юигахаму, но на сей раз, сами понимаете, рассчитывать на неё не могли. Вот и получается, что единственным человеком, на которого не слишком общительная Юкиносита могла положиться, оказалась Комачи.</w:t>
      </w:r>
    </w:p>
    <w:p>
      <w:pPr>
        <w:spacing w:after="269"/>
        <w:ind w:left="120"/>
        <w:jc w:val="left"/>
      </w:pPr>
      <w:r>
        <w:rPr>
          <w:rFonts w:ascii="Times New Roman" w:hAnsi="Times New Roman"/>
          <w:b w:val="false"/>
          <w:i w:val="false"/>
          <w:color w:val="000000"/>
          <w:sz w:val="22"/>
        </w:rPr>
        <w:t>Ещё пару минут мы провели в молчании, и наконец появилась Комачи.</w:t>
      </w:r>
    </w:p>
    <w:p>
      <w:pPr>
        <w:spacing w:after="269"/>
        <w:ind w:left="120"/>
        <w:jc w:val="left"/>
      </w:pPr>
      <w:r>
        <w:rPr>
          <w:rFonts w:ascii="Times New Roman" w:hAnsi="Times New Roman"/>
          <w:b w:val="false"/>
          <w:i w:val="false"/>
          <w:color w:val="000000"/>
          <w:sz w:val="22"/>
        </w:rPr>
        <w:t>Сегодня она постаралась одеться покрасивее. Потому, наверно, что должна была встретиться с Юкиноситой. Она надела летнюю блузку с рукавами до локтя, плиссированную юбку, чулки до колен и мягкие туфли. Выглядела как настоящая леди. Лишь несколько фривольная кепка на голове отчасти портила впечатление, придавая ей немного наглый вид. В руке она держала пластиковую бутылку с зелёным чаем.</w:t>
      </w:r>
    </w:p>
    <w:p>
      <w:pPr>
        <w:spacing w:after="269"/>
        <w:ind w:left="120"/>
        <w:jc w:val="left"/>
      </w:pPr>
      <w:r>
        <w:rPr>
          <w:rFonts w:ascii="Times New Roman" w:hAnsi="Times New Roman"/>
          <w:b w:val="false"/>
          <w:i w:val="false"/>
          <w:color w:val="000000"/>
          <w:sz w:val="22"/>
        </w:rPr>
        <w:t>— Привет, Юкино-сан! Хороший сегодня денёк!</w:t>
      </w:r>
    </w:p>
    <w:p>
      <w:pPr>
        <w:spacing w:after="269"/>
        <w:ind w:left="120"/>
        <w:jc w:val="left"/>
      </w:pPr>
      <w:r>
        <w:rPr>
          <w:rFonts w:ascii="Times New Roman" w:hAnsi="Times New Roman"/>
          <w:b w:val="false"/>
          <w:i w:val="false"/>
          <w:color w:val="000000"/>
          <w:sz w:val="22"/>
        </w:rPr>
        <w:t>— Извини, что позвала тебя в выходной.</w:t>
      </w:r>
    </w:p>
    <w:p>
      <w:pPr>
        <w:spacing w:after="269"/>
        <w:ind w:left="120"/>
        <w:jc w:val="left"/>
      </w:pPr>
      <w:r>
        <w:rPr>
          <w:rFonts w:ascii="Times New Roman" w:hAnsi="Times New Roman"/>
          <w:b w:val="false"/>
          <w:i w:val="false"/>
          <w:color w:val="000000"/>
          <w:sz w:val="22"/>
        </w:rPr>
        <w:t>Комачи широко улыбнулась.</w:t>
      </w:r>
    </w:p>
    <w:p>
      <w:pPr>
        <w:spacing w:after="269"/>
        <w:ind w:left="120"/>
        <w:jc w:val="left"/>
      </w:pPr>
      <w:r>
        <w:rPr>
          <w:rFonts w:ascii="Times New Roman" w:hAnsi="Times New Roman"/>
          <w:b w:val="false"/>
          <w:i w:val="false"/>
          <w:color w:val="000000"/>
          <w:sz w:val="22"/>
        </w:rPr>
        <w:t>— Ерунда. Я тоже хочу купить подарок для Юи-сан. И я с удовольствием проведу день с тобой, Юкино-сан.</w:t>
      </w:r>
    </w:p>
    <w:p>
      <w:pPr>
        <w:spacing w:after="269"/>
        <w:ind w:left="120"/>
        <w:jc w:val="left"/>
      </w:pPr>
      <w:r>
        <w:rPr>
          <w:rFonts w:ascii="Times New Roman" w:hAnsi="Times New Roman"/>
          <w:b w:val="false"/>
          <w:i w:val="false"/>
          <w:color w:val="000000"/>
          <w:sz w:val="22"/>
        </w:rPr>
        <w:t>Эта девчонка действительно всем сердцем любит Юкиноситу, так что думаю, так оно и есть. Подозреваю, что Юкиносита всех пустоголовых девиц притягивает. Она самая популярная персона среди девчонок после Хаямы, правда.</w:t>
      </w:r>
    </w:p>
    <w:p>
      <w:pPr>
        <w:spacing w:after="269"/>
        <w:ind w:left="120"/>
        <w:jc w:val="left"/>
      </w:pPr>
      <w:r>
        <w:rPr>
          <w:rFonts w:ascii="Times New Roman" w:hAnsi="Times New Roman"/>
          <w:b w:val="false"/>
          <w:i w:val="false"/>
          <w:color w:val="000000"/>
          <w:sz w:val="22"/>
        </w:rPr>
        <w:t>— Поезд сейчас подойдёт, пошли уже, — поторопил я их.</w:t>
      </w:r>
    </w:p>
    <w:p>
      <w:pPr>
        <w:spacing w:after="269"/>
        <w:ind w:left="120"/>
        <w:jc w:val="left"/>
      </w:pPr>
      <w:r>
        <w:rPr>
          <w:rFonts w:ascii="Times New Roman" w:hAnsi="Times New Roman"/>
          <w:b w:val="false"/>
          <w:i w:val="false"/>
          <w:color w:val="000000"/>
          <w:sz w:val="22"/>
        </w:rPr>
        <w:t>Мы прошли через турникеты. Сегодня мы направлялись в Лалапорт,</w:t>
      </w:r>
      <w:r>
        <w:rPr>
          <w:rFonts w:ascii="Times New Roman" w:hAnsi="Times New Roman"/>
          <w:b w:val="false"/>
          <w:i w:val="false"/>
          <w:color w:val="000000"/>
          <w:vertAlign w:val="superscript"/>
        </w:rPr>
        <w:t>1</w:t>
      </w:r>
      <w:r>
        <w:rPr>
          <w:rFonts w:ascii="Times New Roman" w:hAnsi="Times New Roman"/>
          <w:b w:val="false"/>
          <w:i w:val="false"/>
          <w:color w:val="000000"/>
          <w:sz w:val="22"/>
        </w:rPr>
        <w:t> весьма популярное место для свиданий, если верить слухам. Там полно разных магазинов и мест для фотографирования, можно сказать, лучшее место для развлечений во всей префектуре.</w:t>
      </w:r>
    </w:p>
    <w:p>
      <w:pPr>
        <w:spacing w:after="269"/>
        <w:ind w:left="120"/>
        <w:jc w:val="left"/>
      </w:pPr>
      <w:r>
        <w:rPr>
          <w:rFonts w:ascii="Times New Roman" w:hAnsi="Times New Roman"/>
          <w:b w:val="false"/>
          <w:i w:val="false"/>
          <w:color w:val="000000"/>
          <w:sz w:val="22"/>
        </w:rPr>
        <w:t>Поезд был изрядно набит. Минут пять мы крепко цеплялись за поручни, пока нас трясло и раскачивало. По всей вероятности, будь мы с Юкиноситой одни, мы бы просто молчали. Но сегодня с нами была Комачи, которая не упустила момент поболтать с Юкиноситой о том, сём и всём прочем.</w:t>
      </w:r>
    </w:p>
    <w:p>
      <w:pPr>
        <w:spacing w:after="269"/>
        <w:ind w:left="120"/>
        <w:jc w:val="left"/>
      </w:pPr>
      <w:r>
        <w:rPr>
          <w:rFonts w:ascii="Times New Roman" w:hAnsi="Times New Roman"/>
          <w:b w:val="false"/>
          <w:i w:val="false"/>
          <w:color w:val="000000"/>
          <w:sz w:val="22"/>
        </w:rPr>
        <w:t>— Юкино-сан, ты уже решила, что будешь покупать?</w:t>
      </w:r>
    </w:p>
    <w:p>
      <w:pPr>
        <w:spacing w:after="269"/>
        <w:ind w:left="120"/>
        <w:jc w:val="left"/>
      </w:pPr>
      <w:r>
        <w:rPr>
          <w:rFonts w:ascii="Times New Roman" w:hAnsi="Times New Roman"/>
          <w:b w:val="false"/>
          <w:i w:val="false"/>
          <w:color w:val="000000"/>
          <w:sz w:val="22"/>
        </w:rPr>
        <w:t>— …Нет, я посмотрю, что там есть, но я в этом не сильна. — Юкиносита слегка вздохнула.</w:t>
      </w:r>
    </w:p>
    <w:p>
      <w:pPr>
        <w:spacing w:after="269"/>
        <w:ind w:left="120"/>
        <w:jc w:val="left"/>
      </w:pPr>
      <w:r>
        <w:rPr>
          <w:rFonts w:ascii="Times New Roman" w:hAnsi="Times New Roman"/>
          <w:b w:val="false"/>
          <w:i w:val="false"/>
          <w:color w:val="000000"/>
          <w:sz w:val="22"/>
        </w:rPr>
        <w:t>Наверно, она и тот журнал в клубе читала, размышляя о подарке для Юигахамы. Сильно сомневаюсь, что у них одинаковые вкусы.</w:t>
      </w:r>
    </w:p>
    <w:p>
      <w:pPr>
        <w:spacing w:after="269"/>
        <w:ind w:left="120"/>
        <w:jc w:val="left"/>
      </w:pPr>
      <w:r>
        <w:rPr>
          <w:rFonts w:ascii="Times New Roman" w:hAnsi="Times New Roman"/>
          <w:b w:val="false"/>
          <w:i w:val="false"/>
          <w:color w:val="000000"/>
          <w:sz w:val="22"/>
        </w:rPr>
        <w:t>— И я сама никогда подарки от друзей на день рождения не получала… — Призналась она, почему-то помрачнев.</w:t>
      </w:r>
    </w:p>
    <w:p>
      <w:pPr>
        <w:spacing w:after="269"/>
        <w:ind w:left="120"/>
        <w:jc w:val="left"/>
      </w:pPr>
      <w:r>
        <w:rPr>
          <w:rFonts w:ascii="Times New Roman" w:hAnsi="Times New Roman"/>
          <w:b w:val="false"/>
          <w:i w:val="false"/>
          <w:color w:val="000000"/>
          <w:sz w:val="22"/>
        </w:rPr>
        <w:t>Комачи тоже немного нахмурилась. Похоже, она не знала, что на это сказать.</w:t>
      </w:r>
    </w:p>
    <w:p>
      <w:pPr>
        <w:spacing w:after="269"/>
        <w:ind w:left="120"/>
        <w:jc w:val="left"/>
      </w:pPr>
      <w:r>
        <w:rPr>
          <w:rFonts w:ascii="Times New Roman" w:hAnsi="Times New Roman"/>
          <w:b w:val="false"/>
          <w:i w:val="false"/>
          <w:color w:val="000000"/>
          <w:sz w:val="22"/>
        </w:rPr>
        <w:t>В конце концов молчание прервал я.</w:t>
      </w:r>
    </w:p>
    <w:p>
      <w:pPr>
        <w:spacing w:after="269"/>
        <w:ind w:left="120"/>
        <w:jc w:val="left"/>
      </w:pPr>
      <w:r>
        <w:rPr>
          <w:rFonts w:ascii="Times New Roman" w:hAnsi="Times New Roman"/>
          <w:b w:val="false"/>
          <w:i w:val="false"/>
          <w:color w:val="000000"/>
          <w:sz w:val="22"/>
        </w:rPr>
        <w:t xml:space="preserve">— Значит, ты в самом деле </w:t>
      </w:r>
      <w:r>
        <w:rPr>
          <w:rFonts w:ascii="Times New Roman" w:hAnsi="Times New Roman"/>
          <w:b w:val="false"/>
          <w:i/>
          <w:color w:val="000000"/>
          <w:sz w:val="22"/>
        </w:rPr>
        <w:t>такая</w:t>
      </w:r>
      <w:r>
        <w:rPr>
          <w:rFonts w:ascii="Times New Roman" w:hAnsi="Times New Roman"/>
          <w:b w:val="false"/>
          <w:i w:val="false"/>
          <w:color w:val="000000"/>
          <w:sz w:val="22"/>
        </w:rPr>
        <w:t>. А я вот получал.</w:t>
      </w:r>
    </w:p>
    <w:p>
      <w:pPr>
        <w:spacing w:after="269"/>
        <w:ind w:left="120"/>
        <w:jc w:val="left"/>
      </w:pPr>
      <w:r>
        <w:rPr>
          <w:rFonts w:ascii="Times New Roman" w:hAnsi="Times New Roman"/>
          <w:b w:val="false"/>
          <w:i w:val="false"/>
          <w:color w:val="000000"/>
          <w:sz w:val="22"/>
        </w:rPr>
        <w:t>— А? Не врёшь?</w:t>
      </w:r>
    </w:p>
    <w:p>
      <w:pPr>
        <w:spacing w:after="269"/>
        <w:ind w:left="120"/>
        <w:jc w:val="left"/>
      </w:pPr>
      <w:r>
        <w:rPr>
          <w:rFonts w:ascii="Times New Roman" w:hAnsi="Times New Roman"/>
          <w:b w:val="false"/>
          <w:i w:val="false"/>
          <w:color w:val="000000"/>
          <w:sz w:val="22"/>
        </w:rPr>
        <w:t>Ошеломление Юкиноситы выглядело весьма невежливо.</w:t>
      </w:r>
    </w:p>
    <w:p>
      <w:pPr>
        <w:spacing w:after="269"/>
        <w:ind w:left="120"/>
        <w:jc w:val="left"/>
      </w:pPr>
      <w:r>
        <w:rPr>
          <w:rFonts w:ascii="Times New Roman" w:hAnsi="Times New Roman"/>
          <w:b w:val="false"/>
          <w:i w:val="false"/>
          <w:color w:val="000000"/>
          <w:sz w:val="22"/>
        </w:rPr>
        <w:t>— Нет, не вру. Какой мне смысл рисоваться перед тобой после всего.</w:t>
      </w:r>
    </w:p>
    <w:p>
      <w:pPr>
        <w:spacing w:after="269"/>
        <w:ind w:left="120"/>
        <w:jc w:val="left"/>
      </w:pPr>
      <w:r>
        <w:rPr>
          <w:rFonts w:ascii="Times New Roman" w:hAnsi="Times New Roman"/>
          <w:b w:val="false"/>
          <w:i w:val="false"/>
          <w:color w:val="000000"/>
          <w:sz w:val="22"/>
        </w:rPr>
        <w:t>Юкиносита кивнула, почему-то с восхищённым видом.</w:t>
      </w:r>
    </w:p>
    <w:p>
      <w:pPr>
        <w:spacing w:after="269"/>
        <w:ind w:left="120"/>
        <w:jc w:val="left"/>
      </w:pPr>
      <w:r>
        <w:rPr>
          <w:rFonts w:ascii="Times New Roman" w:hAnsi="Times New Roman"/>
          <w:b w:val="false"/>
          <w:i w:val="false"/>
          <w:color w:val="000000"/>
          <w:sz w:val="22"/>
        </w:rPr>
        <w:t>— Определённо так… Это я машинально сказала. Прошу прощения. Я не должна тебя подозревать. Отныне я буду абсолютно уверена в твоей никчёмности.</w:t>
      </w:r>
    </w:p>
    <w:p>
      <w:pPr>
        <w:spacing w:after="269"/>
        <w:ind w:left="120"/>
        <w:jc w:val="left"/>
      </w:pPr>
      <w:r>
        <w:rPr>
          <w:rFonts w:ascii="Times New Roman" w:hAnsi="Times New Roman"/>
          <w:b w:val="false"/>
          <w:i w:val="false"/>
          <w:color w:val="000000"/>
          <w:sz w:val="22"/>
        </w:rPr>
        <w:t>— Если ты хотела сказать комплимент, то у тебя не получилось.</w:t>
      </w:r>
    </w:p>
    <w:p>
      <w:pPr>
        <w:spacing w:after="269"/>
        <w:ind w:left="120"/>
        <w:jc w:val="left"/>
      </w:pPr>
      <w:r>
        <w:rPr>
          <w:rFonts w:ascii="Times New Roman" w:hAnsi="Times New Roman"/>
          <w:b w:val="false"/>
          <w:i w:val="false"/>
          <w:color w:val="000000"/>
          <w:sz w:val="22"/>
        </w:rPr>
        <w:t>— Так что ты получил? Просто из интереса.</w:t>
      </w:r>
    </w:p>
    <w:p>
      <w:pPr>
        <w:spacing w:after="269"/>
        <w:ind w:left="120"/>
        <w:jc w:val="left"/>
      </w:pPr>
      <w:r>
        <w:rPr>
          <w:rFonts w:ascii="Times New Roman" w:hAnsi="Times New Roman"/>
          <w:b w:val="false"/>
          <w:i w:val="false"/>
          <w:color w:val="000000"/>
          <w:sz w:val="22"/>
        </w:rPr>
        <w:t>— Кукурузу…</w:t>
      </w:r>
    </w:p>
    <w:p>
      <w:pPr>
        <w:spacing w:after="269"/>
        <w:ind w:left="120"/>
        <w:jc w:val="left"/>
      </w:pPr>
      <w:r>
        <w:rPr>
          <w:rFonts w:ascii="Times New Roman" w:hAnsi="Times New Roman"/>
          <w:b w:val="false"/>
          <w:i w:val="false"/>
          <w:color w:val="000000"/>
          <w:sz w:val="22"/>
        </w:rPr>
        <w:t>Юкиносита удивлённо заморгала. — А? — Переспросила она, словно не расслышала.</w:t>
      </w:r>
    </w:p>
    <w:p>
      <w:pPr>
        <w:spacing w:after="269"/>
        <w:ind w:left="120"/>
        <w:jc w:val="left"/>
      </w:pPr>
      <w:r>
        <w:rPr>
          <w:rFonts w:ascii="Times New Roman" w:hAnsi="Times New Roman"/>
          <w:b w:val="false"/>
          <w:i w:val="false"/>
          <w:color w:val="000000"/>
          <w:sz w:val="22"/>
        </w:rPr>
        <w:t>— К-кукурузу…</w:t>
      </w:r>
    </w:p>
    <w:p>
      <w:pPr>
        <w:spacing w:after="269"/>
        <w:ind w:left="120"/>
        <w:jc w:val="left"/>
      </w:pPr>
      <w:r>
        <w:rPr>
          <w:rFonts w:ascii="Times New Roman" w:hAnsi="Times New Roman"/>
          <w:b w:val="false"/>
          <w:i w:val="false"/>
          <w:color w:val="000000"/>
          <w:sz w:val="22"/>
        </w:rPr>
        <w:t>— Повтори?</w:t>
      </w:r>
    </w:p>
    <w:p>
      <w:pPr>
        <w:spacing w:after="269"/>
        <w:ind w:left="120"/>
        <w:jc w:val="left"/>
      </w:pPr>
      <w:r>
        <w:rPr>
          <w:rFonts w:ascii="Times New Roman" w:hAnsi="Times New Roman"/>
          <w:b w:val="false"/>
          <w:i w:val="false"/>
          <w:color w:val="000000"/>
          <w:sz w:val="22"/>
        </w:rPr>
        <w:t>— Да из фермерской семьи он был! И это было очень вкусно! Мама сварила её для меня!</w:t>
      </w:r>
    </w:p>
    <w:p>
      <w:pPr>
        <w:spacing w:after="269"/>
        <w:ind w:left="120"/>
        <w:jc w:val="left"/>
      </w:pPr>
      <w:r>
        <w:rPr>
          <w:rFonts w:ascii="Times New Roman" w:hAnsi="Times New Roman"/>
          <w:b w:val="false"/>
          <w:i w:val="false"/>
          <w:color w:val="000000"/>
          <w:sz w:val="22"/>
        </w:rPr>
        <w:t>— Б-братик, только не надо плакать…</w:t>
      </w:r>
    </w:p>
    <w:p>
      <w:pPr>
        <w:spacing w:after="269"/>
        <w:ind w:left="120"/>
        <w:jc w:val="left"/>
      </w:pPr>
      <w:r>
        <w:rPr>
          <w:rFonts w:ascii="Times New Roman" w:hAnsi="Times New Roman"/>
          <w:b w:val="false"/>
          <w:i w:val="false"/>
          <w:color w:val="000000"/>
          <w:sz w:val="22"/>
        </w:rPr>
        <w:t>Я не плачу. Даже и не думаю. Так, просто немного влаги на глазах выступило.</w:t>
      </w:r>
    </w:p>
    <w:p>
      <w:pPr>
        <w:spacing w:after="269"/>
        <w:ind w:left="120"/>
        <w:jc w:val="left"/>
      </w:pPr>
      <w:r>
        <w:rPr>
          <w:rFonts w:ascii="Times New Roman" w:hAnsi="Times New Roman"/>
          <w:b w:val="false"/>
          <w:i w:val="false"/>
          <w:color w:val="000000"/>
          <w:sz w:val="22"/>
        </w:rPr>
        <w:t>— Да, это было на летних каникулах в четвёртом классе…</w:t>
      </w:r>
    </w:p>
    <w:p>
      <w:pPr>
        <w:spacing w:after="269"/>
        <w:ind w:left="120"/>
        <w:jc w:val="left"/>
      </w:pPr>
      <w:r>
        <w:rPr>
          <w:rFonts w:ascii="Times New Roman" w:hAnsi="Times New Roman"/>
          <w:b w:val="false"/>
          <w:i w:val="false"/>
          <w:color w:val="000000"/>
          <w:sz w:val="22"/>
        </w:rPr>
        <w:t>— Братик иногда начинает сам с собой разговаривать… — Сообщила Комачи, закатывая глаза.</w:t>
      </w:r>
    </w:p>
    <w:p>
      <w:pPr>
        <w:spacing w:after="269"/>
        <w:ind w:left="120"/>
        <w:jc w:val="left"/>
      </w:pPr>
      <w:r>
        <w:rPr>
          <w:rFonts w:ascii="Times New Roman" w:hAnsi="Times New Roman"/>
          <w:b w:val="false"/>
          <w:i w:val="false"/>
          <w:color w:val="000000"/>
          <w:sz w:val="22"/>
        </w:rPr>
        <w:t>Но Юкиносита слушала с интересом. И кивнула, приглашая меня продолжить.</w:t>
      </w:r>
    </w:p>
    <w:p>
      <w:pPr>
        <w:spacing w:after="269"/>
        <w:ind w:left="120"/>
        <w:jc w:val="left"/>
      </w:pPr>
      <w:r>
        <w:rPr>
          <w:rFonts w:ascii="Times New Roman" w:hAnsi="Times New Roman"/>
          <w:b w:val="false"/>
          <w:i w:val="false"/>
          <w:color w:val="000000"/>
          <w:sz w:val="22"/>
        </w:rPr>
        <w:t>— Наши мамы были подругами, и Такацу пришёл к нам. Впервые кто-то из одноклассников пришёл на мой день рождения, и я был очень рад. Я вышел его встречать. Он сидел на горном велосипеде. Сунул мне обёрнутый газетой пакет и переключился на пятую передачу. «Сегодня твой день рождения, да? Вот, мама велела тебе передать». «С-спасибо…» Он ничего не сказал. Тогда я спросил, «Зайдёшь?» «А? Ну, это… Я обещал поиграть с Син». «А, ладно…» ЧТО? ОН МЕНЯ НЕ ПОЗВАЛ? Я готов был разреветься, я-то думал, что хорошо лажу с Син. Он сказал «Пока!» и умчался. Я открыл пакет, там была кукуруза, вся мокрая от утренней росы. Когда я это понял, упала слеза, потом ещё одна…</w:t>
      </w:r>
    </w:p>
    <w:p>
      <w:pPr>
        <w:spacing w:after="269"/>
        <w:ind w:left="120"/>
        <w:jc w:val="left"/>
      </w:pPr>
      <w:r>
        <w:rPr>
          <w:rFonts w:ascii="Times New Roman" w:hAnsi="Times New Roman"/>
          <w:b w:val="false"/>
          <w:i w:val="false"/>
          <w:color w:val="000000"/>
          <w:sz w:val="22"/>
        </w:rPr>
        <w:t>Юкиносита слегка вздохнула.</w:t>
      </w:r>
    </w:p>
    <w:p>
      <w:pPr>
        <w:spacing w:after="269"/>
        <w:ind w:left="120"/>
        <w:jc w:val="left"/>
      </w:pPr>
      <w:r>
        <w:rPr>
          <w:rFonts w:ascii="Times New Roman" w:hAnsi="Times New Roman"/>
          <w:b w:val="false"/>
          <w:i w:val="false"/>
          <w:color w:val="000000"/>
          <w:sz w:val="22"/>
        </w:rPr>
        <w:t>— Значит, ты никогда не получал подарки от друзей.</w:t>
      </w:r>
    </w:p>
    <w:p>
      <w:pPr>
        <w:spacing w:after="269"/>
        <w:ind w:left="120"/>
        <w:jc w:val="left"/>
      </w:pPr>
      <w:r>
        <w:rPr>
          <w:rFonts w:ascii="Times New Roman" w:hAnsi="Times New Roman"/>
          <w:b w:val="false"/>
          <w:i w:val="false"/>
          <w:color w:val="000000"/>
          <w:sz w:val="22"/>
        </w:rPr>
        <w:t>— …Да, блин, да! Мы с Такацу не были друзьями!</w:t>
      </w:r>
    </w:p>
    <w:p>
      <w:pPr>
        <w:spacing w:after="269"/>
        <w:ind w:left="120"/>
        <w:jc w:val="left"/>
      </w:pPr>
      <w:r>
        <w:rPr>
          <w:rFonts w:ascii="Times New Roman" w:hAnsi="Times New Roman"/>
          <w:b w:val="false"/>
          <w:i w:val="false"/>
          <w:color w:val="000000"/>
          <w:sz w:val="22"/>
        </w:rPr>
        <w:t>Я понял это только семь лет спустя. Подозреваю, что Син тоже не была мне другом.</w:t>
      </w:r>
    </w:p>
    <w:p>
      <w:pPr>
        <w:spacing w:after="269"/>
        <w:ind w:left="120"/>
        <w:jc w:val="left"/>
      </w:pPr>
      <w:r>
        <w:rPr>
          <w:rFonts w:ascii="Times New Roman" w:hAnsi="Times New Roman"/>
          <w:b w:val="false"/>
          <w:i w:val="false"/>
          <w:color w:val="000000"/>
          <w:sz w:val="22"/>
        </w:rPr>
        <w:t>Юкиносита посмотрела куда-то вдаль отсутствующим взглядом.</w:t>
      </w:r>
    </w:p>
    <w:p>
      <w:pPr>
        <w:spacing w:after="269"/>
        <w:ind w:left="120"/>
        <w:jc w:val="left"/>
      </w:pPr>
      <w:r>
        <w:rPr>
          <w:rFonts w:ascii="Times New Roman" w:hAnsi="Times New Roman"/>
          <w:b w:val="false"/>
          <w:i w:val="false"/>
          <w:color w:val="000000"/>
          <w:sz w:val="22"/>
        </w:rPr>
        <w:t>— В самом деле, такое бывает, когда дружат только родители… — Пробормотала она. — Мне правда хотелось бы, чтобы они перестали бросать детей на произвол судьбы, пока болтают друг с другом.</w:t>
      </w:r>
    </w:p>
    <w:p>
      <w:pPr>
        <w:spacing w:after="269"/>
        <w:ind w:left="120"/>
        <w:jc w:val="left"/>
      </w:pPr>
      <w:r>
        <w:rPr>
          <w:rFonts w:ascii="Times New Roman" w:hAnsi="Times New Roman"/>
          <w:b w:val="false"/>
          <w:i w:val="false"/>
          <w:color w:val="000000"/>
          <w:sz w:val="22"/>
        </w:rPr>
        <w:t>— Да, такое случается. Детские группы и детские сады — это непросто… Я даже с ребятами своего возраста не слишком лажу, не говоря уже об остальных, знаешь ли. Вечно читал книжки… хотя не так это и плохо, я нашёл массу хороших книг.</w:t>
      </w:r>
    </w:p>
    <w:p>
      <w:pPr>
        <w:spacing w:after="269"/>
        <w:ind w:left="120"/>
        <w:jc w:val="left"/>
      </w:pPr>
      <w:r>
        <w:rPr>
          <w:rFonts w:ascii="Times New Roman" w:hAnsi="Times New Roman"/>
          <w:b w:val="false"/>
          <w:i w:val="false"/>
          <w:color w:val="000000"/>
          <w:sz w:val="22"/>
        </w:rPr>
        <w:t>— Я тоже помню, что в основном читала книжки… хотя это было весело, я всегда любила читать и писать.</w:t>
      </w:r>
    </w:p>
    <w:p>
      <w:pPr>
        <w:spacing w:after="269"/>
        <w:ind w:left="120"/>
        <w:jc w:val="left"/>
      </w:pPr>
      <w:r>
        <w:rPr>
          <w:rFonts w:ascii="Times New Roman" w:hAnsi="Times New Roman"/>
          <w:b w:val="false"/>
          <w:i w:val="false"/>
          <w:color w:val="000000"/>
          <w:sz w:val="22"/>
        </w:rPr>
        <w:t>— Ого, ого-о-о-о! Смотрите, какая замечательная погода!</w:t>
      </w:r>
    </w:p>
    <w:p>
      <w:pPr>
        <w:spacing w:after="269"/>
        <w:ind w:left="120"/>
        <w:jc w:val="left"/>
      </w:pPr>
      <w:r>
        <w:rPr>
          <w:rFonts w:ascii="Times New Roman" w:hAnsi="Times New Roman"/>
          <w:b w:val="false"/>
          <w:i w:val="false"/>
          <w:color w:val="000000"/>
          <w:sz w:val="22"/>
        </w:rPr>
        <w:t>Комачи неожиданно уставилась в окно, разрушая эту мрачную, гнетущую атмосферу.</w:t>
      </w:r>
    </w:p>
    <w:p>
      <w:pPr>
        <w:spacing w:after="269"/>
        <w:ind w:left="120"/>
        <w:jc w:val="left"/>
      </w:pPr>
      <w:r>
        <w:rPr>
          <w:rFonts w:ascii="Times New Roman" w:hAnsi="Times New Roman"/>
          <w:b w:val="false"/>
          <w:i w:val="false"/>
          <w:color w:val="000000"/>
          <w:sz w:val="22"/>
        </w:rPr>
        <w:t>Там простиралось бесконечное голубое небо, возвещающее начало лета.</w:t>
      </w:r>
    </w:p>
    <w:p>
      <w:pPr>
        <w:spacing w:after="269"/>
        <w:ind w:left="120"/>
        <w:jc w:val="left"/>
      </w:pPr>
      <w:r>
        <w:rPr>
          <w:rFonts w:ascii="Times New Roman" w:hAnsi="Times New Roman"/>
          <w:b w:val="false"/>
          <w:i w:val="false"/>
          <w:color w:val="000000"/>
          <w:sz w:val="22"/>
        </w:rPr>
        <w:t>Похоже, день сегодня будет жаркий.</w:t>
      </w:r>
    </w:p>
    <w:p>
      <w:pPr>
        <w:spacing w:after="0"/>
        <w:ind w:left="120"/>
        <w:jc w:val="center"/>
      </w:pPr>
      <w:r>
        <w:rPr>
          <w:rFonts w:ascii="Times New Roman" w:hAnsi="Times New Roman"/>
          <w:b w:val="false"/>
          <w:i w:val="false"/>
          <w:color w:val="000000"/>
          <w:sz w:val="22"/>
        </w:rPr>
        <w:t>× × ×</w:t>
      </w:r>
    </w:p>
    <w:p>
      <w:pPr>
        <w:spacing w:after="269"/>
        <w:ind w:left="120"/>
        <w:jc w:val="left"/>
      </w:pPr>
      <w:r>
        <w:rPr>
          <w:rFonts w:ascii="Times New Roman" w:hAnsi="Times New Roman"/>
          <w:b w:val="false"/>
          <w:i w:val="false"/>
          <w:color w:val="000000"/>
          <w:sz w:val="22"/>
        </w:rPr>
        <w:t>Если немного пройти от станции Минами-Фунабаси, слева будет «Икея». Это не только огромный мебельный магазин, это ещё и популярное место времяпрепровождения. Когда-то давно здесь был настоящий лабиринт мест развлечений, потом горнолыжный комплекс. Конечно, сейчас ничего этого уже не было. Сколько же времени прошло. Я и сам не заметил, как вырос.</w:t>
      </w:r>
    </w:p>
    <w:p>
      <w:pPr>
        <w:spacing w:after="269"/>
        <w:ind w:left="120"/>
        <w:jc w:val="left"/>
      </w:pPr>
      <w:r>
        <w:rPr>
          <w:rFonts w:ascii="Times New Roman" w:hAnsi="Times New Roman"/>
          <w:b w:val="false"/>
          <w:i w:val="false"/>
          <w:color w:val="000000"/>
          <w:sz w:val="22"/>
        </w:rPr>
        <w:t>Слоган «лыжи без защиты» действительно пробуждает воспоминания. Сейчас, когда я слышу слова «без защиты», я думаю только о презервативах. Сколько же времени прошло. Я и сам не заметил, как вырос…</w:t>
      </w:r>
    </w:p>
    <w:p>
      <w:pPr>
        <w:spacing w:after="269"/>
        <w:ind w:left="120"/>
        <w:jc w:val="left"/>
      </w:pPr>
      <w:r>
        <w:rPr>
          <w:rFonts w:ascii="Times New Roman" w:hAnsi="Times New Roman"/>
          <w:b w:val="false"/>
          <w:i w:val="false"/>
          <w:color w:val="000000"/>
          <w:sz w:val="22"/>
        </w:rPr>
        <w:t>Мы прошли по пешеходному мосту и вышли ко входу в торговый район. Юкиносита в задумчивости скрестила руки и уставилась на схему.</w:t>
      </w:r>
    </w:p>
    <w:p>
      <w:pPr>
        <w:spacing w:after="269"/>
        <w:ind w:left="120"/>
        <w:jc w:val="left"/>
      </w:pPr>
      <w:r>
        <w:rPr>
          <w:rFonts w:ascii="Times New Roman" w:hAnsi="Times New Roman"/>
          <w:b w:val="false"/>
          <w:i w:val="false"/>
          <w:color w:val="000000"/>
          <w:sz w:val="22"/>
        </w:rPr>
        <w:t>— Удивительно… Какое огромное место.</w:t>
      </w:r>
    </w:p>
    <w:p>
      <w:pPr>
        <w:spacing w:after="269"/>
        <w:ind w:left="120"/>
        <w:jc w:val="left"/>
      </w:pPr>
      <w:r>
        <w:rPr>
          <w:rFonts w:ascii="Times New Roman" w:hAnsi="Times New Roman"/>
          <w:b w:val="false"/>
          <w:i w:val="false"/>
          <w:color w:val="000000"/>
          <w:sz w:val="22"/>
        </w:rPr>
        <w:t>— Угу, — сказала Комачи. — Нам лучше разделить зоны и выяснить, что же мы хотим.</w:t>
      </w:r>
    </w:p>
    <w:p>
      <w:pPr>
        <w:spacing w:after="269"/>
        <w:ind w:left="120"/>
        <w:jc w:val="left"/>
      </w:pPr>
      <w:r>
        <w:rPr>
          <w:rFonts w:ascii="Times New Roman" w:hAnsi="Times New Roman"/>
          <w:b w:val="false"/>
          <w:i w:val="false"/>
          <w:color w:val="000000"/>
          <w:sz w:val="22"/>
        </w:rPr>
        <w:t>Может, это место совсем недалеко от дома, но оно настоящая жемчужина торговых центров. Точный размер его я вам не скажу, но, пожалуй, потребуется целый день, чтобы просто пройти его из конца в конец. Если мы собираемся болтаться здесь, стоит наметить точный курс.</w:t>
      </w:r>
    </w:p>
    <w:p>
      <w:pPr>
        <w:spacing w:after="269"/>
        <w:ind w:left="120"/>
        <w:jc w:val="left"/>
      </w:pPr>
      <w:r>
        <w:rPr>
          <w:rFonts w:ascii="Times New Roman" w:hAnsi="Times New Roman"/>
          <w:b w:val="false"/>
          <w:i w:val="false"/>
          <w:color w:val="000000"/>
          <w:sz w:val="22"/>
        </w:rPr>
        <w:t>— Верно, для пущей эффективности мы должны обойти всё. Ладно, я пойду туда.</w:t>
      </w:r>
    </w:p>
    <w:p>
      <w:pPr>
        <w:spacing w:after="269"/>
        <w:ind w:left="120"/>
        <w:jc w:val="left"/>
      </w:pPr>
      <w:r>
        <w:rPr>
          <w:rFonts w:ascii="Times New Roman" w:hAnsi="Times New Roman"/>
          <w:b w:val="false"/>
          <w:i w:val="false"/>
          <w:color w:val="000000"/>
          <w:sz w:val="22"/>
        </w:rPr>
        <w:t>Я показал на правую часть схемы.</w:t>
      </w:r>
    </w:p>
    <w:p>
      <w:pPr>
        <w:spacing w:after="269"/>
        <w:ind w:left="120"/>
        <w:jc w:val="left"/>
      </w:pPr>
      <w:r>
        <w:rPr>
          <w:rFonts w:ascii="Times New Roman" w:hAnsi="Times New Roman"/>
          <w:b w:val="false"/>
          <w:i w:val="false"/>
          <w:color w:val="000000"/>
          <w:sz w:val="22"/>
        </w:rPr>
        <w:t>— Конечно. Тогда я сюда.</w:t>
      </w:r>
    </w:p>
    <w:p>
      <w:pPr>
        <w:spacing w:after="269"/>
        <w:ind w:left="120"/>
        <w:jc w:val="left"/>
      </w:pPr>
      <w:r>
        <w:rPr>
          <w:rFonts w:ascii="Times New Roman" w:hAnsi="Times New Roman"/>
          <w:b w:val="false"/>
          <w:i w:val="false"/>
          <w:color w:val="000000"/>
          <w:sz w:val="22"/>
        </w:rPr>
        <w:t>Юкиносита показала налево.</w:t>
      </w:r>
    </w:p>
    <w:p>
      <w:pPr>
        <w:spacing w:after="269"/>
        <w:ind w:left="120"/>
        <w:jc w:val="left"/>
      </w:pPr>
      <w:r>
        <w:rPr>
          <w:rFonts w:ascii="Times New Roman" w:hAnsi="Times New Roman"/>
          <w:b w:val="false"/>
          <w:i w:val="false"/>
          <w:color w:val="000000"/>
          <w:sz w:val="22"/>
        </w:rPr>
        <w:t>Отлично, полдела сделано. Осталось только дать указания Комачи, и эффективность достигнет максимума.</w:t>
      </w:r>
    </w:p>
    <w:p>
      <w:pPr>
        <w:spacing w:after="269"/>
        <w:ind w:left="120"/>
        <w:jc w:val="left"/>
      </w:pPr>
      <w:r>
        <w:rPr>
          <w:rFonts w:ascii="Times New Roman" w:hAnsi="Times New Roman"/>
          <w:b w:val="false"/>
          <w:i w:val="false"/>
          <w:color w:val="000000"/>
          <w:sz w:val="22"/>
        </w:rPr>
        <w:t>— Так, Комачи, значит ты сю…</w:t>
      </w:r>
    </w:p>
    <w:p>
      <w:pPr>
        <w:spacing w:after="269"/>
        <w:ind w:left="120"/>
        <w:jc w:val="left"/>
      </w:pPr>
      <w:r>
        <w:rPr>
          <w:rFonts w:ascii="Times New Roman" w:hAnsi="Times New Roman"/>
          <w:b w:val="false"/>
          <w:i w:val="false"/>
          <w:color w:val="000000"/>
          <w:sz w:val="22"/>
        </w:rPr>
        <w:t>— Сто-о-оп, — пропела Комачи, выкручивая мой протянутый к схеме палец.</w:t>
      </w:r>
    </w:p>
    <w:p>
      <w:pPr>
        <w:spacing w:after="269"/>
        <w:ind w:left="120"/>
        <w:jc w:val="left"/>
      </w:pPr>
      <w:r>
        <w:rPr>
          <w:rFonts w:ascii="Times New Roman" w:hAnsi="Times New Roman"/>
          <w:b w:val="false"/>
          <w:i w:val="false"/>
          <w:color w:val="000000"/>
          <w:sz w:val="22"/>
        </w:rPr>
        <w:t>— Какого чёрта?.. Блин, больно же…</w:t>
      </w:r>
    </w:p>
    <w:p>
      <w:pPr>
        <w:spacing w:after="269"/>
        <w:ind w:left="120"/>
        <w:jc w:val="left"/>
      </w:pPr>
      <w:r>
        <w:rPr>
          <w:rFonts w:ascii="Times New Roman" w:hAnsi="Times New Roman"/>
          <w:b w:val="false"/>
          <w:i w:val="false"/>
          <w:color w:val="000000"/>
          <w:sz w:val="22"/>
        </w:rPr>
        <w:t>Она посмотрела на меня, глубоко вздохнула и пожала плечами. Классическая американская реакция «боже, он ничего не понимает». Чёрт побери, как же меня бесит такое отношение.</w:t>
      </w:r>
    </w:p>
    <w:p>
      <w:pPr>
        <w:spacing w:after="269"/>
        <w:ind w:left="120"/>
        <w:jc w:val="left"/>
      </w:pPr>
      <w:r>
        <w:rPr>
          <w:rFonts w:ascii="Times New Roman" w:hAnsi="Times New Roman"/>
          <w:b w:val="false"/>
          <w:i w:val="false"/>
          <w:color w:val="000000"/>
          <w:sz w:val="22"/>
        </w:rPr>
        <w:t>Похоже, это озадачило не только меня. Юкиносита вопросительно наклонила голову, глядя на Комачи.</w:t>
      </w:r>
    </w:p>
    <w:p>
      <w:pPr>
        <w:spacing w:after="269"/>
        <w:ind w:left="120"/>
        <w:jc w:val="left"/>
      </w:pPr>
      <w:r>
        <w:rPr>
          <w:rFonts w:ascii="Times New Roman" w:hAnsi="Times New Roman"/>
          <w:b w:val="false"/>
          <w:i w:val="false"/>
          <w:color w:val="000000"/>
          <w:sz w:val="22"/>
        </w:rPr>
        <w:t>— Какая-то проблема?</w:t>
      </w:r>
    </w:p>
    <w:p>
      <w:pPr>
        <w:spacing w:after="269"/>
        <w:ind w:left="120"/>
        <w:jc w:val="left"/>
      </w:pPr>
      <w:r>
        <w:rPr>
          <w:rFonts w:ascii="Times New Roman" w:hAnsi="Times New Roman"/>
          <w:b w:val="false"/>
          <w:i w:val="false"/>
          <w:color w:val="000000"/>
          <w:sz w:val="22"/>
        </w:rPr>
        <w:t>— Братик, Юкино-сан, хватит говорить как одиночки. Почему бы нам не пойти всем вместе, раз уж мы вместе сюда пришли? Тогда мы сможем друг другу советовать.</w:t>
      </w:r>
    </w:p>
    <w:p>
      <w:pPr>
        <w:spacing w:after="269"/>
        <w:ind w:left="120"/>
        <w:jc w:val="left"/>
      </w:pPr>
      <w:r>
        <w:rPr>
          <w:rFonts w:ascii="Times New Roman" w:hAnsi="Times New Roman"/>
          <w:b w:val="false"/>
          <w:i w:val="false"/>
          <w:color w:val="000000"/>
          <w:sz w:val="22"/>
        </w:rPr>
        <w:t>— Но тогда вряд ли мы сможем осмотреть всё…</w:t>
      </w:r>
    </w:p>
    <w:p>
      <w:pPr>
        <w:spacing w:after="269"/>
        <w:ind w:left="120"/>
        <w:jc w:val="left"/>
      </w:pPr>
      <w:r>
        <w:rPr>
          <w:rFonts w:ascii="Times New Roman" w:hAnsi="Times New Roman"/>
          <w:b w:val="false"/>
          <w:i w:val="false"/>
          <w:color w:val="000000"/>
          <w:sz w:val="22"/>
        </w:rPr>
        <w:t>— Невелика беда! По моему не слишком скромному мнению, у нас не будет никаких проблем, если мы будем исходить из интересов Юи-сан.</w:t>
      </w:r>
    </w:p>
    <w:p>
      <w:pPr>
        <w:spacing w:after="269"/>
        <w:ind w:left="120"/>
        <w:jc w:val="left"/>
      </w:pPr>
      <w:r>
        <w:rPr>
          <w:rFonts w:ascii="Times New Roman" w:hAnsi="Times New Roman"/>
          <w:b w:val="false"/>
          <w:i w:val="false"/>
          <w:color w:val="000000"/>
          <w:sz w:val="22"/>
        </w:rPr>
        <w:t>Комачи взяла лежащую под схемой брошюру и раскрыла её.</w:t>
      </w:r>
    </w:p>
    <w:p>
      <w:pPr>
        <w:spacing w:after="269"/>
        <w:ind w:left="120"/>
        <w:jc w:val="left"/>
      </w:pPr>
      <w:r>
        <w:rPr>
          <w:rFonts w:ascii="Times New Roman" w:hAnsi="Times New Roman"/>
          <w:b w:val="false"/>
          <w:i w:val="false"/>
          <w:color w:val="000000"/>
          <w:sz w:val="22"/>
        </w:rPr>
        <w:t>То место на схеме, куда она ткнула, находилось в центре первого этажа. Оно было испещрено названиями типа «Love Craft», ползущим с любовью, или «Lisa Lisa» — имя, которое может научить пользоваться Пульсацией.</w:t>
      </w:r>
      <w:r>
        <w:rPr>
          <w:rFonts w:ascii="Times New Roman" w:hAnsi="Times New Roman"/>
          <w:b w:val="false"/>
          <w:i w:val="false"/>
          <w:color w:val="000000"/>
          <w:vertAlign w:val="superscript"/>
        </w:rPr>
        <w:t>2</w:t>
      </w:r>
      <w:r>
        <w:rPr>
          <w:rFonts w:ascii="Times New Roman" w:hAnsi="Times New Roman"/>
          <w:b w:val="false"/>
          <w:i w:val="false"/>
          <w:color w:val="000000"/>
          <w:sz w:val="22"/>
        </w:rPr>
        <w:t> Наверняка это место напичкано магазинами, нацеленными на юных девушек.</w:t>
      </w:r>
    </w:p>
    <w:p>
      <w:pPr>
        <w:spacing w:after="269"/>
        <w:ind w:left="120"/>
        <w:jc w:val="left"/>
      </w:pPr>
      <w:r>
        <w:rPr>
          <w:rFonts w:ascii="Times New Roman" w:hAnsi="Times New Roman"/>
          <w:b w:val="false"/>
          <w:i w:val="false"/>
          <w:color w:val="000000"/>
          <w:sz w:val="22"/>
        </w:rPr>
        <w:t>— Верно. Ну что, идём? — Спросил я. Юкиносита кивнула, не возражая.</w:t>
      </w:r>
    </w:p>
    <w:p>
      <w:pPr>
        <w:spacing w:after="269"/>
        <w:ind w:left="120"/>
        <w:jc w:val="left"/>
      </w:pPr>
      <w:r>
        <w:rPr>
          <w:rFonts w:ascii="Times New Roman" w:hAnsi="Times New Roman"/>
          <w:b w:val="false"/>
          <w:i w:val="false"/>
          <w:color w:val="000000"/>
          <w:sz w:val="22"/>
        </w:rPr>
        <w:t>И мы пошли.</w:t>
      </w:r>
    </w:p>
    <w:p>
      <w:pPr>
        <w:spacing w:after="269"/>
        <w:ind w:left="120"/>
        <w:jc w:val="left"/>
      </w:pPr>
      <w:r>
        <w:rPr>
          <w:rFonts w:ascii="Times New Roman" w:hAnsi="Times New Roman"/>
          <w:b w:val="false"/>
          <w:i w:val="false"/>
          <w:color w:val="000000"/>
          <w:sz w:val="22"/>
        </w:rPr>
        <w:t>Зона для девушек была в двух-трёх блоках впереди. Здесь же была масса брендовых магазинов для парней и обоих полов. Там было столько всего, что я не мог не восхититься — действительно, и взглядом не охватишь. Я шёл впереди, но плохо ориентируясь в подобных торговых центрах, слабо представлял, куда идти дальше.</w:t>
      </w:r>
    </w:p>
    <w:p>
      <w:pPr>
        <w:spacing w:after="269"/>
        <w:ind w:left="120"/>
        <w:jc w:val="left"/>
      </w:pPr>
      <w:r>
        <w:rPr>
          <w:rFonts w:ascii="Times New Roman" w:hAnsi="Times New Roman"/>
          <w:b w:val="false"/>
          <w:i w:val="false"/>
          <w:color w:val="000000"/>
          <w:sz w:val="22"/>
        </w:rPr>
        <w:t>Юкиносита, как и я, тоже крутила головой, глазея по сторонам. Но на лице её застыла спокойная улыбка. Как минимум, она не волновалась. Иногда она останавливалась и рассматривала витрины. Но стоило продавцу направиться к ней, тут же засекала это и отскакивала.</w:t>
      </w:r>
    </w:p>
    <w:p>
      <w:pPr>
        <w:spacing w:after="269"/>
        <w:ind w:left="120"/>
        <w:jc w:val="left"/>
      </w:pPr>
      <w:r>
        <w:rPr>
          <w:rFonts w:ascii="Times New Roman" w:hAnsi="Times New Roman"/>
          <w:b w:val="false"/>
          <w:i w:val="false"/>
          <w:color w:val="000000"/>
          <w:sz w:val="22"/>
        </w:rPr>
        <w:t>…Да, я прекрасно понимаю, что она чувствует. Мне правда хочется, чтобы продавцы не заговаривали со мной, когда я выбираю одежду. Они должны чувствовать соответствующую ауру, исходящую от одиночек. Если бы они так и поступали, думаю, их продажи наверняка возросли бы.</w:t>
      </w:r>
    </w:p>
    <w:p>
      <w:pPr>
        <w:spacing w:after="269"/>
        <w:ind w:left="120"/>
        <w:jc w:val="left"/>
      </w:pPr>
      <w:r>
        <w:rPr>
          <w:rFonts w:ascii="Times New Roman" w:hAnsi="Times New Roman"/>
          <w:b w:val="false"/>
          <w:i w:val="false"/>
          <w:color w:val="000000"/>
          <w:sz w:val="22"/>
        </w:rPr>
        <w:t>Тем временем мы подошли к развилке, от которой можно было пойти в другой блок, налево или направо. И на каждом пути был идущий вверх эскалатор.</w:t>
      </w:r>
    </w:p>
    <w:p>
      <w:pPr>
        <w:spacing w:after="269"/>
        <w:ind w:left="120"/>
        <w:jc w:val="left"/>
      </w:pPr>
      <w:r>
        <w:rPr>
          <w:rFonts w:ascii="Times New Roman" w:hAnsi="Times New Roman"/>
          <w:b w:val="false"/>
          <w:i w:val="false"/>
          <w:color w:val="000000"/>
          <w:sz w:val="22"/>
        </w:rPr>
        <w:t>Вспоминая схему у входа, я повернулся к Комачи, показывая направо.</w:t>
      </w:r>
    </w:p>
    <w:p>
      <w:pPr>
        <w:spacing w:after="269"/>
        <w:ind w:left="120"/>
        <w:jc w:val="left"/>
      </w:pPr>
      <w:r>
        <w:rPr>
          <w:rFonts w:ascii="Times New Roman" w:hAnsi="Times New Roman"/>
          <w:b w:val="false"/>
          <w:i w:val="false"/>
          <w:color w:val="000000"/>
          <w:sz w:val="22"/>
        </w:rPr>
        <w:t>— Комачи, нам сюда?</w:t>
      </w:r>
    </w:p>
    <w:p>
      <w:pPr>
        <w:spacing w:after="269"/>
        <w:ind w:left="120"/>
        <w:jc w:val="left"/>
      </w:pPr>
      <w:r>
        <w:rPr>
          <w:rFonts w:ascii="Times New Roman" w:hAnsi="Times New Roman"/>
          <w:b w:val="false"/>
          <w:i w:val="false"/>
          <w:color w:val="000000"/>
          <w:sz w:val="22"/>
        </w:rPr>
        <w:t>Но её рядом не было.</w:t>
      </w:r>
    </w:p>
    <w:p>
      <w:pPr>
        <w:spacing w:after="269"/>
        <w:ind w:left="120"/>
        <w:jc w:val="left"/>
      </w:pPr>
      <w:r>
        <w:rPr>
          <w:rFonts w:ascii="Times New Roman" w:hAnsi="Times New Roman"/>
          <w:b w:val="false"/>
          <w:i w:val="false"/>
          <w:color w:val="000000"/>
          <w:sz w:val="22"/>
        </w:rPr>
        <w:t>— А-а?</w:t>
      </w:r>
    </w:p>
    <w:p>
      <w:pPr>
        <w:spacing w:after="269"/>
        <w:ind w:left="120"/>
        <w:jc w:val="left"/>
      </w:pPr>
      <w:r>
        <w:rPr>
          <w:rFonts w:ascii="Times New Roman" w:hAnsi="Times New Roman"/>
          <w:b w:val="false"/>
          <w:i w:val="false"/>
          <w:color w:val="000000"/>
          <w:sz w:val="22"/>
        </w:rPr>
        <w:t>Сколько я ни осматривался, её нигде не было видно. Вместо неё я увидел странную плюшевую панду со злыми глазами, острыми когтями и блестящими на свету клыками. Юкиносита с непонятным выражением лица тянула эту панду за щёки.</w:t>
      </w:r>
    </w:p>
    <w:p>
      <w:pPr>
        <w:spacing w:after="269"/>
        <w:ind w:left="120"/>
        <w:jc w:val="left"/>
      </w:pPr>
      <w:r>
        <w:rPr>
          <w:rFonts w:ascii="Times New Roman" w:hAnsi="Times New Roman"/>
          <w:b w:val="false"/>
          <w:i w:val="false"/>
          <w:color w:val="000000"/>
          <w:sz w:val="22"/>
        </w:rPr>
        <w:t>Весьма популярный персонаж из Токийского Диснейленда, панда Пан-сан. Аттракцион «Бамбуковая охота Пан-сана» очень популярен, очередь на два-три часа — дело обычное.</w:t>
      </w:r>
    </w:p>
    <w:p>
      <w:pPr>
        <w:spacing w:after="269"/>
        <w:ind w:left="120"/>
        <w:jc w:val="left"/>
      </w:pPr>
      <w:r>
        <w:rPr>
          <w:rFonts w:ascii="Times New Roman" w:hAnsi="Times New Roman"/>
          <w:b w:val="false"/>
          <w:i w:val="false"/>
          <w:color w:val="000000"/>
          <w:sz w:val="22"/>
        </w:rPr>
        <w:t>Токийский Диснейленд — это парк аттракционов, не требующий представления. Душа и гордость Чибы, влачащая униженное существование, попахивающее оскорблением — он называется «Токийский», хотя расположен в Чибе. Он находится у станции Майама, но изначальная причина этого в том, что её название напоминает Майами-бич, просто ужас. Да, это был сегодняшний урок по префектуре Чиба.</w:t>
      </w:r>
    </w:p>
    <w:p>
      <w:pPr>
        <w:spacing w:after="269"/>
        <w:ind w:left="120"/>
        <w:jc w:val="left"/>
      </w:pPr>
      <w:r>
        <w:rPr>
          <w:rFonts w:ascii="Times New Roman" w:hAnsi="Times New Roman"/>
          <w:b w:val="false"/>
          <w:i w:val="false"/>
          <w:color w:val="000000"/>
          <w:sz w:val="22"/>
        </w:rPr>
        <w:t>— Юкиносита, — позвал я её.</w:t>
      </w:r>
    </w:p>
    <w:p>
      <w:pPr>
        <w:spacing w:after="269"/>
        <w:ind w:left="120"/>
        <w:jc w:val="left"/>
      </w:pPr>
      <w:r>
        <w:rPr>
          <w:rFonts w:ascii="Times New Roman" w:hAnsi="Times New Roman"/>
          <w:b w:val="false"/>
          <w:i w:val="false"/>
          <w:color w:val="000000"/>
          <w:sz w:val="22"/>
        </w:rPr>
        <w:t>Она поспешно сунула игрушку обратно на полку и изящно отбросила волосы. «Что», спросила она одними глазами.</w:t>
      </w:r>
    </w:p>
    <w:p>
      <w:pPr>
        <w:spacing w:after="269"/>
        <w:ind w:left="120"/>
        <w:jc w:val="left"/>
      </w:pPr>
      <w:r>
        <w:rPr>
          <w:rFonts w:ascii="Times New Roman" w:hAnsi="Times New Roman"/>
          <w:b w:val="false"/>
          <w:i w:val="false"/>
          <w:color w:val="000000"/>
          <w:sz w:val="22"/>
        </w:rPr>
        <w:t>Э, ну… не то, чтобы я хотел сказать что-то конкретное… По вчерашнему инциденту с кошками уверен, что правильнее будет замять тему.</w:t>
      </w:r>
    </w:p>
    <w:p>
      <w:pPr>
        <w:spacing w:after="269"/>
        <w:ind w:left="120"/>
        <w:jc w:val="left"/>
      </w:pPr>
      <w:r>
        <w:rPr>
          <w:rFonts w:ascii="Times New Roman" w:hAnsi="Times New Roman"/>
          <w:b w:val="false"/>
          <w:i w:val="false"/>
          <w:color w:val="000000"/>
          <w:sz w:val="22"/>
        </w:rPr>
        <w:t>— Комачи не видела? Кажется, она где-то заплутала.</w:t>
      </w:r>
    </w:p>
    <w:p>
      <w:pPr>
        <w:spacing w:after="269"/>
        <w:ind w:left="120"/>
        <w:jc w:val="left"/>
      </w:pPr>
      <w:r>
        <w:rPr>
          <w:rFonts w:ascii="Times New Roman" w:hAnsi="Times New Roman"/>
          <w:b w:val="false"/>
          <w:i w:val="false"/>
          <w:color w:val="000000"/>
          <w:sz w:val="22"/>
        </w:rPr>
        <w:t>— Не видела… Если подумать, почему бы тебе ей не позвонить?</w:t>
      </w:r>
    </w:p>
    <w:p>
      <w:pPr>
        <w:spacing w:after="269"/>
        <w:ind w:left="120"/>
        <w:jc w:val="left"/>
      </w:pPr>
      <w:r>
        <w:rPr>
          <w:rFonts w:ascii="Times New Roman" w:hAnsi="Times New Roman"/>
          <w:b w:val="false"/>
          <w:i w:val="false"/>
          <w:color w:val="000000"/>
          <w:sz w:val="22"/>
        </w:rPr>
        <w:t>— Ладно.</w:t>
      </w:r>
    </w:p>
    <w:p>
      <w:pPr>
        <w:spacing w:after="269"/>
        <w:ind w:left="120"/>
        <w:jc w:val="left"/>
      </w:pPr>
      <w:r>
        <w:rPr>
          <w:rFonts w:ascii="Times New Roman" w:hAnsi="Times New Roman"/>
          <w:b w:val="false"/>
          <w:i w:val="false"/>
          <w:color w:val="000000"/>
          <w:sz w:val="22"/>
        </w:rPr>
        <w:t>Я быстро набрал номер Комачи. И опять заиграла какая-то странная, непостижимая музыка. Да что у этой девчонки мобильник всё время поёт?</w:t>
      </w:r>
    </w:p>
    <w:p>
      <w:pPr>
        <w:spacing w:after="269"/>
        <w:ind w:left="120"/>
        <w:jc w:val="left"/>
      </w:pPr>
      <w:r>
        <w:rPr>
          <w:rFonts w:ascii="Times New Roman" w:hAnsi="Times New Roman"/>
          <w:b w:val="false"/>
          <w:i w:val="false"/>
          <w:color w:val="000000"/>
          <w:sz w:val="22"/>
        </w:rPr>
        <w:t>Звонок прошёл нормально, но трубку Комачи не брала. Дождавшись ответа автомата, я сдался и сбросил вызов.</w:t>
      </w:r>
    </w:p>
    <w:p>
      <w:pPr>
        <w:spacing w:after="269"/>
        <w:ind w:left="120"/>
        <w:jc w:val="left"/>
      </w:pPr>
      <w:r>
        <w:rPr>
          <w:rFonts w:ascii="Times New Roman" w:hAnsi="Times New Roman"/>
          <w:b w:val="false"/>
          <w:i w:val="false"/>
          <w:color w:val="000000"/>
          <w:sz w:val="22"/>
        </w:rPr>
        <w:t>— Не берёт трубку…</w:t>
      </w:r>
    </w:p>
    <w:p>
      <w:pPr>
        <w:spacing w:after="269"/>
        <w:ind w:left="120"/>
        <w:jc w:val="left"/>
      </w:pPr>
      <w:r>
        <w:rPr>
          <w:rFonts w:ascii="Times New Roman" w:hAnsi="Times New Roman"/>
          <w:b w:val="false"/>
          <w:i w:val="false"/>
          <w:color w:val="000000"/>
          <w:sz w:val="22"/>
        </w:rPr>
        <w:t>Пока я звонил, поклажа Юкиноситы увеличилась. К ротанговой сумке добавился большой аляповатый пластиковый пакет. Хех, она всё-таки купила…</w:t>
      </w:r>
    </w:p>
    <w:p>
      <w:pPr>
        <w:spacing w:after="269"/>
        <w:ind w:left="120"/>
        <w:jc w:val="left"/>
      </w:pPr>
      <w:r>
        <w:rPr>
          <w:rFonts w:ascii="Times New Roman" w:hAnsi="Times New Roman"/>
          <w:b w:val="false"/>
          <w:i w:val="false"/>
          <w:color w:val="000000"/>
          <w:sz w:val="22"/>
        </w:rPr>
        <w:t>Заметив, наверно, что я смотрю на неё с некоторой досадой, Юкиносита запихала пакет в сумку, сделав вид, что не замечает меня.</w:t>
      </w:r>
    </w:p>
    <w:p>
      <w:pPr>
        <w:spacing w:after="269"/>
        <w:ind w:left="120"/>
        <w:jc w:val="left"/>
      </w:pPr>
      <w:r>
        <w:rPr>
          <w:rFonts w:ascii="Times New Roman" w:hAnsi="Times New Roman"/>
          <w:b w:val="false"/>
          <w:i w:val="false"/>
          <w:color w:val="000000"/>
          <w:sz w:val="22"/>
        </w:rPr>
        <w:t>— Наверно, что-то привлекло внимание Комачи, — небрежно заявила она. — Конечно, бывает, что ни с того, ни с сего что-то вдруг покупаешь.</w:t>
      </w:r>
    </w:p>
    <w:p>
      <w:pPr>
        <w:spacing w:after="269"/>
        <w:ind w:left="120"/>
        <w:jc w:val="left"/>
      </w:pPr>
      <w:r>
        <w:rPr>
          <w:rFonts w:ascii="Times New Roman" w:hAnsi="Times New Roman"/>
          <w:b w:val="false"/>
          <w:i w:val="false"/>
          <w:color w:val="000000"/>
          <w:sz w:val="22"/>
        </w:rPr>
        <w:t>— Ага, как у тебя. — Я упёрся взглядом в её сумку.</w:t>
      </w:r>
    </w:p>
    <w:p>
      <w:pPr>
        <w:spacing w:after="269"/>
        <w:ind w:left="120"/>
        <w:jc w:val="left"/>
      </w:pPr>
      <w:r>
        <w:rPr>
          <w:rFonts w:ascii="Times New Roman" w:hAnsi="Times New Roman"/>
          <w:b w:val="false"/>
          <w:i w:val="false"/>
          <w:color w:val="000000"/>
          <w:sz w:val="22"/>
        </w:rPr>
        <w:t>Юкиносита кашлянула. — Как бы то ни было, Комачи знает, куда мы идём, там мы и должны встретиться. Торчать здесь смысла нет.</w:t>
      </w:r>
    </w:p>
    <w:p>
      <w:pPr>
        <w:spacing w:after="269"/>
        <w:ind w:left="120"/>
        <w:jc w:val="left"/>
      </w:pPr>
      <w:r>
        <w:rPr>
          <w:rFonts w:ascii="Times New Roman" w:hAnsi="Times New Roman"/>
          <w:b w:val="false"/>
          <w:i w:val="false"/>
          <w:color w:val="000000"/>
          <w:sz w:val="22"/>
        </w:rPr>
        <w:t>— Да, наверно…</w:t>
      </w:r>
    </w:p>
    <w:p>
      <w:pPr>
        <w:spacing w:after="269"/>
        <w:ind w:left="120"/>
        <w:jc w:val="left"/>
      </w:pPr>
      <w:r>
        <w:rPr>
          <w:rFonts w:ascii="Times New Roman" w:hAnsi="Times New Roman"/>
          <w:b w:val="false"/>
          <w:i w:val="false"/>
          <w:color w:val="000000"/>
          <w:sz w:val="22"/>
        </w:rPr>
        <w:t>Я отправил Комачи сообщение «Позвони мне, дура. Я пошёл вперёд». И решил двигаться дальше.</w:t>
      </w:r>
    </w:p>
    <w:p>
      <w:pPr>
        <w:spacing w:after="269"/>
        <w:ind w:left="120"/>
        <w:jc w:val="left"/>
      </w:pPr>
      <w:r>
        <w:rPr>
          <w:rFonts w:ascii="Times New Roman" w:hAnsi="Times New Roman"/>
          <w:b w:val="false"/>
          <w:i w:val="false"/>
          <w:color w:val="000000"/>
          <w:sz w:val="22"/>
        </w:rPr>
        <w:t>— …Та-а-а-ак, сейчас направо, а потом прямо, да?</w:t>
      </w:r>
    </w:p>
    <w:p>
      <w:pPr>
        <w:spacing w:after="269"/>
        <w:ind w:left="120"/>
        <w:jc w:val="left"/>
      </w:pPr>
      <w:r>
        <w:rPr>
          <w:rFonts w:ascii="Times New Roman" w:hAnsi="Times New Roman"/>
          <w:b w:val="false"/>
          <w:i w:val="false"/>
          <w:color w:val="000000"/>
          <w:sz w:val="22"/>
        </w:rPr>
        <w:t>Спросил я вслух, давая понять, что знаю, куда идти.</w:t>
      </w:r>
    </w:p>
    <w:p>
      <w:pPr>
        <w:spacing w:after="269"/>
        <w:ind w:left="120"/>
        <w:jc w:val="left"/>
      </w:pPr>
      <w:r>
        <w:rPr>
          <w:rFonts w:ascii="Times New Roman" w:hAnsi="Times New Roman"/>
          <w:b w:val="false"/>
          <w:i w:val="false"/>
          <w:color w:val="000000"/>
          <w:sz w:val="22"/>
        </w:rPr>
        <w:t>Юкиносита безучастно посмотрела в ответ.</w:t>
      </w:r>
    </w:p>
    <w:p>
      <w:pPr>
        <w:spacing w:after="269"/>
        <w:ind w:left="120"/>
        <w:jc w:val="left"/>
      </w:pPr>
      <w:r>
        <w:rPr>
          <w:rFonts w:ascii="Times New Roman" w:hAnsi="Times New Roman"/>
          <w:b w:val="false"/>
          <w:i w:val="false"/>
          <w:color w:val="000000"/>
          <w:sz w:val="22"/>
        </w:rPr>
        <w:t>— А не влево?</w:t>
      </w:r>
    </w:p>
    <w:p>
      <w:pPr>
        <w:spacing w:after="269"/>
        <w:ind w:left="120"/>
        <w:jc w:val="left"/>
      </w:pPr>
      <w:r>
        <w:rPr>
          <w:rFonts w:ascii="Times New Roman" w:hAnsi="Times New Roman"/>
          <w:b w:val="false"/>
          <w:i w:val="false"/>
          <w:color w:val="000000"/>
          <w:sz w:val="22"/>
        </w:rPr>
        <w:t>Правильный ответ был — вправо.</w:t>
      </w:r>
    </w:p>
    <w:p>
      <w:pPr>
        <w:spacing w:after="0"/>
        <w:ind w:left="120"/>
        <w:jc w:val="center"/>
      </w:pPr>
      <w:r>
        <w:rPr>
          <w:rFonts w:ascii="Times New Roman" w:hAnsi="Times New Roman"/>
          <w:b w:val="false"/>
          <w:i w:val="false"/>
          <w:color w:val="000000"/>
          <w:sz w:val="22"/>
        </w:rPr>
        <w:t>× × ×</w:t>
      </w:r>
    </w:p>
    <w:p>
      <w:pPr>
        <w:spacing w:after="269"/>
        <w:ind w:left="120"/>
        <w:jc w:val="left"/>
      </w:pPr>
      <w:r>
        <w:rPr>
          <w:rFonts w:ascii="Times New Roman" w:hAnsi="Times New Roman"/>
          <w:b w:val="false"/>
          <w:i w:val="false"/>
          <w:color w:val="000000"/>
          <w:sz w:val="22"/>
        </w:rPr>
        <w:t>Атмосфера стала праздничной. Вокруг смешивались яркие пастельные цвета, в воздухе носились ароматы цветов и шампуней. Мы точно пришли в место для девушек — магазины одежды, аксессуаров, обуви и всего прочего, вплоть до кухонных принадлежностей. Ну и, конечно же, нижнего белья. Передо мной открылось очень неуютное, потустороннее пространство.</w:t>
      </w:r>
    </w:p>
    <w:p>
      <w:pPr>
        <w:spacing w:after="269"/>
        <w:ind w:left="120"/>
        <w:jc w:val="left"/>
      </w:pPr>
      <w:r>
        <w:rPr>
          <w:rFonts w:ascii="Times New Roman" w:hAnsi="Times New Roman"/>
          <w:b w:val="false"/>
          <w:i w:val="false"/>
          <w:color w:val="000000"/>
          <w:sz w:val="22"/>
        </w:rPr>
        <w:t>— Похоже, это то самое место, — невозмутимо сказала Юкиносита.</w:t>
      </w:r>
    </w:p>
    <w:p>
      <w:pPr>
        <w:spacing w:after="269"/>
        <w:ind w:left="120"/>
        <w:jc w:val="left"/>
      </w:pPr>
      <w:r>
        <w:rPr>
          <w:rFonts w:ascii="Times New Roman" w:hAnsi="Times New Roman"/>
          <w:b w:val="false"/>
          <w:i w:val="false"/>
          <w:color w:val="000000"/>
          <w:sz w:val="22"/>
        </w:rPr>
        <w:t>Но я был совершенно измотан.</w:t>
      </w:r>
    </w:p>
    <w:p>
      <w:pPr>
        <w:spacing w:after="269"/>
        <w:ind w:left="120"/>
        <w:jc w:val="left"/>
      </w:pPr>
      <w:r>
        <w:rPr>
          <w:rFonts w:ascii="Times New Roman" w:hAnsi="Times New Roman"/>
          <w:b w:val="false"/>
          <w:i w:val="false"/>
          <w:color w:val="000000"/>
          <w:sz w:val="22"/>
        </w:rPr>
        <w:t>— О боже, четыре раза заблудиться… ты и правда не сильна в математике.</w:t>
      </w:r>
    </w:p>
    <w:p>
      <w:pPr>
        <w:spacing w:after="269"/>
        <w:ind w:left="120"/>
        <w:jc w:val="left"/>
      </w:pPr>
      <w:r>
        <w:rPr>
          <w:rFonts w:ascii="Times New Roman" w:hAnsi="Times New Roman"/>
          <w:b w:val="false"/>
          <w:i w:val="false"/>
          <w:color w:val="000000"/>
          <w:sz w:val="22"/>
        </w:rPr>
        <w:t>— Это больше тебя касается…</w:t>
      </w:r>
    </w:p>
    <w:p>
      <w:pPr>
        <w:spacing w:after="269"/>
        <w:ind w:left="120"/>
        <w:jc w:val="left"/>
      </w:pPr>
      <w:r>
        <w:rPr>
          <w:rFonts w:ascii="Times New Roman" w:hAnsi="Times New Roman"/>
          <w:b w:val="false"/>
          <w:i w:val="false"/>
          <w:color w:val="000000"/>
          <w:sz w:val="22"/>
        </w:rPr>
        <w:t>— Тому, кто собирается на гуманитарное отделение частного университета, математика не нужна. Я с самого начала на неё забил. И самые низкие оценки ничего для меня не значат.</w:t>
      </w:r>
    </w:p>
    <w:p>
      <w:pPr>
        <w:spacing w:after="269"/>
        <w:ind w:left="120"/>
        <w:jc w:val="left"/>
      </w:pPr>
      <w:r>
        <w:rPr>
          <w:rFonts w:ascii="Times New Roman" w:hAnsi="Times New Roman"/>
          <w:b w:val="false"/>
          <w:i w:val="false"/>
          <w:color w:val="000000"/>
          <w:sz w:val="22"/>
        </w:rPr>
        <w:t>— Самые низкие оценки, говоришь… а поточнее?</w:t>
      </w:r>
    </w:p>
    <w:p>
      <w:pPr>
        <w:spacing w:after="269"/>
        <w:ind w:left="120"/>
        <w:jc w:val="left"/>
      </w:pPr>
      <w:r>
        <w:rPr>
          <w:rFonts w:ascii="Times New Roman" w:hAnsi="Times New Roman"/>
          <w:b w:val="false"/>
          <w:i w:val="false"/>
          <w:color w:val="000000"/>
          <w:sz w:val="22"/>
        </w:rPr>
        <w:t>— Самые низкие — это девять баллов из ста. Источник: я.</w:t>
      </w:r>
    </w:p>
    <w:p>
      <w:pPr>
        <w:spacing w:after="269"/>
        <w:ind w:left="120"/>
        <w:jc w:val="left"/>
      </w:pPr>
      <w:r>
        <w:rPr>
          <w:rFonts w:ascii="Times New Roman" w:hAnsi="Times New Roman"/>
          <w:b w:val="false"/>
          <w:i w:val="false"/>
          <w:color w:val="000000"/>
          <w:sz w:val="22"/>
        </w:rPr>
        <w:t>— …И ты сумел перейти в следующий класс?</w:t>
      </w:r>
    </w:p>
    <w:p>
      <w:pPr>
        <w:spacing w:after="269"/>
        <w:ind w:left="120"/>
        <w:jc w:val="left"/>
      </w:pPr>
      <w:r>
        <w:rPr>
          <w:rFonts w:ascii="Times New Roman" w:hAnsi="Times New Roman"/>
          <w:b w:val="false"/>
          <w:i w:val="false"/>
          <w:color w:val="000000"/>
          <w:sz w:val="22"/>
        </w:rPr>
        <w:t>Да, через повторный экзамен после дополнительных занятий. На этих занятиях дают тесты с вопросами, которые будут и на экзамене, получается настоящая битва за заучивание. Ну, полагаю, оставлять ученика на второй год — это и учителям совершенно не в жилу, так что они приняли все возможные меры, чтобы помочь мне сдать.</w:t>
      </w:r>
    </w:p>
    <w:p>
      <w:pPr>
        <w:spacing w:after="269"/>
        <w:ind w:left="120"/>
        <w:jc w:val="left"/>
      </w:pPr>
      <w:r>
        <w:rPr>
          <w:rFonts w:ascii="Times New Roman" w:hAnsi="Times New Roman"/>
          <w:b w:val="false"/>
          <w:i w:val="false"/>
          <w:color w:val="000000"/>
          <w:sz w:val="22"/>
        </w:rPr>
        <w:t>— Ладно, так что ты собираешься купить?</w:t>
      </w:r>
    </w:p>
    <w:p>
      <w:pPr>
        <w:spacing w:after="269"/>
        <w:ind w:left="120"/>
        <w:jc w:val="left"/>
      </w:pPr>
      <w:r>
        <w:rPr>
          <w:rFonts w:ascii="Times New Roman" w:hAnsi="Times New Roman"/>
          <w:b w:val="false"/>
          <w:i w:val="false"/>
          <w:color w:val="000000"/>
          <w:sz w:val="22"/>
        </w:rPr>
        <w:t>— …Хм-м, наверно, что-нибудь прочное, чем можно долго пользоваться.</w:t>
      </w:r>
    </w:p>
    <w:p>
      <w:pPr>
        <w:spacing w:after="269"/>
        <w:ind w:left="120"/>
        <w:jc w:val="left"/>
      </w:pPr>
      <w:r>
        <w:rPr>
          <w:rFonts w:ascii="Times New Roman" w:hAnsi="Times New Roman"/>
          <w:b w:val="false"/>
          <w:i w:val="false"/>
          <w:color w:val="000000"/>
          <w:sz w:val="22"/>
        </w:rPr>
        <w:t>— Весьма окольный способ назвать канцелярские принадлежности.</w:t>
      </w:r>
    </w:p>
    <w:p>
      <w:pPr>
        <w:spacing w:after="269"/>
        <w:ind w:left="120"/>
        <w:jc w:val="left"/>
      </w:pPr>
      <w:r>
        <w:rPr>
          <w:rFonts w:ascii="Times New Roman" w:hAnsi="Times New Roman"/>
          <w:b w:val="false"/>
          <w:i w:val="false"/>
          <w:color w:val="000000"/>
          <w:sz w:val="22"/>
        </w:rPr>
        <w:t>Сомневаюсь, что это подходящий подарок для юной девушки.</w:t>
      </w:r>
    </w:p>
    <w:p>
      <w:pPr>
        <w:spacing w:after="269"/>
        <w:ind w:left="120"/>
        <w:jc w:val="left"/>
      </w:pPr>
      <w:r>
        <w:rPr>
          <w:rFonts w:ascii="Times New Roman" w:hAnsi="Times New Roman"/>
          <w:b w:val="false"/>
          <w:i w:val="false"/>
          <w:color w:val="000000"/>
          <w:sz w:val="22"/>
        </w:rPr>
        <w:t>— Я обдумывала этот вариант.</w:t>
      </w:r>
    </w:p>
    <w:p>
      <w:pPr>
        <w:spacing w:after="269"/>
        <w:ind w:left="120"/>
        <w:jc w:val="left"/>
      </w:pPr>
      <w:r>
        <w:rPr>
          <w:rFonts w:ascii="Times New Roman" w:hAnsi="Times New Roman"/>
          <w:b w:val="false"/>
          <w:i w:val="false"/>
          <w:color w:val="000000"/>
          <w:sz w:val="22"/>
        </w:rPr>
        <w:t>— Значит, в самом деле обдумывала, хех…</w:t>
      </w:r>
    </w:p>
    <w:p>
      <w:pPr>
        <w:spacing w:after="269"/>
        <w:ind w:left="120"/>
        <w:jc w:val="left"/>
      </w:pPr>
      <w:r>
        <w:rPr>
          <w:rFonts w:ascii="Times New Roman" w:hAnsi="Times New Roman"/>
          <w:b w:val="false"/>
          <w:i w:val="false"/>
          <w:color w:val="000000"/>
          <w:sz w:val="22"/>
        </w:rPr>
        <w:t>— Но вряд ли это обрадует Юигахаму… Разумеется, я не верю, что она обрадуется авторучке или набору инструментов.</w:t>
      </w:r>
    </w:p>
    <w:p>
      <w:pPr>
        <w:spacing w:after="269"/>
        <w:ind w:left="120"/>
        <w:jc w:val="left"/>
      </w:pPr>
      <w:r>
        <w:rPr>
          <w:rFonts w:ascii="Times New Roman" w:hAnsi="Times New Roman"/>
          <w:b w:val="false"/>
          <w:i w:val="false"/>
          <w:color w:val="000000"/>
          <w:sz w:val="22"/>
        </w:rPr>
        <w:t>— Какая проницательность…</w:t>
      </w:r>
    </w:p>
    <w:p>
      <w:pPr>
        <w:spacing w:after="269"/>
        <w:ind w:left="120"/>
        <w:jc w:val="left"/>
      </w:pPr>
      <w:r>
        <w:rPr>
          <w:rFonts w:ascii="Times New Roman" w:hAnsi="Times New Roman"/>
          <w:b w:val="false"/>
          <w:i w:val="false"/>
          <w:color w:val="000000"/>
          <w:sz w:val="22"/>
        </w:rPr>
        <w:t>Ну ещё бы. Просто не могу себе представить Юигахаму, восклицающую «Вау! Всё жизнь мечтала о наборе отвёрток! Ого, тут и шестигранники есть! Ничего себе! И даже монтировка! Юкинон, спасибо-о-о-о-о!» Хотя сдаётся мне, среди любительниц-механиков такая реакция — дело обычное.</w:t>
      </w:r>
    </w:p>
    <w:p>
      <w:pPr>
        <w:spacing w:after="269"/>
        <w:ind w:left="120"/>
        <w:jc w:val="left"/>
      </w:pPr>
      <w:r>
        <w:rPr>
          <w:rFonts w:ascii="Times New Roman" w:hAnsi="Times New Roman"/>
          <w:b w:val="false"/>
          <w:i w:val="false"/>
          <w:color w:val="000000"/>
          <w:sz w:val="22"/>
        </w:rPr>
        <w:t>— Та-а-ак, значит, ты решила найти что-то, что вписывается в интересы Юигахамы.</w:t>
      </w:r>
    </w:p>
    <w:p>
      <w:pPr>
        <w:spacing w:after="269"/>
        <w:ind w:left="120"/>
        <w:jc w:val="left"/>
      </w:pPr>
      <w:r>
        <w:rPr>
          <w:rFonts w:ascii="Times New Roman" w:hAnsi="Times New Roman"/>
          <w:b w:val="false"/>
          <w:i w:val="false"/>
          <w:color w:val="000000"/>
          <w:sz w:val="22"/>
        </w:rPr>
        <w:t>— Разумеется. Я хочу сделать всё, что могу, чтобы она была рада…</w:t>
      </w:r>
    </w:p>
    <w:p>
      <w:pPr>
        <w:spacing w:after="269"/>
        <w:ind w:left="120"/>
        <w:jc w:val="left"/>
      </w:pPr>
      <w:r>
        <w:rPr>
          <w:rFonts w:ascii="Times New Roman" w:hAnsi="Times New Roman"/>
          <w:b w:val="false"/>
          <w:i w:val="false"/>
          <w:color w:val="000000"/>
          <w:sz w:val="22"/>
        </w:rPr>
        <w:t>Со спокойной улыбкой сказала Юкиносита. Если бы Юигахама это видела, думаю, она была бы вне себя от счастья.</w:t>
      </w:r>
    </w:p>
    <w:p>
      <w:pPr>
        <w:spacing w:after="269"/>
        <w:ind w:left="120"/>
        <w:jc w:val="left"/>
      </w:pPr>
      <w:r>
        <w:rPr>
          <w:rFonts w:ascii="Times New Roman" w:hAnsi="Times New Roman"/>
          <w:b w:val="false"/>
          <w:i w:val="false"/>
          <w:color w:val="000000"/>
          <w:sz w:val="22"/>
        </w:rPr>
        <w:t>— Тогда давай выбирать, а?</w:t>
      </w:r>
    </w:p>
    <w:p>
      <w:pPr>
        <w:spacing w:after="269"/>
        <w:ind w:left="120"/>
        <w:jc w:val="left"/>
      </w:pPr>
      <w:r>
        <w:rPr>
          <w:rFonts w:ascii="Times New Roman" w:hAnsi="Times New Roman"/>
          <w:b w:val="false"/>
          <w:i w:val="false"/>
          <w:color w:val="000000"/>
          <w:sz w:val="22"/>
        </w:rPr>
        <w:t>— Погоди. Что насчёт Комачи?</w:t>
      </w:r>
    </w:p>
    <w:p>
      <w:pPr>
        <w:spacing w:after="269"/>
        <w:ind w:left="120"/>
        <w:jc w:val="left"/>
      </w:pPr>
      <w:r>
        <w:rPr>
          <w:rFonts w:ascii="Times New Roman" w:hAnsi="Times New Roman"/>
          <w:b w:val="false"/>
          <w:i w:val="false"/>
          <w:color w:val="000000"/>
          <w:sz w:val="22"/>
        </w:rPr>
        <w:t>Точно, она же так мне и не позвонила. А кто ещё кроме неё даст нам обстоятельный совет? Может, она и сузила нам зону поиска, но мы не сможем ничего купить, если не знаем, что нам надо. Мне, конечно, нужна помощь в плане нюансов, но я хотя бы не столь далёк от круга интересов юных девушек, как Юкиносита. Авторучки и наборы инструментов я вычеркнул сразу.</w:t>
      </w:r>
    </w:p>
    <w:p>
      <w:pPr>
        <w:spacing w:after="269"/>
        <w:ind w:left="120"/>
        <w:jc w:val="left"/>
      </w:pPr>
      <w:r>
        <w:rPr>
          <w:rFonts w:ascii="Times New Roman" w:hAnsi="Times New Roman"/>
          <w:b w:val="false"/>
          <w:i w:val="false"/>
          <w:color w:val="000000"/>
          <w:sz w:val="22"/>
        </w:rPr>
        <w:t>Я посмотрел на мобильник — новых сообщений не было. Набрал номер Комачи, и снова услышал эту идиотскую музыку. Нет, серьёзно, чего у неё телефон всё время поёт?</w:t>
      </w:r>
    </w:p>
    <w:p>
      <w:pPr>
        <w:spacing w:after="269"/>
        <w:ind w:left="120"/>
        <w:jc w:val="left"/>
      </w:pPr>
      <w:r>
        <w:rPr>
          <w:rFonts w:ascii="Times New Roman" w:hAnsi="Times New Roman"/>
          <w:b w:val="false"/>
          <w:i/>
          <w:color w:val="000000"/>
          <w:sz w:val="22"/>
        </w:rPr>
        <w:t>— Алло-о-о-о!</w:t>
      </w:r>
    </w:p>
    <w:p>
      <w:pPr>
        <w:spacing w:after="269"/>
        <w:ind w:left="120"/>
        <w:jc w:val="left"/>
      </w:pPr>
      <w:r>
        <w:rPr>
          <w:rFonts w:ascii="Times New Roman" w:hAnsi="Times New Roman"/>
          <w:b w:val="false"/>
          <w:i w:val="false"/>
          <w:color w:val="000000"/>
          <w:sz w:val="22"/>
        </w:rPr>
        <w:t>— Где ты там шляешься? Мы уже на месте. И ждём тебя, так что поторопись.</w:t>
      </w:r>
    </w:p>
    <w:p>
      <w:pPr>
        <w:spacing w:after="269"/>
        <w:ind w:left="120"/>
        <w:jc w:val="left"/>
      </w:pPr>
      <w:r>
        <w:rPr>
          <w:rFonts w:ascii="Times New Roman" w:hAnsi="Times New Roman"/>
          <w:b w:val="false"/>
          <w:i/>
          <w:color w:val="000000"/>
          <w:sz w:val="22"/>
        </w:rPr>
        <w:t>— А? …Ой. Тут столько всего, что я хочу купить, что я совершенно забыла.</w:t>
      </w:r>
    </w:p>
    <w:p>
      <w:pPr>
        <w:spacing w:after="269"/>
        <w:ind w:left="120"/>
        <w:jc w:val="left"/>
      </w:pPr>
      <w:r>
        <w:rPr>
          <w:rFonts w:ascii="Times New Roman" w:hAnsi="Times New Roman"/>
          <w:b w:val="false"/>
          <w:i w:val="false"/>
          <w:color w:val="000000"/>
          <w:sz w:val="22"/>
        </w:rPr>
        <w:t>— Подумать только, до чего пустоголовая у меня сестра… Мне стыдно, что я твой родственник.</w:t>
      </w:r>
    </w:p>
    <w:p>
      <w:pPr>
        <w:spacing w:after="269"/>
        <w:ind w:left="120"/>
        <w:jc w:val="left"/>
      </w:pPr>
      <w:r>
        <w:rPr>
          <w:rFonts w:ascii="Times New Roman" w:hAnsi="Times New Roman"/>
          <w:b w:val="false"/>
          <w:i w:val="false"/>
          <w:color w:val="000000"/>
          <w:sz w:val="22"/>
        </w:rPr>
        <w:t xml:space="preserve">Ничего себе, я и не думал, что у неё </w:t>
      </w:r>
      <w:r>
        <w:rPr>
          <w:rFonts w:ascii="Times New Roman" w:hAnsi="Times New Roman"/>
          <w:b w:val="false"/>
          <w:i/>
          <w:color w:val="000000"/>
          <w:sz w:val="22"/>
        </w:rPr>
        <w:t>настолько</w:t>
      </w:r>
      <w:r>
        <w:rPr>
          <w:rFonts w:ascii="Times New Roman" w:hAnsi="Times New Roman"/>
          <w:b w:val="false"/>
          <w:i w:val="false"/>
          <w:color w:val="000000"/>
          <w:sz w:val="22"/>
        </w:rPr>
        <w:t xml:space="preserve"> плохая память. Неудивительно, что она заваливает все предметы, где надо учить наизусть. Дойдя до этой мысли, я услышал в трубке донельзя насмешливый вздох.</w:t>
      </w:r>
    </w:p>
    <w:p>
      <w:pPr>
        <w:spacing w:after="269"/>
        <w:ind w:left="120"/>
        <w:jc w:val="left"/>
      </w:pPr>
      <w:r>
        <w:rPr>
          <w:rFonts w:ascii="Times New Roman" w:hAnsi="Times New Roman"/>
          <w:b w:val="false"/>
          <w:i/>
          <w:color w:val="000000"/>
          <w:sz w:val="22"/>
        </w:rPr>
        <w:t>— …Боже, ты совершенно не понимаешь намёков, да? Ну ладно. Думаю, я поболтаюсь здесь ещё часов пять, так что домой поеду одна. Удачи вам обоим!</w:t>
      </w:r>
    </w:p>
    <w:p>
      <w:pPr>
        <w:spacing w:after="269"/>
        <w:ind w:left="120"/>
        <w:jc w:val="left"/>
      </w:pPr>
      <w:r>
        <w:rPr>
          <w:rFonts w:ascii="Times New Roman" w:hAnsi="Times New Roman"/>
          <w:b w:val="false"/>
          <w:i w:val="false"/>
          <w:color w:val="000000"/>
          <w:sz w:val="22"/>
        </w:rPr>
        <w:t>— Эй, стой, погоди!</w:t>
      </w:r>
    </w:p>
    <w:p>
      <w:pPr>
        <w:spacing w:after="269"/>
        <w:ind w:left="120"/>
        <w:jc w:val="left"/>
      </w:pPr>
      <w:r>
        <w:rPr>
          <w:rFonts w:ascii="Times New Roman" w:hAnsi="Times New Roman"/>
          <w:b w:val="false"/>
          <w:i/>
          <w:color w:val="000000"/>
          <w:sz w:val="22"/>
        </w:rPr>
        <w:t>— Что, Юкино-сан нервничает, оставшись наедине с тобой? Не стоит беспокоиться… я думаю.</w:t>
      </w:r>
    </w:p>
    <w:p>
      <w:pPr>
        <w:spacing w:after="269"/>
        <w:ind w:left="120"/>
        <w:jc w:val="left"/>
      </w:pPr>
      <w:r>
        <w:rPr>
          <w:rFonts w:ascii="Times New Roman" w:hAnsi="Times New Roman"/>
          <w:b w:val="false"/>
          <w:i w:val="false"/>
          <w:color w:val="000000"/>
          <w:sz w:val="22"/>
        </w:rPr>
        <w:t>— Да на это мне наплевать, ты-то сама как? Я в том плане, что неподходящее это место для среднеклассницы…</w:t>
      </w:r>
    </w:p>
    <w:p>
      <w:pPr>
        <w:spacing w:after="269"/>
        <w:ind w:left="120"/>
        <w:jc w:val="left"/>
      </w:pPr>
      <w:r>
        <w:rPr>
          <w:rFonts w:ascii="Times New Roman" w:hAnsi="Times New Roman"/>
          <w:b w:val="false"/>
          <w:i w:val="false"/>
          <w:color w:val="000000"/>
          <w:sz w:val="22"/>
        </w:rPr>
        <w:t>Я имею в виду, что тут в выходные полно всякого народа. И можно влипнуть в какое-то происшествие. Не говоря уже о том, что Комачи ещё в средней школе. И она красивая, потому что моя сестра. Может, она и издевается надо мной и бесит меня, но я просто не могу за неё не беспокоиться.</w:t>
      </w:r>
    </w:p>
    <w:p>
      <w:pPr>
        <w:spacing w:after="269"/>
        <w:ind w:left="120"/>
        <w:jc w:val="left"/>
      </w:pPr>
      <w:r>
        <w:rPr>
          <w:rFonts w:ascii="Times New Roman" w:hAnsi="Times New Roman"/>
          <w:b w:val="false"/>
          <w:i w:val="false"/>
          <w:color w:val="000000"/>
          <w:sz w:val="22"/>
        </w:rPr>
        <w:t>Комачи какое-то время молчала.</w:t>
      </w:r>
    </w:p>
    <w:p>
      <w:pPr>
        <w:spacing w:after="269"/>
        <w:ind w:left="120"/>
        <w:jc w:val="left"/>
      </w:pPr>
      <w:r>
        <w:rPr>
          <w:rFonts w:ascii="Times New Roman" w:hAnsi="Times New Roman"/>
          <w:b w:val="false"/>
          <w:i/>
          <w:color w:val="000000"/>
          <w:sz w:val="22"/>
        </w:rPr>
        <w:t>— Боже, если бы ты и в остальном был таким заботливым… Со мной всё будет нормально. Мы же обо мне говорим.</w:t>
      </w:r>
    </w:p>
    <w:p>
      <w:pPr>
        <w:spacing w:after="269"/>
        <w:ind w:left="120"/>
        <w:jc w:val="left"/>
      </w:pPr>
      <w:r>
        <w:rPr>
          <w:rFonts w:ascii="Times New Roman" w:hAnsi="Times New Roman"/>
          <w:b w:val="false"/>
          <w:i w:val="false"/>
          <w:color w:val="000000"/>
          <w:sz w:val="22"/>
        </w:rPr>
        <w:t>— Вот именно, что о тебе говорим, потому и беспокоюсь.</w:t>
      </w:r>
    </w:p>
    <w:p>
      <w:pPr>
        <w:spacing w:after="269"/>
        <w:ind w:left="120"/>
        <w:jc w:val="left"/>
      </w:pPr>
      <w:r>
        <w:rPr>
          <w:rFonts w:ascii="Times New Roman" w:hAnsi="Times New Roman"/>
          <w:b w:val="false"/>
          <w:i w:val="false"/>
          <w:color w:val="000000"/>
          <w:sz w:val="22"/>
        </w:rPr>
        <w:t>Наверно, она пойдёт за кем угодно, если её поманят конфеткой или поблестят монетами…</w:t>
      </w:r>
    </w:p>
    <w:p>
      <w:pPr>
        <w:spacing w:after="269"/>
        <w:ind w:left="120"/>
        <w:jc w:val="left"/>
      </w:pPr>
      <w:r>
        <w:rPr>
          <w:rFonts w:ascii="Times New Roman" w:hAnsi="Times New Roman"/>
          <w:b w:val="false"/>
          <w:i/>
          <w:color w:val="000000"/>
          <w:sz w:val="22"/>
        </w:rPr>
        <w:t>— Братик, за кого ты меня принимаешь? Ты в курсе, что я твоя сестра?</w:t>
      </w:r>
    </w:p>
    <w:p>
      <w:pPr>
        <w:spacing w:after="269"/>
        <w:ind w:left="120"/>
        <w:jc w:val="left"/>
      </w:pPr>
      <w:r>
        <w:rPr>
          <w:rFonts w:ascii="Times New Roman" w:hAnsi="Times New Roman"/>
          <w:b w:val="false"/>
          <w:i w:val="false"/>
          <w:color w:val="000000"/>
          <w:sz w:val="22"/>
        </w:rPr>
        <w:t>Ого, она сказала нечто трогательное.</w:t>
      </w:r>
    </w:p>
    <w:p>
      <w:pPr>
        <w:spacing w:after="269"/>
        <w:ind w:left="120"/>
        <w:jc w:val="left"/>
      </w:pPr>
      <w:r>
        <w:rPr>
          <w:rFonts w:ascii="Times New Roman" w:hAnsi="Times New Roman"/>
          <w:b w:val="false"/>
          <w:i/>
          <w:color w:val="000000"/>
          <w:sz w:val="22"/>
        </w:rPr>
        <w:t>— Вот почему я прекрасно справлюсь сама! Ты же прямо оживаешь в одиночестве!</w:t>
      </w:r>
    </w:p>
    <w:p>
      <w:pPr>
        <w:spacing w:after="269"/>
        <w:ind w:left="120"/>
        <w:jc w:val="left"/>
      </w:pPr>
      <w:r>
        <w:rPr>
          <w:rFonts w:ascii="Times New Roman" w:hAnsi="Times New Roman"/>
          <w:b w:val="false"/>
          <w:i w:val="false"/>
          <w:color w:val="000000"/>
          <w:sz w:val="22"/>
        </w:rPr>
        <w:t>Но причина тому весьма печальна.</w:t>
      </w:r>
    </w:p>
    <w:p>
      <w:pPr>
        <w:spacing w:after="269"/>
        <w:ind w:left="120"/>
        <w:jc w:val="left"/>
      </w:pPr>
      <w:r>
        <w:rPr>
          <w:rFonts w:ascii="Times New Roman" w:hAnsi="Times New Roman"/>
          <w:b w:val="false"/>
          <w:i w:val="false"/>
          <w:color w:val="000000"/>
          <w:sz w:val="22"/>
        </w:rPr>
        <w:t>Но я и в самом деле оживаю в одиночестве, тут ничего не скажешь. Понимаете, я разговариваю, когда в игры играю или что-то вроде. Вроде «Нет, ни за что!», или «О, ты пришёл», или «Ринко, я тебя люблю». И из-за этого оказываюсь в неприятном положении, когда мама говорит «О, так у тебя друзья есть?»… А я, растерявшись, отвечаю «Э-э, да это я по телефону»… Небезопасно уже играть в «Love Plus»</w:t>
      </w:r>
      <w:r>
        <w:rPr>
          <w:rFonts w:ascii="Times New Roman" w:hAnsi="Times New Roman"/>
          <w:b w:val="false"/>
          <w:i w:val="false"/>
          <w:color w:val="000000"/>
          <w:vertAlign w:val="superscript"/>
        </w:rPr>
        <w:t>3</w:t>
      </w:r>
      <w:r>
        <w:rPr>
          <w:rFonts w:ascii="Times New Roman" w:hAnsi="Times New Roman"/>
          <w:b w:val="false"/>
          <w:i w:val="false"/>
          <w:color w:val="000000"/>
          <w:sz w:val="22"/>
        </w:rPr>
        <w:t xml:space="preserve"> дома.</w:t>
      </w:r>
    </w:p>
    <w:p>
      <w:pPr>
        <w:spacing w:after="269"/>
        <w:ind w:left="120"/>
        <w:jc w:val="left"/>
      </w:pPr>
      <w:r>
        <w:rPr>
          <w:rFonts w:ascii="Times New Roman" w:hAnsi="Times New Roman"/>
          <w:b w:val="false"/>
          <w:i w:val="false"/>
          <w:color w:val="000000"/>
          <w:sz w:val="22"/>
        </w:rPr>
        <w:t>— Хорошо… сразу звони, если что-нибудь случится. Нет, стоп, звони, даже если ничего не случится.</w:t>
      </w:r>
    </w:p>
    <w:p>
      <w:pPr>
        <w:spacing w:after="269"/>
        <w:ind w:left="120"/>
        <w:jc w:val="left"/>
      </w:pPr>
      <w:r>
        <w:rPr>
          <w:rFonts w:ascii="Times New Roman" w:hAnsi="Times New Roman"/>
          <w:b w:val="false"/>
          <w:i/>
          <w:color w:val="000000"/>
          <w:sz w:val="22"/>
        </w:rPr>
        <w:t>— Ладно, ладно. Всё, кладу трубку! Удачи, братик!</w:t>
      </w:r>
    </w:p>
    <w:p>
      <w:pPr>
        <w:spacing w:after="269"/>
        <w:ind w:left="120"/>
        <w:jc w:val="left"/>
      </w:pPr>
      <w:r>
        <w:rPr>
          <w:rFonts w:ascii="Times New Roman" w:hAnsi="Times New Roman"/>
          <w:b w:val="false"/>
          <w:i w:val="false"/>
          <w:color w:val="000000"/>
          <w:sz w:val="22"/>
        </w:rPr>
        <w:t>И она действительно нажала отбой, оставив в трубке лишь короткие гудки.</w:t>
      </w:r>
    </w:p>
    <w:p>
      <w:pPr>
        <w:spacing w:after="269"/>
        <w:ind w:left="120"/>
        <w:jc w:val="left"/>
      </w:pPr>
      <w:r>
        <w:rPr>
          <w:rFonts w:ascii="Times New Roman" w:hAnsi="Times New Roman"/>
          <w:b w:val="false"/>
          <w:i w:val="false"/>
          <w:color w:val="000000"/>
          <w:sz w:val="22"/>
        </w:rPr>
        <w:t>Зачем нужна удача, когда ходишь по магазинам…</w:t>
      </w:r>
    </w:p>
    <w:p>
      <w:pPr>
        <w:spacing w:after="269"/>
        <w:ind w:left="120"/>
        <w:jc w:val="left"/>
      </w:pPr>
      <w:r>
        <w:rPr>
          <w:rFonts w:ascii="Times New Roman" w:hAnsi="Times New Roman"/>
          <w:b w:val="false"/>
          <w:i w:val="false"/>
          <w:color w:val="000000"/>
          <w:sz w:val="22"/>
        </w:rPr>
        <w:t>Я закрыл телефон и повернулся к Юкиносите.</w:t>
      </w:r>
    </w:p>
    <w:p>
      <w:pPr>
        <w:spacing w:after="269"/>
        <w:ind w:left="120"/>
        <w:jc w:val="left"/>
      </w:pPr>
      <w:r>
        <w:rPr>
          <w:rFonts w:ascii="Times New Roman" w:hAnsi="Times New Roman"/>
          <w:b w:val="false"/>
          <w:i w:val="false"/>
          <w:color w:val="000000"/>
          <w:sz w:val="22"/>
        </w:rPr>
        <w:t>— Похоже, она побежала за покупками. И свалила самое сложное дело на нас.</w:t>
      </w:r>
    </w:p>
    <w:p>
      <w:pPr>
        <w:spacing w:after="269"/>
        <w:ind w:left="120"/>
        <w:jc w:val="left"/>
      </w:pPr>
      <w:r>
        <w:rPr>
          <w:rFonts w:ascii="Times New Roman" w:hAnsi="Times New Roman"/>
          <w:b w:val="false"/>
          <w:i w:val="false"/>
          <w:color w:val="000000"/>
          <w:sz w:val="22"/>
        </w:rPr>
        <w:t>— Понятно… Что ж, она и так пришла сюда в выходной, так что я не вправе жаловаться, — немного разочарованно ответила Юкиносита. — Мы знаем, что предпочитает Юигахама, так что давай выбирать. — Добавила она, подстёгивая себя.</w:t>
      </w:r>
    </w:p>
    <w:p>
      <w:pPr>
        <w:spacing w:after="269"/>
        <w:ind w:left="120"/>
        <w:jc w:val="left"/>
      </w:pPr>
      <w:r>
        <w:rPr>
          <w:rFonts w:ascii="Times New Roman" w:hAnsi="Times New Roman"/>
          <w:b w:val="false"/>
          <w:i/>
          <w:color w:val="000000"/>
          <w:sz w:val="22"/>
        </w:rPr>
        <w:t>Чёрт, вот теперь я нервничаю.</w:t>
      </w:r>
    </w:p>
    <w:p>
      <w:pPr>
        <w:spacing w:after="269"/>
        <w:ind w:left="120"/>
        <w:jc w:val="left"/>
      </w:pPr>
      <w:r>
        <w:rPr>
          <w:rFonts w:ascii="Times New Roman" w:hAnsi="Times New Roman"/>
          <w:b w:val="false"/>
          <w:i w:val="false"/>
          <w:color w:val="000000"/>
          <w:sz w:val="22"/>
        </w:rPr>
        <w:t>Юкиносита, не обращая внимания на моё беспокойство, быстро двинулась к ближайшему магазину одежды. И, оказавшись внутри, принялась рассматривать и изучать выложенные товары. Я решил последовать за ней.</w:t>
      </w:r>
    </w:p>
    <w:p>
      <w:pPr>
        <w:spacing w:after="269"/>
        <w:ind w:left="120"/>
        <w:jc w:val="left"/>
      </w:pPr>
      <w:r>
        <w:rPr>
          <w:rFonts w:ascii="Times New Roman" w:hAnsi="Times New Roman"/>
          <w:b w:val="false"/>
          <w:i w:val="false"/>
          <w:color w:val="000000"/>
          <w:sz w:val="22"/>
        </w:rPr>
        <w:t>И тут же об этом пожалел.</w:t>
      </w:r>
    </w:p>
    <w:p>
      <w:pPr>
        <w:spacing w:after="269"/>
        <w:ind w:left="120"/>
        <w:jc w:val="left"/>
      </w:pPr>
      <w:r>
        <w:rPr>
          <w:rFonts w:ascii="Times New Roman" w:hAnsi="Times New Roman"/>
          <w:b w:val="false"/>
          <w:i w:val="false"/>
          <w:color w:val="000000"/>
          <w:sz w:val="22"/>
        </w:rPr>
        <w:t>Для начала очень неприятно, как все эти женщины уставились на парня, который просто вошёл. Как будто насекомое увидели. Что ещё хуже, продавщица напряглась, словно следя за каждым моим движением. И все просто сторонились меня.</w:t>
      </w:r>
    </w:p>
    <w:p>
      <w:pPr>
        <w:spacing w:after="269"/>
        <w:ind w:left="120"/>
        <w:jc w:val="left"/>
      </w:pPr>
      <w:r>
        <w:rPr>
          <w:rFonts w:ascii="Times New Roman" w:hAnsi="Times New Roman"/>
          <w:b w:val="false"/>
          <w:i w:val="false"/>
          <w:color w:val="000000"/>
          <w:sz w:val="22"/>
        </w:rPr>
        <w:t>Почему, чёрт побери?.. Я имею в виду, здесь же и другие парни есть! Опять дискриминация? Да?! В конце концов, все парни тут из популярных. В шарфах на шее, несмотря на тёплую погоду, и жилетках, словно на охоту вышли. Сразу видно — популярные. И что это за странные шнурки у них на штанах? Для чего они?</w:t>
      </w:r>
    </w:p>
    <w:p>
      <w:pPr>
        <w:spacing w:after="269"/>
        <w:ind w:left="120"/>
        <w:jc w:val="left"/>
      </w:pPr>
      <w:r>
        <w:rPr>
          <w:rFonts w:ascii="Times New Roman" w:hAnsi="Times New Roman"/>
          <w:b w:val="false"/>
          <w:i w:val="false"/>
          <w:color w:val="000000"/>
          <w:sz w:val="22"/>
        </w:rPr>
        <w:t>— Э-э, сэр… вы что-нибудь ищете?</w:t>
      </w:r>
    </w:p>
    <w:p>
      <w:pPr>
        <w:spacing w:after="269"/>
        <w:ind w:left="120"/>
        <w:jc w:val="left"/>
      </w:pPr>
      <w:r>
        <w:rPr>
          <w:rFonts w:ascii="Times New Roman" w:hAnsi="Times New Roman"/>
          <w:b w:val="false"/>
          <w:i w:val="false"/>
          <w:color w:val="000000"/>
          <w:sz w:val="22"/>
        </w:rPr>
        <w:t>Ко мне подошла продавщица, пряча свою обеспокоенность под натянутой улыбкой.</w:t>
      </w:r>
    </w:p>
    <w:p>
      <w:pPr>
        <w:spacing w:after="269"/>
        <w:ind w:left="120"/>
        <w:jc w:val="left"/>
      </w:pPr>
      <w:r>
        <w:rPr>
          <w:rFonts w:ascii="Times New Roman" w:hAnsi="Times New Roman"/>
          <w:b w:val="false"/>
          <w:i w:val="false"/>
          <w:color w:val="000000"/>
          <w:sz w:val="22"/>
        </w:rPr>
        <w:t>— Ум-м, нет, э-э… п-прошу прощения, — рефлекторно извинился я.</w:t>
      </w:r>
    </w:p>
    <w:p>
      <w:pPr>
        <w:spacing w:after="269"/>
        <w:ind w:left="120"/>
        <w:jc w:val="left"/>
      </w:pPr>
      <w:r>
        <w:rPr>
          <w:rFonts w:ascii="Times New Roman" w:hAnsi="Times New Roman"/>
          <w:b w:val="false"/>
          <w:i w:val="false"/>
          <w:color w:val="000000"/>
          <w:sz w:val="22"/>
        </w:rPr>
        <w:t>Это ненужное извинение только сильнее разожгло подозрительность продавщиц, потому как ко мне двинулась ещё одна. Блин, она союзников созывает! Это добром не кончится!</w:t>
      </w:r>
    </w:p>
    <w:p>
      <w:pPr>
        <w:spacing w:after="269"/>
        <w:ind w:left="120"/>
        <w:jc w:val="left"/>
      </w:pPr>
      <w:r>
        <w:rPr>
          <w:rFonts w:ascii="Times New Roman" w:hAnsi="Times New Roman"/>
          <w:b w:val="false"/>
          <w:i w:val="false"/>
          <w:color w:val="000000"/>
          <w:sz w:val="22"/>
        </w:rPr>
        <w:t>Если я и дальше буду тут болтаться, они ещё кого-нибудь позовут. Но пока я думал, как выпутаться, мне протянули руку помощи.</w:t>
      </w:r>
    </w:p>
    <w:p>
      <w:pPr>
        <w:spacing w:after="269"/>
        <w:ind w:left="120"/>
        <w:jc w:val="left"/>
      </w:pPr>
      <w:r>
        <w:rPr>
          <w:rFonts w:ascii="Times New Roman" w:hAnsi="Times New Roman"/>
          <w:b w:val="false"/>
          <w:i w:val="false"/>
          <w:color w:val="000000"/>
          <w:sz w:val="22"/>
        </w:rPr>
        <w:t>— Хикигая… что ты делаешь? Хочешь примерить женские вещи? Этим лучше заниматься дома.</w:t>
      </w:r>
    </w:p>
    <w:p>
      <w:pPr>
        <w:spacing w:after="269"/>
        <w:ind w:left="120"/>
        <w:jc w:val="left"/>
      </w:pPr>
      <w:r>
        <w:rPr>
          <w:rFonts w:ascii="Times New Roman" w:hAnsi="Times New Roman"/>
          <w:b w:val="false"/>
          <w:i w:val="false"/>
          <w:color w:val="000000"/>
          <w:sz w:val="22"/>
        </w:rPr>
        <w:t>— А ты вообще этим не занимаешься! Ничего я не делаю…</w:t>
      </w:r>
    </w:p>
    <w:p>
      <w:pPr>
        <w:spacing w:after="269"/>
        <w:ind w:left="120"/>
        <w:jc w:val="left"/>
      </w:pPr>
      <w:r>
        <w:rPr>
          <w:rFonts w:ascii="Times New Roman" w:hAnsi="Times New Roman"/>
          <w:b w:val="false"/>
          <w:i w:val="false"/>
          <w:color w:val="000000"/>
          <w:sz w:val="22"/>
        </w:rPr>
        <w:t>Ко мне подошла Юкиносита, высокомерно глядя на меня. И подозрительность стала покидать глаза продавщицы. Как от Юкиноситы и следовало ожидать. Заставлять людей отступать — в этом она мастер.</w:t>
      </w:r>
    </w:p>
    <w:p>
      <w:pPr>
        <w:spacing w:after="269"/>
        <w:ind w:left="120"/>
        <w:jc w:val="left"/>
      </w:pPr>
      <w:r>
        <w:rPr>
          <w:rFonts w:ascii="Times New Roman" w:hAnsi="Times New Roman"/>
          <w:b w:val="false"/>
          <w:i w:val="false"/>
          <w:color w:val="000000"/>
          <w:sz w:val="22"/>
        </w:rPr>
        <w:t>— А, понимаю, подружку ждёте. Будьте как дома. — Понимающе сказала продавщица, разворачиваясь.</w:t>
      </w:r>
    </w:p>
    <w:p>
      <w:pPr>
        <w:spacing w:after="269"/>
        <w:ind w:left="120"/>
        <w:jc w:val="left"/>
      </w:pPr>
      <w:r>
        <w:rPr>
          <w:rFonts w:ascii="Times New Roman" w:hAnsi="Times New Roman"/>
          <w:b w:val="false"/>
          <w:i w:val="false"/>
          <w:color w:val="000000"/>
          <w:sz w:val="22"/>
        </w:rPr>
        <w:t>— Да никого я не жду…</w:t>
      </w:r>
    </w:p>
    <w:p>
      <w:pPr>
        <w:spacing w:after="269"/>
        <w:ind w:left="120"/>
        <w:jc w:val="left"/>
      </w:pPr>
      <w:r>
        <w:rPr>
          <w:rFonts w:ascii="Times New Roman" w:hAnsi="Times New Roman"/>
          <w:b w:val="false"/>
          <w:i w:val="false"/>
          <w:color w:val="000000"/>
          <w:sz w:val="22"/>
        </w:rPr>
        <w:t>— Не ждёте? Это очень подозрительно…</w:t>
      </w:r>
    </w:p>
    <w:p>
      <w:pPr>
        <w:spacing w:after="269"/>
        <w:ind w:left="120"/>
        <w:jc w:val="left"/>
      </w:pPr>
      <w:r>
        <w:rPr>
          <w:rFonts w:ascii="Times New Roman" w:hAnsi="Times New Roman"/>
          <w:b w:val="false"/>
          <w:i w:val="false"/>
          <w:color w:val="000000"/>
          <w:sz w:val="22"/>
        </w:rPr>
        <w:t>Её глаза из голубых стали красными! Я выбрал неправильный вариант! И теперь она переходит в атаку! Такими темпами меня ждёт плохая концовка.</w:t>
      </w:r>
    </w:p>
    <w:p>
      <w:pPr>
        <w:spacing w:after="269"/>
        <w:ind w:left="120"/>
        <w:jc w:val="left"/>
      </w:pPr>
      <w:r>
        <w:rPr>
          <w:rFonts w:ascii="Times New Roman" w:hAnsi="Times New Roman"/>
          <w:b w:val="false"/>
          <w:i w:val="false"/>
          <w:color w:val="000000"/>
          <w:sz w:val="22"/>
        </w:rPr>
        <w:t>— О боже… Хикигая, пошли.</w:t>
      </w:r>
    </w:p>
    <w:p>
      <w:pPr>
        <w:spacing w:after="269"/>
        <w:ind w:left="120"/>
        <w:jc w:val="left"/>
      </w:pPr>
      <w:r>
        <w:rPr>
          <w:rFonts w:ascii="Times New Roman" w:hAnsi="Times New Roman"/>
          <w:b w:val="false"/>
          <w:i w:val="false"/>
          <w:color w:val="000000"/>
          <w:sz w:val="22"/>
        </w:rPr>
        <w:t>Стараясь избавиться от излишнего внимания продавщиц, Юкиносита схватила меня за руку. Этого оказалось достаточно, чтобы они успокоились.</w:t>
      </w:r>
    </w:p>
    <w:p>
      <w:pPr>
        <w:spacing w:after="269"/>
        <w:ind w:left="120"/>
        <w:jc w:val="left"/>
      </w:pPr>
      <w:r>
        <w:rPr>
          <w:rFonts w:ascii="Times New Roman" w:hAnsi="Times New Roman"/>
          <w:b w:val="false"/>
          <w:i w:val="false"/>
          <w:color w:val="000000"/>
          <w:sz w:val="22"/>
        </w:rPr>
        <w:t>Но только когда мы оказались снаружи, напряжение спало окончательно.</w:t>
      </w:r>
    </w:p>
    <w:p>
      <w:pPr>
        <w:spacing w:after="269"/>
        <w:ind w:left="120"/>
        <w:jc w:val="left"/>
      </w:pPr>
      <w:r>
        <w:rPr>
          <w:rFonts w:ascii="Times New Roman" w:hAnsi="Times New Roman"/>
          <w:b w:val="false"/>
          <w:i w:val="false"/>
          <w:color w:val="000000"/>
          <w:sz w:val="22"/>
        </w:rPr>
        <w:t>— …Скажи, я что, в самом деле так подозрительно выгляжу?</w:t>
      </w:r>
    </w:p>
    <w:p>
      <w:pPr>
        <w:spacing w:after="269"/>
        <w:ind w:left="120"/>
        <w:jc w:val="left"/>
      </w:pPr>
      <w:r>
        <w:rPr>
          <w:rFonts w:ascii="Times New Roman" w:hAnsi="Times New Roman"/>
          <w:b w:val="false"/>
          <w:i w:val="false"/>
          <w:color w:val="000000"/>
          <w:sz w:val="22"/>
        </w:rPr>
        <w:t>Наверно, от такого напряжения мои глаза стали в миллион раз порочнее, чем обычно. Мега-порочными, если вспомнить английский.</w:t>
      </w:r>
    </w:p>
    <w:p>
      <w:pPr>
        <w:spacing w:after="269"/>
        <w:ind w:left="120"/>
        <w:jc w:val="left"/>
      </w:pPr>
      <w:r>
        <w:rPr>
          <w:rFonts w:ascii="Times New Roman" w:hAnsi="Times New Roman"/>
          <w:b w:val="false"/>
          <w:i w:val="false"/>
          <w:color w:val="000000"/>
          <w:sz w:val="22"/>
        </w:rPr>
        <w:t>Юкиносита не стала смеяться над моим подозрительным видом, наверно, так показывая свою симпатию.</w:t>
      </w:r>
    </w:p>
    <w:p>
      <w:pPr>
        <w:spacing w:after="269"/>
        <w:ind w:left="120"/>
        <w:jc w:val="left"/>
      </w:pPr>
      <w:r>
        <w:rPr>
          <w:rFonts w:ascii="Times New Roman" w:hAnsi="Times New Roman"/>
          <w:b w:val="false"/>
          <w:i w:val="false"/>
          <w:color w:val="000000"/>
          <w:sz w:val="22"/>
        </w:rPr>
        <w:t>— Одинокий мужчина здесь всегда выглядит подозрительно. Насколько я вижу, все парни здесь входят в парочки.</w:t>
      </w:r>
    </w:p>
    <w:p>
      <w:pPr>
        <w:spacing w:after="269"/>
        <w:ind w:left="120"/>
        <w:jc w:val="left"/>
      </w:pPr>
      <w:r>
        <w:rPr>
          <w:rFonts w:ascii="Times New Roman" w:hAnsi="Times New Roman"/>
          <w:b w:val="false"/>
          <w:i/>
          <w:color w:val="000000"/>
          <w:sz w:val="22"/>
        </w:rPr>
        <w:t>Теперь понятно.</w:t>
      </w:r>
      <w:r>
        <w:rPr>
          <w:rFonts w:ascii="Times New Roman" w:hAnsi="Times New Roman"/>
          <w:b w:val="false"/>
          <w:i w:val="false"/>
          <w:color w:val="000000"/>
          <w:sz w:val="22"/>
        </w:rPr>
        <w:t xml:space="preserve"> Это зона только для девушек и парочек, вроде тех фотоавтоматов. В таком случае я ничего не могу сделать. Мне не хватит ни мужества, ни решимости снова преодолеть этот барьер.</w:t>
      </w:r>
    </w:p>
    <w:p>
      <w:pPr>
        <w:spacing w:after="269"/>
        <w:ind w:left="120"/>
        <w:jc w:val="left"/>
      </w:pPr>
      <w:r>
        <w:rPr>
          <w:rFonts w:ascii="Times New Roman" w:hAnsi="Times New Roman"/>
          <w:b w:val="false"/>
          <w:i w:val="false"/>
          <w:color w:val="000000"/>
          <w:sz w:val="22"/>
        </w:rPr>
        <w:t>— …Ладно, тогда подожду здесь, — сказал я, показывая на скамейку неподалёку.</w:t>
      </w:r>
    </w:p>
    <w:p>
      <w:pPr>
        <w:spacing w:after="269"/>
        <w:ind w:left="120"/>
        <w:jc w:val="left"/>
      </w:pPr>
      <w:r>
        <w:rPr>
          <w:rFonts w:ascii="Times New Roman" w:hAnsi="Times New Roman"/>
          <w:b w:val="false"/>
          <w:i w:val="false"/>
          <w:color w:val="000000"/>
          <w:sz w:val="22"/>
        </w:rPr>
        <w:t xml:space="preserve">Этот магазин полон девушек. Болтаясь среди них в одиночку, я поймаю на себе массу подозрительных взглядов. Это не лучше, чем когда на меня странно смотрят в классе. Но если я сяду на скамейку в сторонке, никто не будет бить тревогу. И пока я не веду себя подозрительно, всё будет в порядке. Думаю. Может быть. Будет ли всё в порядке? </w:t>
      </w:r>
      <w:r>
        <w:rPr>
          <w:rFonts w:ascii="Times New Roman" w:hAnsi="Times New Roman"/>
          <w:b w:val="false"/>
          <w:i/>
          <w:color w:val="000000"/>
          <w:sz w:val="22"/>
        </w:rPr>
        <w:t>Ладно, лучше приготовиться к худшему,</w:t>
      </w:r>
      <w:r>
        <w:rPr>
          <w:rFonts w:ascii="Times New Roman" w:hAnsi="Times New Roman"/>
          <w:b w:val="false"/>
          <w:i w:val="false"/>
          <w:color w:val="000000"/>
          <w:sz w:val="22"/>
        </w:rPr>
        <w:t xml:space="preserve"> подумал я, идя к скамейке.</w:t>
      </w:r>
    </w:p>
    <w:p>
      <w:pPr>
        <w:spacing w:after="269"/>
        <w:ind w:left="120"/>
        <w:jc w:val="left"/>
      </w:pPr>
      <w:r>
        <w:rPr>
          <w:rFonts w:ascii="Times New Roman" w:hAnsi="Times New Roman"/>
          <w:b w:val="false"/>
          <w:i w:val="false"/>
          <w:color w:val="000000"/>
          <w:sz w:val="22"/>
        </w:rPr>
        <w:t>— Подожди.</w:t>
      </w:r>
    </w:p>
    <w:p>
      <w:pPr>
        <w:spacing w:after="269"/>
        <w:ind w:left="120"/>
        <w:jc w:val="left"/>
      </w:pPr>
      <w:r>
        <w:rPr>
          <w:rFonts w:ascii="Times New Roman" w:hAnsi="Times New Roman"/>
          <w:b w:val="false"/>
          <w:i w:val="false"/>
          <w:color w:val="000000"/>
          <w:sz w:val="22"/>
        </w:rPr>
        <w:t>— А?</w:t>
      </w:r>
    </w:p>
    <w:p>
      <w:pPr>
        <w:spacing w:after="269"/>
        <w:ind w:left="120"/>
        <w:jc w:val="left"/>
      </w:pPr>
      <w:r>
        <w:rPr>
          <w:rFonts w:ascii="Times New Roman" w:hAnsi="Times New Roman"/>
          <w:b w:val="false"/>
          <w:i w:val="false"/>
          <w:color w:val="000000"/>
          <w:sz w:val="22"/>
        </w:rPr>
        <w:t>Я развернулся и увидел, что Юкиносита направляется ко мне с высоко поднятой головой.</w:t>
      </w:r>
    </w:p>
    <w:p>
      <w:pPr>
        <w:spacing w:after="269"/>
        <w:ind w:left="120"/>
        <w:jc w:val="left"/>
      </w:pPr>
      <w:r>
        <w:rPr>
          <w:rFonts w:ascii="Times New Roman" w:hAnsi="Times New Roman"/>
          <w:b w:val="false"/>
          <w:i w:val="false"/>
          <w:color w:val="000000"/>
          <w:sz w:val="22"/>
        </w:rPr>
        <w:t>— Ты хочешь полностью положиться на мой выбор? Не хочу хвастаться, но я смотрю на вещи совсем не так, как обычные школьницы.</w:t>
      </w:r>
    </w:p>
    <w:p>
      <w:pPr>
        <w:spacing w:after="269"/>
        <w:ind w:left="120"/>
        <w:jc w:val="left"/>
      </w:pPr>
      <w:r>
        <w:rPr>
          <w:rFonts w:ascii="Times New Roman" w:hAnsi="Times New Roman"/>
          <w:b w:val="false"/>
          <w:i w:val="false"/>
          <w:color w:val="000000"/>
          <w:sz w:val="22"/>
        </w:rPr>
        <w:t>— Так ты знала…</w:t>
      </w:r>
    </w:p>
    <w:p>
      <w:pPr>
        <w:spacing w:after="269"/>
        <w:ind w:left="120"/>
        <w:jc w:val="left"/>
      </w:pPr>
      <w:r>
        <w:rPr>
          <w:rFonts w:ascii="Times New Roman" w:hAnsi="Times New Roman"/>
          <w:b w:val="false"/>
          <w:i w:val="false"/>
          <w:color w:val="000000"/>
          <w:sz w:val="22"/>
        </w:rPr>
        <w:t>Ну, это же та самая девушка, которая совсем недавно подумывала купить в подарок набор инструментов.</w:t>
      </w:r>
    </w:p>
    <w:p>
      <w:pPr>
        <w:spacing w:after="269"/>
        <w:ind w:left="120"/>
        <w:jc w:val="left"/>
      </w:pPr>
      <w:r>
        <w:rPr>
          <w:rFonts w:ascii="Times New Roman" w:hAnsi="Times New Roman"/>
          <w:b w:val="false"/>
          <w:i w:val="false"/>
          <w:color w:val="000000"/>
          <w:sz w:val="22"/>
        </w:rPr>
        <w:t>— Так что, э-э… Я была бы признательна, если бы ты помог… — Сказала Юкиносита с явным трудом, опустив голову. Её уткнувшийся в землю взгляд нервно метался из стороны в сторону.</w:t>
      </w:r>
    </w:p>
    <w:p>
      <w:pPr>
        <w:spacing w:after="269"/>
        <w:ind w:left="120"/>
        <w:jc w:val="left"/>
      </w:pPr>
      <w:r>
        <w:rPr>
          <w:rFonts w:ascii="Times New Roman" w:hAnsi="Times New Roman"/>
          <w:b w:val="false"/>
          <w:i w:val="false"/>
          <w:color w:val="000000"/>
          <w:sz w:val="22"/>
        </w:rPr>
        <w:t xml:space="preserve">Она действительно в замешательстве, раз уж решила попросить помощи у </w:t>
      </w:r>
      <w:r>
        <w:rPr>
          <w:rFonts w:ascii="Times New Roman" w:hAnsi="Times New Roman"/>
          <w:b w:val="false"/>
          <w:i/>
          <w:color w:val="000000"/>
          <w:sz w:val="22"/>
        </w:rPr>
        <w:t>меня</w:t>
      </w:r>
      <w:r>
        <w:rPr>
          <w:rFonts w:ascii="Times New Roman" w:hAnsi="Times New Roman"/>
          <w:b w:val="false"/>
          <w:i w:val="false"/>
          <w:color w:val="000000"/>
          <w:sz w:val="22"/>
        </w:rPr>
        <w:t>. Для ясности скажу, я ни разу в жизни не покупал подарок для девочки — во всяком случае, как положено. Насчёт попытаться преподнести себя и обломаться — такое случалось.</w:t>
      </w:r>
    </w:p>
    <w:p>
      <w:pPr>
        <w:spacing w:after="269"/>
        <w:ind w:left="120"/>
        <w:jc w:val="left"/>
      </w:pPr>
      <w:r>
        <w:rPr>
          <w:rFonts w:ascii="Times New Roman" w:hAnsi="Times New Roman"/>
          <w:b w:val="false"/>
          <w:i w:val="false"/>
          <w:color w:val="000000"/>
          <w:sz w:val="22"/>
        </w:rPr>
        <w:t>— Ну, я не прочь тебя выручить, но я всё равно не могу туда войти.</w:t>
      </w:r>
    </w:p>
    <w:p>
      <w:pPr>
        <w:spacing w:after="269"/>
        <w:ind w:left="120"/>
        <w:jc w:val="left"/>
      </w:pPr>
      <w:r>
        <w:rPr>
          <w:rFonts w:ascii="Times New Roman" w:hAnsi="Times New Roman"/>
          <w:b w:val="false"/>
          <w:i w:val="false"/>
          <w:color w:val="000000"/>
          <w:sz w:val="22"/>
        </w:rPr>
        <w:t>Юкиносита глубоко вздохнула, словно решаясь на что-то.</w:t>
      </w:r>
    </w:p>
    <w:p>
      <w:pPr>
        <w:spacing w:after="269"/>
        <w:ind w:left="120"/>
        <w:jc w:val="left"/>
      </w:pPr>
      <w:r>
        <w:rPr>
          <w:rFonts w:ascii="Times New Roman" w:hAnsi="Times New Roman"/>
          <w:b w:val="false"/>
          <w:i w:val="false"/>
          <w:color w:val="000000"/>
          <w:sz w:val="22"/>
        </w:rPr>
        <w:t>— В таком случае, ничего не попишешь. Держись рядом со мной, пожалуйста.</w:t>
      </w:r>
    </w:p>
    <w:p>
      <w:pPr>
        <w:spacing w:after="269"/>
        <w:ind w:left="120"/>
        <w:jc w:val="left"/>
      </w:pPr>
      <w:r>
        <w:rPr>
          <w:rFonts w:ascii="Times New Roman" w:hAnsi="Times New Roman"/>
          <w:b w:val="false"/>
          <w:i w:val="false"/>
          <w:color w:val="000000"/>
          <w:sz w:val="22"/>
        </w:rPr>
        <w:t>— А? Рядом?</w:t>
      </w:r>
    </w:p>
    <w:p>
      <w:pPr>
        <w:spacing w:after="269"/>
        <w:ind w:left="120"/>
        <w:jc w:val="left"/>
      </w:pPr>
      <w:r>
        <w:rPr>
          <w:rFonts w:ascii="Times New Roman" w:hAnsi="Times New Roman"/>
          <w:b w:val="false"/>
          <w:i w:val="false"/>
          <w:color w:val="000000"/>
          <w:sz w:val="22"/>
        </w:rPr>
        <w:t>Я ошарашенно уставился на неё.</w:t>
      </w:r>
    </w:p>
    <w:p>
      <w:pPr>
        <w:spacing w:after="269"/>
        <w:ind w:left="120"/>
        <w:jc w:val="left"/>
      </w:pPr>
      <w:r>
        <w:rPr>
          <w:rFonts w:ascii="Times New Roman" w:hAnsi="Times New Roman"/>
          <w:b w:val="false"/>
          <w:i w:val="false"/>
          <w:color w:val="000000"/>
          <w:sz w:val="22"/>
        </w:rPr>
        <w:t>Юкиносита раздражённо фыркнула.</w:t>
      </w:r>
    </w:p>
    <w:p>
      <w:pPr>
        <w:spacing w:after="269"/>
        <w:ind w:left="120"/>
        <w:jc w:val="left"/>
      </w:pPr>
      <w:r>
        <w:rPr>
          <w:rFonts w:ascii="Times New Roman" w:hAnsi="Times New Roman"/>
          <w:b w:val="false"/>
          <w:i w:val="false"/>
          <w:color w:val="000000"/>
          <w:sz w:val="22"/>
        </w:rPr>
        <w:t>— Надо объяснять? Если ты умеешь только вдыхать и выдыхать воздух, кондиционер куда полезнее тебя.</w:t>
      </w:r>
    </w:p>
    <w:p>
      <w:pPr>
        <w:spacing w:after="269"/>
        <w:ind w:left="120"/>
        <w:jc w:val="left"/>
      </w:pPr>
      <w:r>
        <w:rPr>
          <w:rFonts w:ascii="Times New Roman" w:hAnsi="Times New Roman"/>
          <w:b w:val="false"/>
          <w:i w:val="false"/>
          <w:color w:val="000000"/>
          <w:sz w:val="22"/>
        </w:rPr>
        <w:t>Разумеется. Очищать воздух и запасать энергию — это очень полезно. И был бы ещё полезнее, если бы мог улавливать напряжённость.</w:t>
      </w:r>
    </w:p>
    <w:p>
      <w:pPr>
        <w:spacing w:after="269"/>
        <w:ind w:left="120"/>
        <w:jc w:val="left"/>
      </w:pPr>
      <w:r>
        <w:rPr>
          <w:rFonts w:ascii="Times New Roman" w:hAnsi="Times New Roman"/>
          <w:b w:val="false"/>
          <w:i w:val="false"/>
          <w:color w:val="000000"/>
          <w:sz w:val="22"/>
        </w:rPr>
        <w:t>— Иначе говоря, я разрешаю тебе притвориться моим парнем. Только сегодня.</w:t>
      </w:r>
    </w:p>
    <w:p>
      <w:pPr>
        <w:spacing w:after="269"/>
        <w:ind w:left="120"/>
        <w:jc w:val="left"/>
      </w:pPr>
      <w:r>
        <w:rPr>
          <w:rFonts w:ascii="Times New Roman" w:hAnsi="Times New Roman"/>
          <w:b w:val="false"/>
          <w:i w:val="false"/>
          <w:color w:val="000000"/>
          <w:sz w:val="22"/>
        </w:rPr>
        <w:t>— Какая снисходительность.</w:t>
      </w:r>
    </w:p>
    <w:p>
      <w:pPr>
        <w:spacing w:after="269"/>
        <w:ind w:left="120"/>
        <w:jc w:val="left"/>
      </w:pPr>
      <w:r>
        <w:rPr>
          <w:rFonts w:ascii="Times New Roman" w:hAnsi="Times New Roman"/>
          <w:b w:val="false"/>
          <w:i/>
          <w:color w:val="000000"/>
          <w:sz w:val="22"/>
        </w:rPr>
        <w:t>Ну и стерва.</w:t>
      </w:r>
    </w:p>
    <w:p>
      <w:pPr>
        <w:spacing w:after="269"/>
        <w:ind w:left="120"/>
        <w:jc w:val="left"/>
      </w:pPr>
      <w:r>
        <w:rPr>
          <w:rFonts w:ascii="Times New Roman" w:hAnsi="Times New Roman"/>
          <w:b w:val="false"/>
          <w:i w:val="false"/>
          <w:color w:val="000000"/>
          <w:sz w:val="22"/>
        </w:rPr>
        <w:t>Кажется, моё раздражение было написано на лице, потому что Юкиносита злобно посмотрела на меня.</w:t>
      </w:r>
    </w:p>
    <w:p>
      <w:pPr>
        <w:spacing w:after="269"/>
        <w:ind w:left="120"/>
        <w:jc w:val="left"/>
      </w:pPr>
      <w:r>
        <w:rPr>
          <w:rFonts w:ascii="Times New Roman" w:hAnsi="Times New Roman"/>
          <w:b w:val="false"/>
          <w:i w:val="false"/>
          <w:color w:val="000000"/>
          <w:sz w:val="22"/>
        </w:rPr>
        <w:t>— Что-то не нравится?</w:t>
      </w:r>
    </w:p>
    <w:p>
      <w:pPr>
        <w:spacing w:after="269"/>
        <w:ind w:left="120"/>
        <w:jc w:val="left"/>
      </w:pPr>
      <w:r>
        <w:rPr>
          <w:rFonts w:ascii="Times New Roman" w:hAnsi="Times New Roman"/>
          <w:b w:val="false"/>
          <w:i w:val="false"/>
          <w:color w:val="000000"/>
          <w:sz w:val="22"/>
        </w:rPr>
        <w:t>— Нет, ничего.</w:t>
      </w:r>
    </w:p>
    <w:p>
      <w:pPr>
        <w:spacing w:after="269"/>
        <w:ind w:left="120"/>
        <w:jc w:val="left"/>
      </w:pPr>
      <w:r>
        <w:rPr>
          <w:rFonts w:ascii="Times New Roman" w:hAnsi="Times New Roman"/>
          <w:b w:val="false"/>
          <w:i w:val="false"/>
          <w:color w:val="000000"/>
          <w:sz w:val="22"/>
        </w:rPr>
        <w:t>— П-понятно…</w:t>
      </w:r>
    </w:p>
    <w:p>
      <w:pPr>
        <w:spacing w:after="269"/>
        <w:ind w:left="120"/>
        <w:jc w:val="left"/>
      </w:pPr>
      <w:r>
        <w:rPr>
          <w:rFonts w:ascii="Times New Roman" w:hAnsi="Times New Roman"/>
          <w:b w:val="false"/>
          <w:i w:val="false"/>
          <w:color w:val="000000"/>
          <w:sz w:val="22"/>
        </w:rPr>
        <w:t>Юкиносита выглядела явно удивлённой и даже обескураженной.</w:t>
      </w:r>
    </w:p>
    <w:p>
      <w:pPr>
        <w:spacing w:after="269"/>
        <w:ind w:left="120"/>
        <w:jc w:val="left"/>
      </w:pPr>
      <w:r>
        <w:rPr>
          <w:rFonts w:ascii="Times New Roman" w:hAnsi="Times New Roman"/>
          <w:b w:val="false"/>
          <w:i w:val="false"/>
          <w:color w:val="000000"/>
          <w:sz w:val="22"/>
        </w:rPr>
        <w:t>Но удивляться тут, в общем-то, нечему. Быть её парнем — это последнее, чего мне хотелось бы, но притвориться — никаких проблем. Юкиносита не врёт. Она чётко сказала «только сегодня», значит, ни минутой дольше. И ясно дала понять, что это только притворство, так что никакого недопонимания не возникнет.</w:t>
      </w:r>
    </w:p>
    <w:p>
      <w:pPr>
        <w:spacing w:after="269"/>
        <w:ind w:left="120"/>
        <w:jc w:val="left"/>
      </w:pPr>
      <w:r>
        <w:rPr>
          <w:rFonts w:ascii="Times New Roman" w:hAnsi="Times New Roman"/>
          <w:b w:val="false"/>
          <w:i w:val="false"/>
          <w:color w:val="000000"/>
          <w:sz w:val="22"/>
        </w:rPr>
        <w:t>Вот почему я без колебаний поддержал этот план.</w:t>
      </w:r>
    </w:p>
    <w:p>
      <w:pPr>
        <w:spacing w:after="269"/>
        <w:ind w:left="120"/>
        <w:jc w:val="left"/>
      </w:pPr>
      <w:r>
        <w:rPr>
          <w:rFonts w:ascii="Times New Roman" w:hAnsi="Times New Roman"/>
          <w:b w:val="false"/>
          <w:i w:val="false"/>
          <w:color w:val="000000"/>
          <w:sz w:val="22"/>
        </w:rPr>
        <w:t>Юкиносита свято верит в мою никчёмность, а я абсолютно уверен, что она не будет обращать на меня внимания. Интересно, можно ли назвать это доверием? Не чувствую я, чтобы мы поддерживали друг друга. Какого чёрта?</w:t>
      </w:r>
    </w:p>
    <w:p>
      <w:pPr>
        <w:spacing w:after="269"/>
        <w:ind w:left="120"/>
        <w:jc w:val="left"/>
      </w:pPr>
      <w:r>
        <w:rPr>
          <w:rFonts w:ascii="Times New Roman" w:hAnsi="Times New Roman"/>
          <w:b w:val="false"/>
          <w:i w:val="false"/>
          <w:color w:val="000000"/>
          <w:sz w:val="22"/>
        </w:rPr>
        <w:t>Осознав, что выглядит глупо, Юкиносита резко развернулась, пытаясь это скрыть. — Я была уверена, что ты откажешься, — сказала она, обращаясь к стене.</w:t>
      </w:r>
    </w:p>
    <w:p>
      <w:pPr>
        <w:spacing w:after="269"/>
        <w:ind w:left="120"/>
        <w:jc w:val="left"/>
      </w:pPr>
      <w:r>
        <w:rPr>
          <w:rFonts w:ascii="Times New Roman" w:hAnsi="Times New Roman"/>
          <w:b w:val="false"/>
          <w:i w:val="false"/>
          <w:color w:val="000000"/>
          <w:sz w:val="22"/>
        </w:rPr>
        <w:t>— Нет, с чего мне отказываться? А что насчёт тебя? Сама-то уверена?</w:t>
      </w:r>
    </w:p>
    <w:p>
      <w:pPr>
        <w:spacing w:after="269"/>
        <w:ind w:left="120"/>
        <w:jc w:val="left"/>
      </w:pPr>
      <w:r>
        <w:rPr>
          <w:rFonts w:ascii="Times New Roman" w:hAnsi="Times New Roman"/>
          <w:b w:val="false"/>
          <w:i w:val="false"/>
          <w:color w:val="000000"/>
          <w:sz w:val="22"/>
        </w:rPr>
        <w:t>Юкиносита снова повернулась ко мне, уже с равнодушным выражением лица.</w:t>
      </w:r>
    </w:p>
    <w:p>
      <w:pPr>
        <w:spacing w:after="269"/>
        <w:ind w:left="120"/>
        <w:jc w:val="left"/>
      </w:pPr>
      <w:r>
        <w:rPr>
          <w:rFonts w:ascii="Times New Roman" w:hAnsi="Times New Roman"/>
          <w:b w:val="false"/>
          <w:i w:val="false"/>
          <w:color w:val="000000"/>
          <w:sz w:val="22"/>
        </w:rPr>
        <w:t>— Меня это не волнует. Никто из знакомых меня не увидит. А пока тут только посторонние, я могу не беспокоиться о всяких недопониманиях или слухах, которые могут привести к финансовым потерям.</w:t>
      </w:r>
    </w:p>
    <w:p>
      <w:pPr>
        <w:spacing w:after="269"/>
        <w:ind w:left="120"/>
        <w:jc w:val="left"/>
      </w:pPr>
      <w:r>
        <w:rPr>
          <w:rFonts w:ascii="Times New Roman" w:hAnsi="Times New Roman"/>
          <w:b w:val="false"/>
          <w:i w:val="false"/>
          <w:color w:val="000000"/>
          <w:sz w:val="22"/>
        </w:rPr>
        <w:t>Как небрежно она отнесла меня к посторонним. Ну и ладно.</w:t>
      </w:r>
    </w:p>
    <w:p>
      <w:pPr>
        <w:spacing w:after="269"/>
        <w:ind w:left="120"/>
        <w:jc w:val="left"/>
      </w:pPr>
      <w:r>
        <w:rPr>
          <w:rFonts w:ascii="Times New Roman" w:hAnsi="Times New Roman"/>
          <w:b w:val="false"/>
          <w:i w:val="false"/>
          <w:color w:val="000000"/>
          <w:sz w:val="22"/>
        </w:rPr>
        <w:t>— Ну что, идём? — Сказала она, разворачиваясь к следующему магазину. Я пошёл рядом с ней.</w:t>
      </w:r>
    </w:p>
    <w:p>
      <w:pPr>
        <w:spacing w:after="269"/>
        <w:ind w:left="120"/>
        <w:jc w:val="left"/>
      </w:pPr>
      <w:r>
        <w:rPr>
          <w:rFonts w:ascii="Times New Roman" w:hAnsi="Times New Roman"/>
          <w:b w:val="false"/>
          <w:i w:val="false"/>
          <w:color w:val="000000"/>
          <w:sz w:val="22"/>
        </w:rPr>
        <w:t>Мы ничего друг от друга не ожидали, а как мне кажется, когда ничего не ждёшь, то и не напрягаешься. Я имею в виду, я так думаю. Была ли в ящике Пандоры вместе с бедами и надежда? Вот что значит чего-то ожидать. Надежда и беда.</w:t>
      </w:r>
    </w:p>
    <w:p>
      <w:pPr>
        <w:spacing w:after="0"/>
        <w:ind w:left="120"/>
        <w:jc w:val="center"/>
      </w:pPr>
      <w:r>
        <w:rPr>
          <w:rFonts w:ascii="Times New Roman" w:hAnsi="Times New Roman"/>
          <w:b w:val="false"/>
          <w:i w:val="false"/>
          <w:color w:val="000000"/>
          <w:sz w:val="22"/>
        </w:rPr>
        <w:t>× × ×</w:t>
      </w:r>
    </w:p>
    <w:p>
      <w:pPr>
        <w:spacing w:after="269"/>
        <w:ind w:left="120"/>
        <w:jc w:val="left"/>
      </w:pPr>
      <w:r>
        <w:rPr>
          <w:rFonts w:ascii="Times New Roman" w:hAnsi="Times New Roman"/>
          <w:b w:val="false"/>
          <w:i w:val="false"/>
          <w:color w:val="000000"/>
          <w:sz w:val="22"/>
        </w:rPr>
        <w:t>К моему удивлению, со следующего магазина, куда мы зашли, всё пошло гладко. Мир почему-то оказался проще, чем я думал — это всё равно, что отобрать конфетку у ребёнка. Увидеть, что парень с девушкой идут вместе — вот и всё, что требуется, чтобы предположить, что у них свидание. Кстати, если подумать, ко мне это тоже относится. Сколько раз я мысленно призывал проклятья на головы ребят, идущих вместе с девчонками. Когда продавцы оценивающе смотрели на меня, достаточно было просто пододвинуться поближе к Юкиносите, чтобы снять все их подозрения.</w:t>
      </w:r>
    </w:p>
    <w:p>
      <w:pPr>
        <w:spacing w:after="269"/>
        <w:ind w:left="120"/>
        <w:jc w:val="left"/>
      </w:pPr>
      <w:r>
        <w:rPr>
          <w:rFonts w:ascii="Times New Roman" w:hAnsi="Times New Roman"/>
          <w:b w:val="false"/>
          <w:i w:val="false"/>
          <w:color w:val="000000"/>
          <w:sz w:val="22"/>
        </w:rPr>
        <w:t>Девушка, заявившая, что все вокруг посторонние, с серьёзным лицом рассматривала вещи, обрывая пытающихся заговорить с ней продавщиц коротким «Спасибо, я сама». Время от времени что-то привлекало её внимание, тогда она мяла и растягивала вещь. Странный метод оценки, на мой взгляд.</w:t>
      </w:r>
    </w:p>
    <w:p>
      <w:pPr>
        <w:spacing w:after="269"/>
        <w:ind w:left="120"/>
        <w:jc w:val="left"/>
      </w:pPr>
      <w:r>
        <w:rPr>
          <w:rFonts w:ascii="Times New Roman" w:hAnsi="Times New Roman"/>
          <w:b w:val="false"/>
          <w:i w:val="false"/>
          <w:color w:val="000000"/>
          <w:sz w:val="22"/>
        </w:rPr>
        <w:t>— Пойдём в следующий? — Юкиносита ловко сложила одёжку, которую держала в руках, и сунула обратно на полку. Кажется, она сомневалась в её долговечности.</w:t>
      </w:r>
    </w:p>
    <w:p>
      <w:pPr>
        <w:spacing w:after="269"/>
        <w:ind w:left="120"/>
        <w:jc w:val="left"/>
      </w:pPr>
      <w:r>
        <w:rPr>
          <w:rFonts w:ascii="Times New Roman" w:hAnsi="Times New Roman"/>
          <w:b w:val="false"/>
          <w:i w:val="false"/>
          <w:color w:val="000000"/>
          <w:sz w:val="22"/>
        </w:rPr>
        <w:t>— Знаешь, я никогда в жизни не выбирал одежду по прочности материала. Да и сомневаюсь, что Юигахама хочет в подарок бронежилет.</w:t>
      </w:r>
    </w:p>
    <w:p>
      <w:pPr>
        <w:spacing w:after="269"/>
        <w:ind w:left="120"/>
        <w:jc w:val="left"/>
      </w:pPr>
      <w:r>
        <w:rPr>
          <w:rFonts w:ascii="Times New Roman" w:hAnsi="Times New Roman"/>
          <w:b w:val="false"/>
          <w:i w:val="false"/>
          <w:color w:val="000000"/>
          <w:sz w:val="22"/>
        </w:rPr>
        <w:t>Мне достаточно одежды, сделанной из обычной ткани. Монстры тут всё равно не водятся.</w:t>
      </w:r>
    </w:p>
    <w:p>
      <w:pPr>
        <w:spacing w:after="269"/>
        <w:ind w:left="120"/>
        <w:jc w:val="left"/>
      </w:pPr>
      <w:r>
        <w:rPr>
          <w:rFonts w:ascii="Times New Roman" w:hAnsi="Times New Roman"/>
          <w:b w:val="false"/>
          <w:i w:val="false"/>
          <w:color w:val="000000"/>
          <w:sz w:val="22"/>
        </w:rPr>
        <w:t>Юкиносита вздохнула. — Ну, извини. Я умею оценивать вещи только по качеству ткани и швов. — Она немного помолчала. — Знаешь, я даже не представляю, что Юигахама любит или чем интересуется… совсем ничего про это не знаю.</w:t>
      </w:r>
    </w:p>
    <w:p>
      <w:pPr>
        <w:spacing w:after="269"/>
        <w:ind w:left="120"/>
        <w:jc w:val="left"/>
      </w:pPr>
      <w:r>
        <w:rPr>
          <w:rFonts w:ascii="Times New Roman" w:hAnsi="Times New Roman"/>
          <w:b w:val="false"/>
          <w:i w:val="false"/>
          <w:color w:val="000000"/>
          <w:sz w:val="22"/>
        </w:rPr>
        <w:t>И снова вздохнула, уже глубже. И так устало, как я никогда до сих пор не слышал. Наверно, сожалея о том, что ей так и не довелось узнать.</w:t>
      </w:r>
    </w:p>
    <w:p>
      <w:pPr>
        <w:spacing w:after="269"/>
        <w:ind w:left="120"/>
        <w:jc w:val="left"/>
      </w:pPr>
      <w:r>
        <w:rPr>
          <w:rFonts w:ascii="Times New Roman" w:hAnsi="Times New Roman"/>
          <w:b w:val="false"/>
          <w:i w:val="false"/>
          <w:color w:val="000000"/>
          <w:sz w:val="22"/>
        </w:rPr>
        <w:t>Если так, сожалеть бесполезно.</w:t>
      </w:r>
    </w:p>
    <w:p>
      <w:pPr>
        <w:spacing w:after="269"/>
        <w:ind w:left="120"/>
        <w:jc w:val="left"/>
      </w:pPr>
      <w:r>
        <w:rPr>
          <w:rFonts w:ascii="Times New Roman" w:hAnsi="Times New Roman"/>
          <w:b w:val="false"/>
          <w:i w:val="false"/>
          <w:color w:val="000000"/>
          <w:sz w:val="22"/>
        </w:rPr>
        <w:t>— Какая разница, если не знаешь? Я бы обиделся, если бы кто-то решил, что знает обо мне всё, на самом деле зная лишь то, что лежит на поверхности. Всё равно, что прислать жителю Чибы арахис из какого-то другого места.</w:t>
      </w:r>
    </w:p>
    <w:p>
      <w:pPr>
        <w:spacing w:after="269"/>
        <w:ind w:left="120"/>
        <w:jc w:val="left"/>
      </w:pPr>
      <w:r>
        <w:rPr>
          <w:rFonts w:ascii="Times New Roman" w:hAnsi="Times New Roman"/>
          <w:b w:val="false"/>
          <w:i w:val="false"/>
          <w:color w:val="000000"/>
          <w:sz w:val="22"/>
        </w:rPr>
        <w:t>— Это настолько чибануто, что никто не поймёт… — Несколько озадаченно сказала Юкиносита.</w:t>
      </w:r>
    </w:p>
    <w:p>
      <w:pPr>
        <w:spacing w:after="269"/>
        <w:ind w:left="120"/>
        <w:jc w:val="left"/>
      </w:pPr>
      <w:r>
        <w:rPr>
          <w:rFonts w:ascii="Times New Roman" w:hAnsi="Times New Roman"/>
          <w:b w:val="false"/>
          <w:i w:val="false"/>
          <w:color w:val="000000"/>
          <w:sz w:val="22"/>
        </w:rPr>
        <w:t>Хмф, непонятно? Попросту говоря, жители Чибы по горло сыты арахисом. Мы совсем не гордимся, что у нас его больше всего в стране производится. Серьёзно, семьдесят процентов японского арахиса — это Чиба. Кстати, ещё двадцать — Ибараки. Нас называют арахисовым регионом.</w:t>
      </w:r>
    </w:p>
    <w:p>
      <w:pPr>
        <w:spacing w:after="269"/>
        <w:ind w:left="120"/>
        <w:jc w:val="left"/>
      </w:pPr>
      <w:r>
        <w:rPr>
          <w:rFonts w:ascii="Times New Roman" w:hAnsi="Times New Roman"/>
          <w:b w:val="false"/>
          <w:i w:val="false"/>
          <w:color w:val="000000"/>
          <w:sz w:val="22"/>
        </w:rPr>
        <w:t>— Если для дилетанта, это всё равно, что подарить сомелье вино, совершенно в нём не разбираясь.</w:t>
      </w:r>
    </w:p>
    <w:p>
      <w:pPr>
        <w:spacing w:after="269"/>
        <w:ind w:left="120"/>
        <w:jc w:val="left"/>
      </w:pPr>
      <w:r>
        <w:rPr>
          <w:rFonts w:ascii="Times New Roman" w:hAnsi="Times New Roman"/>
          <w:b w:val="false"/>
          <w:i w:val="false"/>
          <w:color w:val="000000"/>
          <w:sz w:val="22"/>
        </w:rPr>
        <w:t>— Звучит резонно… разумеется… — Юкиносита понимающе кивнула.</w:t>
      </w:r>
    </w:p>
    <w:p>
      <w:pPr>
        <w:spacing w:after="269"/>
        <w:ind w:left="120"/>
        <w:jc w:val="left"/>
      </w:pPr>
      <w:r>
        <w:rPr>
          <w:rFonts w:ascii="Times New Roman" w:hAnsi="Times New Roman"/>
          <w:b w:val="false"/>
          <w:i w:val="false"/>
          <w:color w:val="000000"/>
          <w:sz w:val="22"/>
        </w:rPr>
        <w:t>Знаете, мой папаша частенько так поступал, даря мне что-то на день рождения. Он путал Playstation и Sega Saturn и тому подобное. Super Famicon были распроданы, но Sega Genesis и 3DO для него пищали точно так же. Когда что-то даришь кому-то, мало что о нём зная, результат как правило получается не слишком удовлетворительный.</w:t>
      </w:r>
    </w:p>
    <w:p>
      <w:pPr>
        <w:spacing w:after="269"/>
        <w:ind w:left="120"/>
        <w:jc w:val="left"/>
      </w:pPr>
      <w:r>
        <w:rPr>
          <w:rFonts w:ascii="Times New Roman" w:hAnsi="Times New Roman"/>
          <w:b w:val="false"/>
          <w:i w:val="false"/>
          <w:color w:val="000000"/>
          <w:sz w:val="22"/>
        </w:rPr>
        <w:t>— …Твоя порочная мораль порой оказывается полезна, — несколько поражённо заявила Юкиносита, хотя это отнюдь не воспринималось как похвала. — В самом деле, невелики шансы на победу, если сражаешься с кем-то в области, в которой он мастер. Чтобы победить, надо пронзить его слабое место…</w:t>
      </w:r>
    </w:p>
    <w:p>
      <w:pPr>
        <w:spacing w:after="269"/>
        <w:ind w:left="120"/>
        <w:jc w:val="left"/>
      </w:pPr>
      <w:r>
        <w:rPr>
          <w:rFonts w:ascii="Times New Roman" w:hAnsi="Times New Roman"/>
          <w:b w:val="false"/>
          <w:i w:val="false"/>
          <w:color w:val="000000"/>
          <w:sz w:val="22"/>
        </w:rPr>
        <w:t>Она что, из семьи амазонок, что для неё выбор подарка — это битва?</w:t>
      </w:r>
    </w:p>
    <w:p>
      <w:pPr>
        <w:spacing w:after="269"/>
        <w:ind w:left="120"/>
        <w:jc w:val="left"/>
      </w:pPr>
      <w:r>
        <w:rPr>
          <w:rFonts w:ascii="Times New Roman" w:hAnsi="Times New Roman"/>
          <w:b w:val="false"/>
          <w:i w:val="false"/>
          <w:color w:val="000000"/>
          <w:sz w:val="22"/>
        </w:rPr>
        <w:t>— Да, ты можешь найти его слабое место, но у него может быть что-то, что эту слабость компенсирует. Это удовлетворяет условиям, о которых ты говоришь.</w:t>
      </w:r>
    </w:p>
    <w:p>
      <w:pPr>
        <w:spacing w:after="269"/>
        <w:ind w:left="120"/>
        <w:jc w:val="left"/>
      </w:pPr>
      <w:r>
        <w:rPr>
          <w:rFonts w:ascii="Times New Roman" w:hAnsi="Times New Roman"/>
          <w:b w:val="false"/>
          <w:i w:val="false"/>
          <w:color w:val="000000"/>
          <w:sz w:val="22"/>
        </w:rPr>
        <w:t>— Разумеется. — Юкиносита явно о чём-то задумалась. — В таком случае…</w:t>
      </w:r>
    </w:p>
    <w:p>
      <w:pPr>
        <w:spacing w:after="269"/>
        <w:ind w:left="120"/>
        <w:jc w:val="left"/>
      </w:pPr>
      <w:r>
        <w:rPr>
          <w:rFonts w:ascii="Times New Roman" w:hAnsi="Times New Roman"/>
          <w:b w:val="false"/>
          <w:i w:val="false"/>
          <w:color w:val="000000"/>
          <w:sz w:val="22"/>
        </w:rPr>
        <w:t>И посмотрела на следующий магазин.</w:t>
      </w:r>
    </w:p>
    <w:p>
      <w:pPr>
        <w:spacing w:after="269"/>
        <w:ind w:left="120"/>
        <w:jc w:val="left"/>
      </w:pPr>
      <w:r>
        <w:rPr>
          <w:rFonts w:ascii="Times New Roman" w:hAnsi="Times New Roman"/>
          <w:b w:val="false"/>
          <w:i w:val="false"/>
          <w:color w:val="000000"/>
          <w:sz w:val="22"/>
        </w:rPr>
        <w:t>Мы стояли у магазина нижнего белья, наискосок от магазина одежды. Юкиносита исчезла в следующей двери, магазине кухонных принадлежностей, бросив меня на произвол судьбы. Не один же я чувствую, что это не просто магазин женского белья, подчёркивающего женскую привлекательность и даже сексуальность. Даже просто стоя рядом возле такого магазина, окружённого магазинами вроде Йокадо,</w:t>
      </w:r>
      <w:r>
        <w:rPr>
          <w:rFonts w:ascii="Times New Roman" w:hAnsi="Times New Roman"/>
          <w:b w:val="false"/>
          <w:i w:val="false"/>
          <w:color w:val="000000"/>
          <w:vertAlign w:val="superscript"/>
        </w:rPr>
        <w:t>4</w:t>
      </w:r>
      <w:r>
        <w:rPr>
          <w:rFonts w:ascii="Times New Roman" w:hAnsi="Times New Roman"/>
          <w:b w:val="false"/>
          <w:i w:val="false"/>
          <w:color w:val="000000"/>
          <w:sz w:val="22"/>
        </w:rPr>
        <w:t> ощущаешь себя более извращённым, чем следовало бы. К тому же в июне они продают школьные купальники, что, на мой взгляд, ещё добавляет извращённости.</w:t>
      </w:r>
    </w:p>
    <w:p>
      <w:pPr>
        <w:spacing w:after="269"/>
        <w:ind w:left="120"/>
        <w:jc w:val="left"/>
      </w:pPr>
      <w:r>
        <w:rPr>
          <w:rFonts w:ascii="Times New Roman" w:hAnsi="Times New Roman"/>
          <w:b w:val="false"/>
          <w:i w:val="false"/>
          <w:color w:val="000000"/>
          <w:sz w:val="22"/>
        </w:rPr>
        <w:t>Но я отвлёкся.</w:t>
      </w:r>
    </w:p>
    <w:p>
      <w:pPr>
        <w:spacing w:after="269"/>
        <w:ind w:left="120"/>
        <w:jc w:val="left"/>
      </w:pPr>
      <w:r>
        <w:rPr>
          <w:rFonts w:ascii="Times New Roman" w:hAnsi="Times New Roman"/>
          <w:b w:val="false"/>
          <w:i w:val="false"/>
          <w:color w:val="000000"/>
          <w:sz w:val="22"/>
        </w:rPr>
        <w:t>В магазине кухонных принадлежностей среди кастрюль и сковородок матрёшками выстроились стопки тарелок, висели кухонные рукавицы, смахивающие на Маппетов.</w:t>
      </w:r>
      <w:r>
        <w:rPr>
          <w:rFonts w:ascii="Times New Roman" w:hAnsi="Times New Roman"/>
          <w:b w:val="false"/>
          <w:i w:val="false"/>
          <w:color w:val="000000"/>
          <w:vertAlign w:val="superscript"/>
        </w:rPr>
        <w:t>5</w:t>
      </w:r>
    </w:p>
    <w:p>
      <w:pPr>
        <w:spacing w:after="269"/>
        <w:ind w:left="120"/>
        <w:jc w:val="left"/>
      </w:pPr>
      <w:r>
        <w:rPr>
          <w:rFonts w:ascii="Times New Roman" w:hAnsi="Times New Roman"/>
          <w:b w:val="false"/>
          <w:i w:val="false"/>
          <w:color w:val="000000"/>
          <w:sz w:val="22"/>
        </w:rPr>
        <w:t>— Понятно… — Пробормотал я. — Это и правда слабое место Юигахамы.</w:t>
      </w:r>
    </w:p>
    <w:p>
      <w:pPr>
        <w:spacing w:after="269"/>
        <w:ind w:left="120"/>
        <w:jc w:val="left"/>
      </w:pPr>
      <w:r>
        <w:rPr>
          <w:rFonts w:ascii="Times New Roman" w:hAnsi="Times New Roman"/>
          <w:b w:val="false"/>
          <w:i w:val="false"/>
          <w:color w:val="000000"/>
          <w:sz w:val="22"/>
        </w:rPr>
        <w:t>В готовке Юигахама не слишком сильна. Точнее говоря, просто ужасна. Я как-то пробовал её собственноручно изготовленное печенье. Вкус настолько мерзкий, словно жуёшь древесный уголь, купленный в магазине Keiyo. Или Joyful Honda.</w:t>
      </w:r>
      <w:r>
        <w:rPr>
          <w:rFonts w:ascii="Times New Roman" w:hAnsi="Times New Roman"/>
          <w:b w:val="false"/>
          <w:i w:val="false"/>
          <w:color w:val="000000"/>
          <w:vertAlign w:val="superscript"/>
        </w:rPr>
        <w:t>6</w:t>
      </w:r>
      <w:r>
        <w:rPr>
          <w:rFonts w:ascii="Times New Roman" w:hAnsi="Times New Roman"/>
          <w:b w:val="false"/>
          <w:i w:val="false"/>
          <w:color w:val="000000"/>
          <w:sz w:val="22"/>
        </w:rPr>
        <w:t xml:space="preserve"> В общем, что видишь, то и получаешь — вкус не обманывает ожидания. Я сказал вкус, но на самом деле ощущение больше похоже на ожог. Да, и не только я это пробовал, Юкиносита тоже причастилась. Под её неусыпным руководством удалось поднять уровень до посредственного, но я сильно сомневаюсь, что что-то более сложное сможет пройти контроль качества.</w:t>
      </w:r>
    </w:p>
    <w:p>
      <w:pPr>
        <w:spacing w:after="269"/>
        <w:ind w:left="120"/>
        <w:jc w:val="left"/>
      </w:pPr>
      <w:r>
        <w:rPr>
          <w:rFonts w:ascii="Times New Roman" w:hAnsi="Times New Roman"/>
          <w:b w:val="false"/>
          <w:i w:val="false"/>
          <w:color w:val="000000"/>
          <w:sz w:val="22"/>
        </w:rPr>
        <w:t>Впрочем, магазин тут любопытный.</w:t>
      </w:r>
    </w:p>
    <w:p>
      <w:pPr>
        <w:spacing w:after="269"/>
        <w:ind w:left="120"/>
        <w:jc w:val="left"/>
      </w:pPr>
      <w:r>
        <w:rPr>
          <w:rFonts w:ascii="Times New Roman" w:hAnsi="Times New Roman"/>
          <w:b w:val="false"/>
          <w:i w:val="false"/>
          <w:color w:val="000000"/>
          <w:sz w:val="22"/>
        </w:rPr>
        <w:t>Стоп, что это за соусник? Я зачарованно представил себе как кладу туда специи, берусь за ручку… Чёрт, стою как идиот, рот разинув. Боже, тут не только классические кастрюли и сковородки, тут ещё и воки</w:t>
      </w:r>
      <w:r>
        <w:rPr>
          <w:rFonts w:ascii="Times New Roman" w:hAnsi="Times New Roman"/>
          <w:b w:val="false"/>
          <w:i w:val="false"/>
          <w:color w:val="000000"/>
          <w:vertAlign w:val="superscript"/>
        </w:rPr>
        <w:t>7</w:t>
      </w:r>
      <w:r>
        <w:rPr>
          <w:rFonts w:ascii="Times New Roman" w:hAnsi="Times New Roman"/>
          <w:b w:val="false"/>
          <w:i w:val="false"/>
          <w:color w:val="000000"/>
          <w:sz w:val="22"/>
        </w:rPr>
        <w:t xml:space="preserve"> есть. Блин, хоть плачь, хоть смейся. Это как в магазинах типа «Тысяча мелочей» — просто смотришь на всякие крутые приблуды, а у тебя сердце колотиться начинает.</w:t>
      </w:r>
    </w:p>
    <w:p>
      <w:pPr>
        <w:spacing w:after="269"/>
        <w:ind w:left="120"/>
        <w:jc w:val="left"/>
      </w:pPr>
      <w:r>
        <w:rPr>
          <w:rFonts w:ascii="Times New Roman" w:hAnsi="Times New Roman"/>
          <w:b w:val="false"/>
          <w:i w:val="false"/>
          <w:color w:val="000000"/>
          <w:sz w:val="22"/>
        </w:rPr>
        <w:t>— Хикигая, иди сюда, — услышал я голос.</w:t>
      </w:r>
    </w:p>
    <w:p>
      <w:pPr>
        <w:spacing w:after="269"/>
        <w:ind w:left="120"/>
        <w:jc w:val="left"/>
      </w:pPr>
      <w:r>
        <w:rPr>
          <w:rFonts w:ascii="Times New Roman" w:hAnsi="Times New Roman"/>
          <w:b w:val="false"/>
          <w:i w:val="false"/>
          <w:color w:val="000000"/>
          <w:sz w:val="22"/>
        </w:rPr>
        <w:t>Я подошёл и увидел Юкино Юкиноситу в переднике.</w:t>
      </w:r>
    </w:p>
    <w:p>
      <w:pPr>
        <w:spacing w:after="269"/>
        <w:ind w:left="120"/>
        <w:jc w:val="left"/>
      </w:pPr>
      <w:r>
        <w:rPr>
          <w:rFonts w:ascii="Times New Roman" w:hAnsi="Times New Roman"/>
          <w:b w:val="false"/>
          <w:i w:val="false"/>
          <w:color w:val="000000"/>
          <w:sz w:val="22"/>
        </w:rPr>
        <w:t>Этот тонкий тёмный передник с отпечатком кошачьей лапы на груди смотрелся на ней просто замечательно. А завязанные на спине ленты подчёркивали её тонкую талию.</w:t>
      </w:r>
    </w:p>
    <w:p>
      <w:pPr>
        <w:spacing w:after="269"/>
        <w:ind w:left="120"/>
        <w:jc w:val="left"/>
      </w:pPr>
      <w:r>
        <w:rPr>
          <w:rFonts w:ascii="Times New Roman" w:hAnsi="Times New Roman"/>
          <w:b w:val="false"/>
          <w:i w:val="false"/>
          <w:color w:val="000000"/>
          <w:sz w:val="22"/>
        </w:rPr>
        <w:t>Повертев головой и бёдрами, Юкиносита проверила, не стесняет ли он движения. И резко крутанувшись, словно в вальсе, встала передо мной.</w:t>
      </w:r>
    </w:p>
    <w:p>
      <w:pPr>
        <w:spacing w:after="269"/>
        <w:ind w:left="120"/>
        <w:jc w:val="left"/>
      </w:pPr>
      <w:r>
        <w:rPr>
          <w:rFonts w:ascii="Times New Roman" w:hAnsi="Times New Roman"/>
          <w:b w:val="false"/>
          <w:i w:val="false"/>
          <w:color w:val="000000"/>
          <w:sz w:val="22"/>
        </w:rPr>
        <w:t>— Ну как?</w:t>
      </w:r>
    </w:p>
    <w:p>
      <w:pPr>
        <w:spacing w:after="269"/>
        <w:ind w:left="120"/>
        <w:jc w:val="left"/>
      </w:pPr>
      <w:r>
        <w:rPr>
          <w:rFonts w:ascii="Times New Roman" w:hAnsi="Times New Roman"/>
          <w:b w:val="false"/>
          <w:i w:val="false"/>
          <w:color w:val="000000"/>
          <w:sz w:val="22"/>
        </w:rPr>
        <w:t xml:space="preserve">— Ты </w:t>
      </w:r>
      <w:r>
        <w:rPr>
          <w:rFonts w:ascii="Times New Roman" w:hAnsi="Times New Roman"/>
          <w:b w:val="false"/>
          <w:i/>
          <w:color w:val="000000"/>
          <w:sz w:val="22"/>
        </w:rPr>
        <w:t>меня</w:t>
      </w:r>
      <w:r>
        <w:rPr>
          <w:rFonts w:ascii="Times New Roman" w:hAnsi="Times New Roman"/>
          <w:b w:val="false"/>
          <w:i w:val="false"/>
          <w:color w:val="000000"/>
          <w:sz w:val="22"/>
        </w:rPr>
        <w:t xml:space="preserve"> спрашиваешь, хех… Должен сказать, тебе очень идёт.</w:t>
      </w:r>
    </w:p>
    <w:p>
      <w:pPr>
        <w:spacing w:after="269"/>
        <w:ind w:left="120"/>
        <w:jc w:val="left"/>
      </w:pPr>
      <w:r>
        <w:rPr>
          <w:rFonts w:ascii="Times New Roman" w:hAnsi="Times New Roman"/>
          <w:b w:val="false"/>
          <w:i w:val="false"/>
          <w:color w:val="000000"/>
          <w:sz w:val="22"/>
        </w:rPr>
        <w:t>По другому и не скажешь. Этот скромный и аккуратный передник отлично подходил Юкиносите, наверно, и из-за её чёрных волос. Я прямо её похвалил, но она лишь поправила воротничок, завязки, рукава, сосредоточившись на своём внешнем виде и не глядя на меня. В этом действе участвовали только двое — сама Юкиносита и зеркало.</w:t>
      </w:r>
    </w:p>
    <w:p>
      <w:pPr>
        <w:spacing w:after="269"/>
        <w:ind w:left="120"/>
        <w:jc w:val="left"/>
      </w:pPr>
      <w:r>
        <w:rPr>
          <w:rFonts w:ascii="Times New Roman" w:hAnsi="Times New Roman"/>
          <w:b w:val="false"/>
          <w:i w:val="false"/>
          <w:color w:val="000000"/>
          <w:sz w:val="22"/>
        </w:rPr>
        <w:t>— …Спасибо. Но я не про себя спрашивала. Я имела в виду, как он будет смотреться на Юигахаме.</w:t>
      </w:r>
    </w:p>
    <w:p>
      <w:pPr>
        <w:spacing w:after="269"/>
        <w:ind w:left="120"/>
        <w:jc w:val="left"/>
      </w:pPr>
      <w:r>
        <w:rPr>
          <w:rFonts w:ascii="Times New Roman" w:hAnsi="Times New Roman"/>
          <w:b w:val="false"/>
          <w:i w:val="false"/>
          <w:color w:val="000000"/>
          <w:sz w:val="22"/>
        </w:rPr>
        <w:t>— Ей не пойдёт. Ей нужно что-то яркое, пушистое и глупое.</w:t>
      </w:r>
    </w:p>
    <w:p>
      <w:pPr>
        <w:spacing w:after="269"/>
        <w:ind w:left="120"/>
        <w:jc w:val="left"/>
      </w:pPr>
      <w:r>
        <w:rPr>
          <w:rFonts w:ascii="Times New Roman" w:hAnsi="Times New Roman"/>
          <w:b w:val="false"/>
          <w:i w:val="false"/>
          <w:color w:val="000000"/>
          <w:sz w:val="22"/>
        </w:rPr>
        <w:t>— Грубо, но справедливо. Даже не знаю… — Юкиносита сняла передник и начала аккуратно его складывать. — Пожалуй, надо посмотреть здесь что-нибудь другое.</w:t>
      </w:r>
    </w:p>
    <w:p>
      <w:pPr>
        <w:spacing w:after="269"/>
        <w:ind w:left="120"/>
        <w:jc w:val="left"/>
      </w:pPr>
      <w:r>
        <w:rPr>
          <w:rFonts w:ascii="Times New Roman" w:hAnsi="Times New Roman"/>
          <w:b w:val="false"/>
          <w:i w:val="false"/>
          <w:color w:val="000000"/>
          <w:sz w:val="22"/>
        </w:rPr>
        <w:t>Сжимая в руке сложенный передник, она принялась высматривать новую жертву. Теперь она проверяла количество карманов и качество материала. Точно, материал здесь очень важен. Лучше всего подойдёт асбест или ещё что-нибудь негорючее. Пожалуй, Юигахама оказывается в опасности каждый раз, как имеет дело с огнём.</w:t>
      </w:r>
    </w:p>
    <w:p>
      <w:pPr>
        <w:spacing w:after="269"/>
        <w:ind w:left="120"/>
        <w:jc w:val="left"/>
      </w:pPr>
      <w:r>
        <w:rPr>
          <w:rFonts w:ascii="Times New Roman" w:hAnsi="Times New Roman"/>
          <w:b w:val="false"/>
          <w:i w:val="false"/>
          <w:color w:val="000000"/>
          <w:sz w:val="22"/>
        </w:rPr>
        <w:t>В конце концов Юкиносита остановилась на маленьком разукрашенном переднике светло-розового цвета.</w:t>
      </w:r>
    </w:p>
    <w:p>
      <w:pPr>
        <w:spacing w:after="269"/>
        <w:ind w:left="120"/>
        <w:jc w:val="left"/>
      </w:pPr>
      <w:r>
        <w:rPr>
          <w:rFonts w:ascii="Times New Roman" w:hAnsi="Times New Roman"/>
          <w:b w:val="false"/>
          <w:i w:val="false"/>
          <w:color w:val="000000"/>
          <w:sz w:val="22"/>
        </w:rPr>
        <w:t>— Возьму вот этот.</w:t>
      </w:r>
    </w:p>
    <w:p>
      <w:pPr>
        <w:spacing w:after="269"/>
        <w:ind w:left="120"/>
        <w:jc w:val="left"/>
      </w:pPr>
      <w:r>
        <w:rPr>
          <w:rFonts w:ascii="Times New Roman" w:hAnsi="Times New Roman"/>
          <w:b w:val="false"/>
          <w:i w:val="false"/>
          <w:color w:val="000000"/>
          <w:sz w:val="22"/>
        </w:rPr>
        <w:t>На нём были два маленьких кармана по бокам и один большой посередине. Наверно, это в самый раз для Юигахамы, любительницы набивать карманы конфетами.</w:t>
      </w:r>
    </w:p>
    <w:p>
      <w:pPr>
        <w:spacing w:after="269"/>
        <w:ind w:left="120"/>
        <w:jc w:val="left"/>
      </w:pPr>
      <w:r>
        <w:rPr>
          <w:rFonts w:ascii="Times New Roman" w:hAnsi="Times New Roman"/>
          <w:b w:val="false"/>
          <w:i w:val="false"/>
          <w:color w:val="000000"/>
          <w:sz w:val="22"/>
        </w:rPr>
        <w:t>Юкиносита сложила розовый передник и пошла с ним к кассе. Прихватив с собой и тёмный.</w:t>
      </w:r>
    </w:p>
    <w:p>
      <w:pPr>
        <w:spacing w:after="269"/>
        <w:ind w:left="120"/>
        <w:jc w:val="left"/>
      </w:pPr>
      <w:r>
        <w:rPr>
          <w:rFonts w:ascii="Times New Roman" w:hAnsi="Times New Roman"/>
          <w:b w:val="false"/>
          <w:i w:val="false"/>
          <w:color w:val="000000"/>
          <w:sz w:val="22"/>
        </w:rPr>
        <w:t>— Знаешь, я ничего не говорил по поводу того панды, но сдаётся мне, ты втихаря сама решила тут прикупиться.</w:t>
      </w:r>
    </w:p>
    <w:p>
      <w:pPr>
        <w:spacing w:after="269"/>
        <w:ind w:left="120"/>
        <w:jc w:val="left"/>
      </w:pPr>
      <w:r>
        <w:rPr>
          <w:rFonts w:ascii="Times New Roman" w:hAnsi="Times New Roman"/>
          <w:b w:val="false"/>
          <w:i w:val="false"/>
          <w:color w:val="000000"/>
          <w:sz w:val="22"/>
        </w:rPr>
        <w:t>— …Чтоб ты знал, я не планировала покупать передник.</w:t>
      </w:r>
    </w:p>
    <w:p>
      <w:pPr>
        <w:spacing w:after="269"/>
        <w:ind w:left="120"/>
        <w:jc w:val="left"/>
      </w:pPr>
      <w:r>
        <w:rPr>
          <w:rFonts w:ascii="Times New Roman" w:hAnsi="Times New Roman"/>
          <w:b w:val="false"/>
          <w:i w:val="false"/>
          <w:color w:val="000000"/>
          <w:sz w:val="22"/>
        </w:rPr>
        <w:t>— Спонтанная покупка, да? Ну, когда ходишь по магазинам, такое частенько случается.</w:t>
      </w:r>
    </w:p>
    <w:p>
      <w:pPr>
        <w:spacing w:after="269"/>
        <w:ind w:left="120"/>
        <w:jc w:val="left"/>
      </w:pPr>
      <w:r>
        <w:rPr>
          <w:rFonts w:ascii="Times New Roman" w:hAnsi="Times New Roman"/>
          <w:b w:val="false"/>
          <w:i w:val="false"/>
          <w:color w:val="000000"/>
          <w:sz w:val="22"/>
        </w:rPr>
        <w:t>Юкиносита открыла было рот, чтобы возразить, но остановилась. Искоса глянула на меня, отвела взгляд и двинулась к кассе, не оглядываясь.</w:t>
      </w:r>
    </w:p>
    <w:p>
      <w:pPr>
        <w:spacing w:after="269"/>
        <w:ind w:left="120"/>
        <w:jc w:val="left"/>
      </w:pPr>
      <w:r>
        <w:rPr>
          <w:rFonts w:ascii="Times New Roman" w:hAnsi="Times New Roman"/>
          <w:b w:val="false"/>
          <w:i w:val="false"/>
          <w:color w:val="000000"/>
          <w:sz w:val="22"/>
        </w:rPr>
        <w:t>Значит, это не спонтанная покупка? Непостижимая девица. Но если я что о ней и знаю, так это то, что того странного панду она собиралась купить с самого начала.</w:t>
      </w:r>
    </w:p>
    <w:p>
      <w:pPr>
        <w:spacing w:after="0"/>
        <w:ind w:left="120"/>
        <w:jc w:val="center"/>
      </w:pPr>
      <w:r>
        <w:rPr>
          <w:rFonts w:ascii="Times New Roman" w:hAnsi="Times New Roman"/>
          <w:b w:val="false"/>
          <w:i w:val="false"/>
          <w:color w:val="000000"/>
          <w:sz w:val="22"/>
        </w:rPr>
        <w:t>× × ×</w:t>
      </w:r>
    </w:p>
    <w:p>
      <w:pPr>
        <w:spacing w:after="269"/>
        <w:ind w:left="120"/>
        <w:jc w:val="left"/>
      </w:pPr>
      <w:r>
        <w:rPr>
          <w:rFonts w:ascii="Times New Roman" w:hAnsi="Times New Roman"/>
          <w:b w:val="false"/>
          <w:i w:val="false"/>
          <w:color w:val="000000"/>
          <w:sz w:val="22"/>
        </w:rPr>
        <w:t>Я кое-что прикупил в магазине для животных и оплатил чек. Юкиноситы рядом не было.</w:t>
      </w:r>
    </w:p>
    <w:p>
      <w:pPr>
        <w:spacing w:after="269"/>
        <w:ind w:left="120"/>
        <w:jc w:val="left"/>
      </w:pPr>
      <w:r>
        <w:rPr>
          <w:rFonts w:ascii="Times New Roman" w:hAnsi="Times New Roman"/>
          <w:b w:val="false"/>
          <w:i w:val="false"/>
          <w:color w:val="000000"/>
          <w:sz w:val="22"/>
        </w:rPr>
        <w:t>Нет, она не бросила меня и не отправилась домой. Она не столь бессердечна. Она просто охотно согласилась заняться чем-нибудь другим, пока я схожу в магазин. Ладно, может, и бессердечна.</w:t>
      </w:r>
    </w:p>
    <w:p>
      <w:pPr>
        <w:spacing w:after="269"/>
        <w:ind w:left="120"/>
        <w:jc w:val="left"/>
      </w:pPr>
      <w:r>
        <w:rPr>
          <w:rFonts w:ascii="Times New Roman" w:hAnsi="Times New Roman"/>
          <w:b w:val="false"/>
          <w:i w:val="false"/>
          <w:color w:val="000000"/>
          <w:sz w:val="22"/>
        </w:rPr>
        <w:t>Я хотел было ей позвонить, но подумал, что здесь она может оказаться лишь в одном месте. И направился к клеткам с животными.</w:t>
      </w:r>
    </w:p>
    <w:p>
      <w:pPr>
        <w:spacing w:after="269"/>
        <w:ind w:left="120"/>
        <w:jc w:val="left"/>
      </w:pPr>
      <w:r>
        <w:rPr>
          <w:rFonts w:ascii="Times New Roman" w:hAnsi="Times New Roman"/>
          <w:b w:val="false"/>
          <w:i w:val="false"/>
          <w:color w:val="000000"/>
          <w:sz w:val="22"/>
        </w:rPr>
        <w:t>И что вы думаете? Именно там Юкиносита и была.</w:t>
      </w:r>
    </w:p>
    <w:p>
      <w:pPr>
        <w:spacing w:after="269"/>
        <w:ind w:left="120"/>
        <w:jc w:val="left"/>
      </w:pPr>
      <w:r>
        <w:rPr>
          <w:rFonts w:ascii="Times New Roman" w:hAnsi="Times New Roman"/>
          <w:b w:val="false"/>
          <w:i w:val="false"/>
          <w:color w:val="000000"/>
          <w:sz w:val="22"/>
        </w:rPr>
        <w:t>Она сидела на корточках у самого входа, играя с котёнком и гладя его. Но на сей раз не мяукала. Потому, наверно, что вокруг были люди.</w:t>
      </w:r>
    </w:p>
    <w:p>
      <w:pPr>
        <w:spacing w:after="269"/>
        <w:ind w:left="120"/>
        <w:jc w:val="left"/>
      </w:pPr>
      <w:r>
        <w:rPr>
          <w:rFonts w:ascii="Times New Roman" w:hAnsi="Times New Roman"/>
          <w:b w:val="false"/>
          <w:i w:val="false"/>
          <w:color w:val="000000"/>
          <w:sz w:val="22"/>
        </w:rPr>
        <w:t>Юкиносита настолько углубилась в общение, что я не решился её позвать. Но пока я размышлял, как же тогда быть, котёнок, с которым она играла, заметил меня и чуть заметно дёрнул ушами. Этого оказалось достаточно, чтобы она обернулась.</w:t>
      </w:r>
    </w:p>
    <w:p>
      <w:pPr>
        <w:spacing w:after="269"/>
        <w:ind w:left="120"/>
        <w:jc w:val="left"/>
      </w:pPr>
      <w:r>
        <w:rPr>
          <w:rFonts w:ascii="Times New Roman" w:hAnsi="Times New Roman"/>
          <w:b w:val="false"/>
          <w:i w:val="false"/>
          <w:color w:val="000000"/>
          <w:sz w:val="22"/>
        </w:rPr>
        <w:t>— А, ты быстро.</w:t>
      </w:r>
    </w:p>
    <w:p>
      <w:pPr>
        <w:spacing w:after="269"/>
        <w:ind w:left="120"/>
        <w:jc w:val="left"/>
      </w:pPr>
      <w:r>
        <w:rPr>
          <w:rFonts w:ascii="Times New Roman" w:hAnsi="Times New Roman"/>
          <w:b w:val="false"/>
          <w:i w:val="false"/>
          <w:color w:val="000000"/>
          <w:sz w:val="22"/>
        </w:rPr>
        <w:t>(Перевод: я хотела ещё с котёнком поиграть).</w:t>
      </w:r>
    </w:p>
    <w:p>
      <w:pPr>
        <w:spacing w:after="269"/>
        <w:ind w:left="120"/>
        <w:jc w:val="left"/>
      </w:pPr>
      <w:r>
        <w:rPr>
          <w:rFonts w:ascii="Times New Roman" w:hAnsi="Times New Roman"/>
          <w:b w:val="false"/>
          <w:i w:val="false"/>
          <w:color w:val="000000"/>
          <w:sz w:val="22"/>
        </w:rPr>
        <w:t>— Извини.</w:t>
      </w:r>
    </w:p>
    <w:p>
      <w:pPr>
        <w:spacing w:after="269"/>
        <w:ind w:left="120"/>
        <w:jc w:val="left"/>
      </w:pPr>
      <w:r>
        <w:rPr>
          <w:rFonts w:ascii="Times New Roman" w:hAnsi="Times New Roman"/>
          <w:b w:val="false"/>
          <w:i w:val="false"/>
          <w:color w:val="000000"/>
          <w:sz w:val="22"/>
        </w:rPr>
        <w:t>Я даже не знал, за что извиняться — то ли за то, что заставил её ждать, то ли за то, что слишком быстро вернулся. Поэтому не стал уточнять.</w:t>
      </w:r>
    </w:p>
    <w:p>
      <w:pPr>
        <w:spacing w:after="269"/>
        <w:ind w:left="120"/>
        <w:jc w:val="left"/>
      </w:pPr>
      <w:r>
        <w:rPr>
          <w:rFonts w:ascii="Times New Roman" w:hAnsi="Times New Roman"/>
          <w:b w:val="false"/>
          <w:i w:val="false"/>
          <w:color w:val="000000"/>
          <w:sz w:val="22"/>
        </w:rPr>
        <w:t>Юкиносита погладила котёнка на прощание, её губы сложились в беззвучное мяуканье. И неохотно поднялась.</w:t>
      </w:r>
    </w:p>
    <w:p>
      <w:pPr>
        <w:spacing w:after="269"/>
        <w:ind w:left="120"/>
        <w:jc w:val="left"/>
      </w:pPr>
      <w:r>
        <w:rPr>
          <w:rFonts w:ascii="Times New Roman" w:hAnsi="Times New Roman"/>
          <w:b w:val="false"/>
          <w:i w:val="false"/>
          <w:color w:val="000000"/>
          <w:sz w:val="22"/>
        </w:rPr>
        <w:t>— Так что ты купил? Хотя примерно представляю.</w:t>
      </w:r>
    </w:p>
    <w:p>
      <w:pPr>
        <w:spacing w:after="269"/>
        <w:ind w:left="120"/>
        <w:jc w:val="left"/>
      </w:pPr>
      <w:r>
        <w:rPr>
          <w:rFonts w:ascii="Times New Roman" w:hAnsi="Times New Roman"/>
          <w:b w:val="false"/>
          <w:i w:val="false"/>
          <w:color w:val="000000"/>
          <w:sz w:val="22"/>
        </w:rPr>
        <w:t>— Да, именно то, что ты думаешь.</w:t>
      </w:r>
    </w:p>
    <w:p>
      <w:pPr>
        <w:spacing w:after="269"/>
        <w:ind w:left="120"/>
        <w:jc w:val="left"/>
      </w:pPr>
      <w:r>
        <w:rPr>
          <w:rFonts w:ascii="Times New Roman" w:hAnsi="Times New Roman"/>
          <w:b w:val="false"/>
          <w:i w:val="false"/>
          <w:color w:val="000000"/>
          <w:sz w:val="22"/>
        </w:rPr>
        <w:t>— Понятно. — Безразлично ответила она, хотя на лице было написано удовлетворение. — Хотя я всё равно удивлена. Только подумать, ты купил подарок для Юигахамы.</w:t>
      </w:r>
    </w:p>
    <w:p>
      <w:pPr>
        <w:spacing w:after="269"/>
        <w:ind w:left="120"/>
        <w:jc w:val="left"/>
      </w:pPr>
      <w:r>
        <w:rPr>
          <w:rFonts w:ascii="Times New Roman" w:hAnsi="Times New Roman"/>
          <w:b w:val="false"/>
          <w:i w:val="false"/>
          <w:color w:val="000000"/>
          <w:sz w:val="22"/>
        </w:rPr>
        <w:t>— …Да нет, — возразил я. — Это вполне естественно в контексте нашего «состязания». Я просто решил подыграть тебе на этот раз.</w:t>
      </w:r>
    </w:p>
    <w:p>
      <w:pPr>
        <w:spacing w:after="269"/>
        <w:ind w:left="120"/>
        <w:jc w:val="left"/>
      </w:pPr>
      <w:r>
        <w:rPr>
          <w:rFonts w:ascii="Times New Roman" w:hAnsi="Times New Roman"/>
          <w:b w:val="false"/>
          <w:i w:val="false"/>
          <w:color w:val="000000"/>
          <w:sz w:val="22"/>
        </w:rPr>
        <w:t>— Никогда не говори «никогда»… — Юкиносита удивлённо посмотрела на меня. — Ты не заболел?</w:t>
      </w:r>
    </w:p>
    <w:p>
      <w:pPr>
        <w:spacing w:after="269"/>
        <w:ind w:left="120"/>
        <w:jc w:val="left"/>
      </w:pPr>
      <w:r>
        <w:rPr>
          <w:rFonts w:ascii="Times New Roman" w:hAnsi="Times New Roman"/>
          <w:b w:val="false"/>
          <w:i w:val="false"/>
          <w:color w:val="000000"/>
          <w:sz w:val="22"/>
        </w:rPr>
        <w:t>Слушай, это обидно.</w:t>
      </w:r>
    </w:p>
    <w:p>
      <w:pPr>
        <w:spacing w:after="269"/>
        <w:ind w:left="120"/>
        <w:jc w:val="left"/>
      </w:pPr>
      <w:r>
        <w:rPr>
          <w:rFonts w:ascii="Times New Roman" w:hAnsi="Times New Roman"/>
          <w:b w:val="false"/>
          <w:i w:val="false"/>
          <w:color w:val="000000"/>
          <w:sz w:val="22"/>
        </w:rPr>
        <w:t>Но даже если речь идёт лишь о том, чтобы добавить мотивации Юигахаме, идея отпраздновать её день рождения отнюдь не плоха. Только для этого мне надо как-то разобраться с нашими отношениями. Потому что если всё останется как есть, то же самое повторится снова.</w:t>
      </w:r>
    </w:p>
    <w:p>
      <w:pPr>
        <w:spacing w:after="269"/>
        <w:ind w:left="120"/>
        <w:jc w:val="left"/>
      </w:pPr>
      <w:r>
        <w:rPr>
          <w:rFonts w:ascii="Times New Roman" w:hAnsi="Times New Roman"/>
          <w:b w:val="false"/>
          <w:i w:val="false"/>
          <w:color w:val="000000"/>
          <w:sz w:val="22"/>
        </w:rPr>
        <w:t>— Мне надо ещё кое-что сегодня сделать, так что по домам? — Спросил я.</w:t>
      </w:r>
    </w:p>
    <w:p>
      <w:pPr>
        <w:spacing w:after="269"/>
        <w:ind w:left="120"/>
        <w:jc w:val="left"/>
      </w:pPr>
      <w:r>
        <w:rPr>
          <w:rFonts w:ascii="Times New Roman" w:hAnsi="Times New Roman"/>
          <w:b w:val="false"/>
          <w:i w:val="false"/>
          <w:color w:val="000000"/>
          <w:sz w:val="22"/>
        </w:rPr>
        <w:t>— Думаю, да.</w:t>
      </w:r>
    </w:p>
    <w:p>
      <w:pPr>
        <w:spacing w:after="269"/>
        <w:ind w:left="120"/>
        <w:jc w:val="left"/>
      </w:pPr>
      <w:r>
        <w:rPr>
          <w:rFonts w:ascii="Times New Roman" w:hAnsi="Times New Roman"/>
          <w:b w:val="false"/>
          <w:i w:val="false"/>
          <w:color w:val="000000"/>
          <w:sz w:val="22"/>
        </w:rPr>
        <w:t>Я посмотрел на часы, они показывали два. Как летит время. Пора заканчивать с магазинами и двигать прямо домой.</w:t>
      </w:r>
    </w:p>
    <w:p>
      <w:pPr>
        <w:spacing w:after="269"/>
        <w:ind w:left="120"/>
        <w:jc w:val="left"/>
      </w:pPr>
      <w:r>
        <w:rPr>
          <w:rFonts w:ascii="Times New Roman" w:hAnsi="Times New Roman"/>
          <w:b w:val="false"/>
          <w:i w:val="false"/>
          <w:color w:val="000000"/>
          <w:sz w:val="22"/>
        </w:rPr>
        <w:t>До самого выхода я шёл впереди. Мне казалось, что и на этот раз Юкиносита, тоже направляющаяся домой, если отстанет от меня, не сможет выбраться. Это настоящий гигантский старый лабиринт — но только для неё.</w:t>
      </w:r>
    </w:p>
    <w:p>
      <w:pPr>
        <w:spacing w:after="269"/>
        <w:ind w:left="120"/>
        <w:jc w:val="left"/>
      </w:pPr>
      <w:r>
        <w:rPr>
          <w:rFonts w:ascii="Times New Roman" w:hAnsi="Times New Roman"/>
          <w:b w:val="false"/>
          <w:i w:val="false"/>
          <w:color w:val="000000"/>
          <w:sz w:val="22"/>
        </w:rPr>
        <w:t>По пути нам попался игровой зал для семей и парочек.</w:t>
      </w:r>
    </w:p>
    <w:p>
      <w:pPr>
        <w:spacing w:after="269"/>
        <w:ind w:left="120"/>
        <w:jc w:val="left"/>
      </w:pPr>
      <w:r>
        <w:rPr>
          <w:rFonts w:ascii="Times New Roman" w:hAnsi="Times New Roman"/>
          <w:b w:val="false"/>
          <w:i w:val="false"/>
          <w:color w:val="000000"/>
          <w:sz w:val="22"/>
        </w:rPr>
        <w:t>Игры с призами, краны, стрелялки, гонки, где надо залезать в машину и надевать шлем, и конечно же, фотоавтоматы. Полный набор для тех, кто хочет повеселиться и хорошо провести время. Иначе говоря, не имеющий никакого отношения ко мне.</w:t>
      </w:r>
    </w:p>
    <w:p>
      <w:pPr>
        <w:spacing w:after="269"/>
        <w:ind w:left="120"/>
        <w:jc w:val="left"/>
      </w:pPr>
      <w:r>
        <w:rPr>
          <w:rFonts w:ascii="Times New Roman" w:hAnsi="Times New Roman"/>
          <w:b w:val="false"/>
          <w:i w:val="false"/>
          <w:color w:val="000000"/>
          <w:sz w:val="22"/>
        </w:rPr>
        <w:t>Я быстро пошёл дальше, но Юкиносита вдруг остановилась.</w:t>
      </w:r>
    </w:p>
    <w:p>
      <w:pPr>
        <w:spacing w:after="269"/>
        <w:ind w:left="120"/>
        <w:jc w:val="left"/>
      </w:pPr>
      <w:r>
        <w:rPr>
          <w:rFonts w:ascii="Times New Roman" w:hAnsi="Times New Roman"/>
          <w:b w:val="false"/>
          <w:i w:val="false"/>
          <w:color w:val="000000"/>
          <w:sz w:val="22"/>
        </w:rPr>
        <w:t>— Что такое? Хочешь сыграть?</w:t>
      </w:r>
    </w:p>
    <w:p>
      <w:pPr>
        <w:spacing w:after="269"/>
        <w:ind w:left="120"/>
        <w:jc w:val="left"/>
      </w:pPr>
      <w:r>
        <w:rPr>
          <w:rFonts w:ascii="Times New Roman" w:hAnsi="Times New Roman"/>
          <w:b w:val="false"/>
          <w:i w:val="false"/>
          <w:color w:val="000000"/>
          <w:sz w:val="22"/>
        </w:rPr>
        <w:t>— Игры меня не интересуют.</w:t>
      </w:r>
    </w:p>
    <w:p>
      <w:pPr>
        <w:spacing w:after="269"/>
        <w:ind w:left="120"/>
        <w:jc w:val="left"/>
      </w:pPr>
      <w:r>
        <w:rPr>
          <w:rFonts w:ascii="Times New Roman" w:hAnsi="Times New Roman"/>
          <w:b w:val="false"/>
          <w:i w:val="false"/>
          <w:color w:val="000000"/>
          <w:sz w:val="22"/>
        </w:rPr>
        <w:t>Сказала она, не отрывая глаз от «кранов». Стоп, не просто от автоматов. Я проследил её взгляд, и понял, что смотрит она на совершенно конкретную машину.</w:t>
      </w:r>
    </w:p>
    <w:p>
      <w:pPr>
        <w:spacing w:after="269"/>
        <w:ind w:left="120"/>
        <w:jc w:val="left"/>
      </w:pPr>
      <w:r>
        <w:rPr>
          <w:rFonts w:ascii="Times New Roman" w:hAnsi="Times New Roman"/>
          <w:b w:val="false"/>
          <w:i w:val="false"/>
          <w:color w:val="000000"/>
          <w:sz w:val="22"/>
        </w:rPr>
        <w:t>Внутри которой лежала некая плюшевая игрушка.</w:t>
      </w:r>
    </w:p>
    <w:p>
      <w:pPr>
        <w:spacing w:after="269"/>
        <w:ind w:left="120"/>
        <w:jc w:val="left"/>
      </w:pPr>
      <w:r>
        <w:rPr>
          <w:rFonts w:ascii="Times New Roman" w:hAnsi="Times New Roman"/>
          <w:b w:val="false"/>
          <w:i w:val="false"/>
          <w:color w:val="000000"/>
          <w:sz w:val="22"/>
        </w:rPr>
        <w:t>С задумчивыми глазами, уставившимися во тьму этого мира, когтями, с одинаковой лёгкостью рвущими плоть и бамбук, и клыками, слабо блестящими в темноте.</w:t>
      </w:r>
    </w:p>
    <w:p>
      <w:pPr>
        <w:spacing w:after="269"/>
        <w:ind w:left="120"/>
        <w:jc w:val="left"/>
      </w:pPr>
      <w:r>
        <w:rPr>
          <w:rFonts w:ascii="Times New Roman" w:hAnsi="Times New Roman"/>
          <w:b w:val="false"/>
          <w:i w:val="false"/>
          <w:color w:val="000000"/>
          <w:sz w:val="22"/>
        </w:rPr>
        <w:t>Да, именно панда Пан-сан. Если вы видели, какое впечатление он производит, вы должны понять, почему я добавляю «сан» к имени.</w:t>
      </w:r>
    </w:p>
    <w:p>
      <w:pPr>
        <w:spacing w:after="269"/>
        <w:ind w:left="120"/>
        <w:jc w:val="left"/>
      </w:pPr>
      <w:r>
        <w:rPr>
          <w:rFonts w:ascii="Times New Roman" w:hAnsi="Times New Roman"/>
          <w:b w:val="false"/>
          <w:i w:val="false"/>
          <w:color w:val="000000"/>
          <w:sz w:val="22"/>
        </w:rPr>
        <w:t>— …Хочешь попробовать?</w:t>
      </w:r>
    </w:p>
    <w:p>
      <w:pPr>
        <w:spacing w:after="269"/>
        <w:ind w:left="120"/>
        <w:jc w:val="left"/>
      </w:pPr>
      <w:r>
        <w:rPr>
          <w:rFonts w:ascii="Times New Roman" w:hAnsi="Times New Roman"/>
          <w:b w:val="false"/>
          <w:i w:val="false"/>
          <w:color w:val="000000"/>
          <w:sz w:val="22"/>
        </w:rPr>
        <w:t>— Отстань. Я не играю в игры.</w:t>
      </w:r>
    </w:p>
    <w:p>
      <w:pPr>
        <w:spacing w:after="269"/>
        <w:ind w:left="120"/>
        <w:jc w:val="left"/>
      </w:pPr>
      <w:r>
        <w:rPr>
          <w:rFonts w:ascii="Times New Roman" w:hAnsi="Times New Roman"/>
          <w:b w:val="false"/>
          <w:i w:val="false"/>
          <w:color w:val="000000"/>
          <w:sz w:val="22"/>
        </w:rPr>
        <w:t>(Перевод: Я просто хочу эту игрушку).</w:t>
      </w:r>
    </w:p>
    <w:p>
      <w:pPr>
        <w:spacing w:after="269"/>
        <w:ind w:left="120"/>
        <w:jc w:val="left"/>
      </w:pPr>
      <w:r>
        <w:rPr>
          <w:rFonts w:ascii="Times New Roman" w:hAnsi="Times New Roman"/>
          <w:b w:val="false"/>
          <w:i w:val="false"/>
          <w:color w:val="000000"/>
          <w:sz w:val="22"/>
        </w:rPr>
        <w:t>Мне даже не надо глотать всякое странное желе, чтобы понять, что именно Юкиносита недоговаривает.</w:t>
      </w:r>
      <w:r>
        <w:rPr>
          <w:rFonts w:ascii="Times New Roman" w:hAnsi="Times New Roman"/>
          <w:b w:val="false"/>
          <w:i w:val="false"/>
          <w:color w:val="000000"/>
          <w:vertAlign w:val="superscript"/>
        </w:rPr>
        <w:t>8</w:t>
      </w:r>
    </w:p>
    <w:p>
      <w:pPr>
        <w:spacing w:after="269"/>
        <w:ind w:left="120"/>
        <w:jc w:val="left"/>
      </w:pPr>
      <w:r>
        <w:rPr>
          <w:rFonts w:ascii="Times New Roman" w:hAnsi="Times New Roman"/>
          <w:b w:val="false"/>
          <w:i w:val="false"/>
          <w:color w:val="000000"/>
          <w:sz w:val="22"/>
        </w:rPr>
        <w:t>— Что ж, если хочешь его заполучить, придётся попробовать. Хотя я не думаю, что ты его достанешь.</w:t>
      </w:r>
    </w:p>
    <w:p>
      <w:pPr>
        <w:spacing w:after="269"/>
        <w:ind w:left="120"/>
        <w:jc w:val="left"/>
      </w:pPr>
      <w:r>
        <w:rPr>
          <w:rFonts w:ascii="Times New Roman" w:hAnsi="Times New Roman"/>
          <w:b w:val="false"/>
          <w:i w:val="false"/>
          <w:color w:val="000000"/>
          <w:sz w:val="22"/>
        </w:rPr>
        <w:t>— Хм, бросаешь мне вызов, да? Считаешь, что у меня нет шансов?</w:t>
      </w:r>
    </w:p>
    <w:p>
      <w:pPr>
        <w:spacing w:after="269"/>
        <w:ind w:left="120"/>
        <w:jc w:val="left"/>
      </w:pPr>
      <w:r>
        <w:rPr>
          <w:rFonts w:ascii="Times New Roman" w:hAnsi="Times New Roman"/>
          <w:b w:val="false"/>
          <w:i w:val="false"/>
          <w:color w:val="000000"/>
          <w:sz w:val="22"/>
        </w:rPr>
        <w:t>Кажется, я задел больное место. От Юкиноситы явственно пошла волна холода.</w:t>
      </w:r>
    </w:p>
    <w:p>
      <w:pPr>
        <w:spacing w:after="269"/>
        <w:ind w:left="120"/>
        <w:jc w:val="left"/>
      </w:pPr>
      <w:r>
        <w:rPr>
          <w:rFonts w:ascii="Times New Roman" w:hAnsi="Times New Roman"/>
          <w:b w:val="false"/>
          <w:i w:val="false"/>
          <w:color w:val="000000"/>
          <w:sz w:val="22"/>
        </w:rPr>
        <w:t>— Нет, я ничего о твоих руках не говорил. Просто с непривычки это очень непросто. Комачи как-то много раз пыталась, но так и не получила, что хотела.</w:t>
      </w:r>
    </w:p>
    <w:p>
      <w:pPr>
        <w:spacing w:after="269"/>
        <w:ind w:left="120"/>
        <w:jc w:val="left"/>
      </w:pPr>
      <w:r>
        <w:rPr>
          <w:rFonts w:ascii="Times New Roman" w:hAnsi="Times New Roman"/>
          <w:b w:val="false"/>
          <w:i w:val="false"/>
          <w:color w:val="000000"/>
          <w:sz w:val="22"/>
        </w:rPr>
        <w:t>Смотреть как кто-то спустил в машину почти всё содержимое своей копилки — душераздирающее зрелище.</w:t>
      </w:r>
    </w:p>
    <w:p>
      <w:pPr>
        <w:spacing w:after="269"/>
        <w:ind w:left="120"/>
        <w:jc w:val="left"/>
      </w:pPr>
      <w:r>
        <w:rPr>
          <w:rFonts w:ascii="Times New Roman" w:hAnsi="Times New Roman"/>
          <w:b w:val="false"/>
          <w:i w:val="false"/>
          <w:color w:val="000000"/>
          <w:sz w:val="22"/>
        </w:rPr>
        <w:t>Но пример Комачи лишь побудил движимую духом соперничества Юкиноситу сунуть тысячеиеновую купюру в разменный автомат.</w:t>
      </w:r>
    </w:p>
    <w:p>
      <w:pPr>
        <w:spacing w:after="269"/>
        <w:ind w:left="120"/>
        <w:jc w:val="left"/>
      </w:pPr>
      <w:r>
        <w:rPr>
          <w:rFonts w:ascii="Times New Roman" w:hAnsi="Times New Roman"/>
          <w:b w:val="false"/>
          <w:i w:val="false"/>
          <w:color w:val="000000"/>
          <w:sz w:val="22"/>
        </w:rPr>
        <w:t>— В таком случае мне просто надо привыкнуть, — сказала она, выгребая из лотка стоиеновые монеты, готовые исчезнуть одним махом.</w:t>
      </w:r>
    </w:p>
    <w:p>
      <w:pPr>
        <w:spacing w:after="269"/>
        <w:ind w:left="120"/>
        <w:jc w:val="left"/>
      </w:pPr>
      <w:r>
        <w:rPr>
          <w:rFonts w:ascii="Times New Roman" w:hAnsi="Times New Roman"/>
          <w:b w:val="false"/>
          <w:i w:val="false"/>
          <w:color w:val="000000"/>
          <w:sz w:val="22"/>
        </w:rPr>
        <w:t>И сунула первую монету в «кран». Тот идиотски зажужжал. Юкиносита, не шевелясь, уставилась на него, словно пытаясь что-то уразуметь.</w:t>
      </w:r>
    </w:p>
    <w:p>
      <w:pPr>
        <w:spacing w:after="269"/>
        <w:ind w:left="120"/>
        <w:jc w:val="left"/>
      </w:pPr>
      <w:r>
        <w:rPr>
          <w:rFonts w:ascii="Times New Roman" w:hAnsi="Times New Roman"/>
          <w:b w:val="false"/>
          <w:i w:val="false"/>
          <w:color w:val="000000"/>
          <w:sz w:val="22"/>
        </w:rPr>
        <w:t>Не говоря ни слова.</w:t>
      </w:r>
    </w:p>
    <w:p>
      <w:pPr>
        <w:spacing w:after="269"/>
        <w:ind w:left="120"/>
        <w:jc w:val="left"/>
      </w:pPr>
      <w:r>
        <w:rPr>
          <w:rFonts w:ascii="Times New Roman" w:hAnsi="Times New Roman"/>
          <w:b w:val="false"/>
          <w:i w:val="false"/>
          <w:color w:val="000000"/>
          <w:sz w:val="22"/>
        </w:rPr>
        <w:t>Выражение её лица было смертельно серьёзно, отражая её силу воли.</w:t>
      </w:r>
    </w:p>
    <w:p>
      <w:pPr>
        <w:spacing w:after="269"/>
        <w:ind w:left="120"/>
        <w:jc w:val="left"/>
      </w:pPr>
      <w:r>
        <w:rPr>
          <w:rFonts w:ascii="Times New Roman" w:hAnsi="Times New Roman"/>
          <w:b w:val="false"/>
          <w:i w:val="false"/>
          <w:color w:val="000000"/>
          <w:sz w:val="22"/>
        </w:rPr>
        <w:t>Эта девчонка… не может быть…</w:t>
      </w:r>
    </w:p>
    <w:p>
      <w:pPr>
        <w:spacing w:after="269"/>
        <w:ind w:left="120"/>
        <w:jc w:val="left"/>
      </w:pPr>
      <w:r>
        <w:rPr>
          <w:rFonts w:ascii="Times New Roman" w:hAnsi="Times New Roman"/>
          <w:b w:val="false"/>
          <w:i w:val="false"/>
          <w:color w:val="000000"/>
          <w:sz w:val="22"/>
        </w:rPr>
        <w:t>Она не знает, как с ним обращаться?..</w:t>
      </w:r>
    </w:p>
    <w:p>
      <w:pPr>
        <w:spacing w:after="269"/>
        <w:ind w:left="120"/>
        <w:jc w:val="left"/>
      </w:pPr>
      <w:r>
        <w:rPr>
          <w:rFonts w:ascii="Times New Roman" w:hAnsi="Times New Roman"/>
          <w:b w:val="false"/>
          <w:i w:val="false"/>
          <w:color w:val="000000"/>
          <w:sz w:val="22"/>
        </w:rPr>
        <w:t>— Правая кнопка двигает направо-налево, левая — вперёд-назад. Захват движется, пока ты жмёшь на кнопку. Отпустишь — останавливается.</w:t>
      </w:r>
    </w:p>
    <w:p>
      <w:pPr>
        <w:spacing w:after="269"/>
        <w:ind w:left="120"/>
        <w:jc w:val="left"/>
      </w:pPr>
      <w:r>
        <w:rPr>
          <w:rFonts w:ascii="Times New Roman" w:hAnsi="Times New Roman"/>
          <w:b w:val="false"/>
          <w:i w:val="false"/>
          <w:color w:val="000000"/>
          <w:sz w:val="22"/>
        </w:rPr>
        <w:t>— П-понятно… Спасибо.</w:t>
      </w:r>
    </w:p>
    <w:p>
      <w:pPr>
        <w:spacing w:after="269"/>
        <w:ind w:left="120"/>
        <w:jc w:val="left"/>
      </w:pPr>
      <w:r>
        <w:rPr>
          <w:rFonts w:ascii="Times New Roman" w:hAnsi="Times New Roman"/>
          <w:b w:val="false"/>
          <w:i w:val="false"/>
          <w:color w:val="000000"/>
          <w:sz w:val="22"/>
        </w:rPr>
        <w:t>Покрасневшая Юкиносита приступила к делу. Сначала она сдвинула захват вправо… хм, ну, неплохо получилось. Затем вперёд. Хм, вполне приличная позиция, на мой взгляд.</w:t>
      </w:r>
    </w:p>
    <w:p>
      <w:pPr>
        <w:spacing w:after="269"/>
        <w:ind w:left="120"/>
        <w:jc w:val="left"/>
      </w:pPr>
      <w:r>
        <w:rPr>
          <w:rFonts w:ascii="Times New Roman" w:hAnsi="Times New Roman"/>
          <w:b w:val="false"/>
          <w:i/>
          <w:color w:val="000000"/>
          <w:sz w:val="22"/>
        </w:rPr>
        <w:t>Вж-ж-ж</w:t>
      </w:r>
      <w:r>
        <w:rPr>
          <w:rFonts w:ascii="Times New Roman" w:hAnsi="Times New Roman"/>
          <w:b w:val="false"/>
          <w:i w:val="false"/>
          <w:color w:val="000000"/>
          <w:sz w:val="22"/>
        </w:rPr>
        <w:t xml:space="preserve"> — «кран» ухватил плюшевого панду. Ч-что такое с этой машиной? Такой милый звук…</w:t>
      </w:r>
    </w:p>
    <w:p>
      <w:pPr>
        <w:spacing w:after="269"/>
        <w:ind w:left="120"/>
        <w:jc w:val="left"/>
      </w:pPr>
      <w:r>
        <w:rPr>
          <w:rFonts w:ascii="Times New Roman" w:hAnsi="Times New Roman"/>
          <w:b w:val="false"/>
          <w:i w:val="false"/>
          <w:color w:val="000000"/>
          <w:sz w:val="22"/>
        </w:rPr>
        <w:t>— …Есть.</w:t>
      </w:r>
    </w:p>
    <w:p>
      <w:pPr>
        <w:spacing w:after="269"/>
        <w:ind w:left="120"/>
        <w:jc w:val="left"/>
      </w:pPr>
      <w:r>
        <w:rPr>
          <w:rFonts w:ascii="Times New Roman" w:hAnsi="Times New Roman"/>
          <w:b w:val="false"/>
          <w:i w:val="false"/>
          <w:color w:val="000000"/>
          <w:sz w:val="22"/>
        </w:rPr>
        <w:t>Услышал я очень тихий голос. Бросил взгляд на Юкиноситу и увидел, что она чуть дрожит, крепко сжав кулаки.</w:t>
      </w:r>
    </w:p>
    <w:p>
      <w:pPr>
        <w:spacing w:after="269"/>
        <w:ind w:left="120"/>
        <w:jc w:val="left"/>
      </w:pPr>
      <w:r>
        <w:rPr>
          <w:rFonts w:ascii="Times New Roman" w:hAnsi="Times New Roman"/>
          <w:b w:val="false"/>
          <w:i w:val="false"/>
          <w:color w:val="000000"/>
          <w:sz w:val="22"/>
        </w:rPr>
        <w:t>Но автомат снова прожужжал, и захват, перед тем, как неспешно, словно крадясь, вернуться обратно, выронил игрушку.</w:t>
      </w:r>
    </w:p>
    <w:p>
      <w:pPr>
        <w:spacing w:after="269"/>
        <w:ind w:left="120"/>
        <w:jc w:val="left"/>
      </w:pPr>
      <w:r>
        <w:rPr>
          <w:rFonts w:ascii="Times New Roman" w:hAnsi="Times New Roman"/>
          <w:b w:val="false"/>
          <w:i w:val="false"/>
          <w:color w:val="000000"/>
          <w:sz w:val="22"/>
        </w:rPr>
        <w:t>Облом.</w:t>
      </w:r>
    </w:p>
    <w:p>
      <w:pPr>
        <w:spacing w:after="269"/>
        <w:ind w:left="120"/>
        <w:jc w:val="left"/>
      </w:pPr>
      <w:r>
        <w:rPr>
          <w:rFonts w:ascii="Times New Roman" w:hAnsi="Times New Roman"/>
          <w:b w:val="false"/>
          <w:i w:val="false"/>
          <w:color w:val="000000"/>
          <w:sz w:val="22"/>
        </w:rPr>
        <w:t>— Слушай, поначалу это очень непросто, знаешь ли, — сказал я, стараясь утешить Юкиноситу.</w:t>
      </w:r>
    </w:p>
    <w:p>
      <w:pPr>
        <w:spacing w:after="269"/>
        <w:ind w:left="120"/>
        <w:jc w:val="left"/>
      </w:pPr>
      <w:r>
        <w:rPr>
          <w:rFonts w:ascii="Times New Roman" w:hAnsi="Times New Roman"/>
          <w:b w:val="false"/>
          <w:i w:val="false"/>
          <w:color w:val="000000"/>
          <w:sz w:val="22"/>
        </w:rPr>
        <w:t>Та буквально впилась взглядом в «кран».</w:t>
      </w:r>
    </w:p>
    <w:p>
      <w:pPr>
        <w:spacing w:after="269"/>
        <w:ind w:left="120"/>
        <w:jc w:val="left"/>
      </w:pPr>
      <w:r>
        <w:rPr>
          <w:rFonts w:ascii="Times New Roman" w:hAnsi="Times New Roman"/>
          <w:b w:val="false"/>
          <w:i w:val="false"/>
          <w:color w:val="000000"/>
          <w:sz w:val="22"/>
        </w:rPr>
        <w:t>— …Прошу прощения, почему ты не подхватил его как положено? Как ты мог его выронить?</w:t>
      </w:r>
    </w:p>
    <w:p>
      <w:pPr>
        <w:spacing w:after="269"/>
        <w:ind w:left="120"/>
        <w:jc w:val="left"/>
      </w:pPr>
      <w:r>
        <w:rPr>
          <w:rFonts w:ascii="Times New Roman" w:hAnsi="Times New Roman"/>
          <w:b w:val="false"/>
          <w:i w:val="false"/>
          <w:color w:val="000000"/>
          <w:sz w:val="22"/>
        </w:rPr>
        <w:t>Юкиносита прессовала автомат, как обычно делала со мной. Она была так убедительна, что я просто стоял в сторонке и наблюдал.</w:t>
      </w:r>
    </w:p>
    <w:p>
      <w:pPr>
        <w:spacing w:after="269"/>
        <w:ind w:left="120"/>
        <w:jc w:val="left"/>
      </w:pPr>
      <w:r>
        <w:rPr>
          <w:rFonts w:ascii="Times New Roman" w:hAnsi="Times New Roman"/>
          <w:b w:val="false"/>
          <w:i w:val="false"/>
          <w:color w:val="000000"/>
          <w:sz w:val="22"/>
        </w:rPr>
        <w:t>— С-слушай. Ты вытащила его на место, где его легче подхватить. Похоже, фокус в том, чтобы двигать его мало-помалу.</w:t>
      </w:r>
    </w:p>
    <w:p>
      <w:pPr>
        <w:spacing w:after="269"/>
        <w:ind w:left="120"/>
        <w:jc w:val="left"/>
      </w:pPr>
      <w:r>
        <w:rPr>
          <w:rFonts w:ascii="Times New Roman" w:hAnsi="Times New Roman"/>
          <w:b w:val="false"/>
          <w:i w:val="false"/>
          <w:color w:val="000000"/>
          <w:sz w:val="22"/>
        </w:rPr>
        <w:t>Как минимум, такой совет был написан на экране.</w:t>
      </w:r>
    </w:p>
    <w:p>
      <w:pPr>
        <w:spacing w:after="269"/>
        <w:ind w:left="120"/>
        <w:jc w:val="left"/>
      </w:pPr>
      <w:r>
        <w:rPr>
          <w:rFonts w:ascii="Times New Roman" w:hAnsi="Times New Roman"/>
          <w:b w:val="false"/>
          <w:i w:val="false"/>
          <w:color w:val="000000"/>
          <w:sz w:val="22"/>
        </w:rPr>
        <w:t>— Понятно… Если не получается грубой силой, надо брать настойчивостью.</w:t>
      </w:r>
    </w:p>
    <w:p>
      <w:pPr>
        <w:spacing w:after="269"/>
        <w:ind w:left="120"/>
        <w:jc w:val="left"/>
      </w:pPr>
      <w:r>
        <w:rPr>
          <w:rFonts w:ascii="Times New Roman" w:hAnsi="Times New Roman"/>
          <w:b w:val="false"/>
          <w:i w:val="false"/>
          <w:color w:val="000000"/>
          <w:sz w:val="22"/>
        </w:rPr>
        <w:t>Юкиносита понимающе кивнула и сунула в щель новую монету.</w:t>
      </w:r>
    </w:p>
    <w:p>
      <w:pPr>
        <w:spacing w:after="269"/>
        <w:ind w:left="120"/>
        <w:jc w:val="left"/>
      </w:pPr>
      <w:r>
        <w:rPr>
          <w:rFonts w:ascii="Times New Roman" w:hAnsi="Times New Roman"/>
          <w:b w:val="false"/>
          <w:i/>
          <w:color w:val="000000"/>
          <w:sz w:val="22"/>
        </w:rPr>
        <w:t>Бж-ж-ж…</w:t>
      </w:r>
    </w:p>
    <w:p>
      <w:pPr>
        <w:spacing w:after="269"/>
        <w:ind w:left="120"/>
        <w:jc w:val="left"/>
      </w:pPr>
      <w:r>
        <w:rPr>
          <w:rFonts w:ascii="Times New Roman" w:hAnsi="Times New Roman"/>
          <w:b w:val="false"/>
          <w:i w:val="false"/>
          <w:color w:val="000000"/>
          <w:sz w:val="22"/>
        </w:rPr>
        <w:t>— …Только не снова.</w:t>
      </w:r>
    </w:p>
    <w:p>
      <w:pPr>
        <w:spacing w:after="269"/>
        <w:ind w:left="120"/>
        <w:jc w:val="left"/>
      </w:pPr>
      <w:r>
        <w:rPr>
          <w:rFonts w:ascii="Times New Roman" w:hAnsi="Times New Roman"/>
          <w:b w:val="false"/>
          <w:i/>
          <w:color w:val="000000"/>
          <w:sz w:val="22"/>
        </w:rPr>
        <w:t>Бж-ж-ж, бж-ж-ж…</w:t>
      </w:r>
    </w:p>
    <w:p>
      <w:pPr>
        <w:spacing w:after="269"/>
        <w:ind w:left="120"/>
        <w:jc w:val="left"/>
      </w:pPr>
      <w:r>
        <w:rPr>
          <w:rFonts w:ascii="Times New Roman" w:hAnsi="Times New Roman"/>
          <w:b w:val="false"/>
          <w:i w:val="false"/>
          <w:color w:val="000000"/>
          <w:sz w:val="22"/>
        </w:rPr>
        <w:t>— О боже…</w:t>
      </w:r>
    </w:p>
    <w:p>
      <w:pPr>
        <w:spacing w:after="269"/>
        <w:ind w:left="120"/>
        <w:jc w:val="left"/>
      </w:pPr>
      <w:r>
        <w:rPr>
          <w:rFonts w:ascii="Times New Roman" w:hAnsi="Times New Roman"/>
          <w:b w:val="false"/>
          <w:i/>
          <w:color w:val="000000"/>
          <w:sz w:val="22"/>
        </w:rPr>
        <w:t>Бж-ж-ж…</w:t>
      </w:r>
    </w:p>
    <w:p>
      <w:pPr>
        <w:spacing w:after="269"/>
        <w:ind w:left="120"/>
        <w:jc w:val="left"/>
      </w:pPr>
      <w:r>
        <w:rPr>
          <w:rFonts w:ascii="Times New Roman" w:hAnsi="Times New Roman"/>
          <w:b w:val="false"/>
          <w:i w:val="false"/>
          <w:color w:val="000000"/>
          <w:sz w:val="22"/>
        </w:rPr>
        <w:t>— Чёрт!</w:t>
      </w:r>
    </w:p>
    <w:p>
      <w:pPr>
        <w:spacing w:after="269"/>
        <w:ind w:left="120"/>
        <w:jc w:val="left"/>
      </w:pPr>
      <w:r>
        <w:rPr>
          <w:rFonts w:ascii="Times New Roman" w:hAnsi="Times New Roman"/>
          <w:b w:val="false"/>
          <w:i w:val="false"/>
          <w:color w:val="000000"/>
          <w:sz w:val="22"/>
        </w:rPr>
        <w:t>Всё, что я слышал далее, это ругань Юкиноситы в адрес автомата.</w:t>
      </w:r>
    </w:p>
    <w:p>
      <w:pPr>
        <w:spacing w:after="269"/>
        <w:ind w:left="120"/>
        <w:jc w:val="left"/>
      </w:pPr>
      <w:r>
        <w:rPr>
          <w:rFonts w:ascii="Times New Roman" w:hAnsi="Times New Roman"/>
          <w:b w:val="false"/>
          <w:i w:val="false"/>
          <w:color w:val="000000"/>
          <w:sz w:val="22"/>
        </w:rPr>
        <w:t>Её лицо было спокойным и сосредоточенным, но рука яростно загоняла монеты в щель. Как увлеклась, хех…</w:t>
      </w:r>
    </w:p>
    <w:p>
      <w:pPr>
        <w:spacing w:after="269"/>
        <w:ind w:left="120"/>
        <w:jc w:val="left"/>
      </w:pPr>
      <w:r>
        <w:rPr>
          <w:rFonts w:ascii="Times New Roman" w:hAnsi="Times New Roman"/>
          <w:b w:val="false"/>
          <w:i w:val="false"/>
          <w:color w:val="000000"/>
          <w:sz w:val="22"/>
        </w:rPr>
        <w:t>Но сколько бы раз Юкиносита ни пыталась, все усилия были тщетны.</w:t>
      </w:r>
    </w:p>
    <w:p>
      <w:pPr>
        <w:spacing w:after="269"/>
        <w:ind w:left="120"/>
        <w:jc w:val="left"/>
      </w:pPr>
      <w:r>
        <w:rPr>
          <w:rFonts w:ascii="Times New Roman" w:hAnsi="Times New Roman"/>
          <w:b w:val="false"/>
          <w:i w:val="false"/>
          <w:color w:val="000000"/>
          <w:sz w:val="22"/>
        </w:rPr>
        <w:t>— …Ты и правда неудачница.</w:t>
      </w:r>
    </w:p>
    <w:p>
      <w:pPr>
        <w:spacing w:after="269"/>
        <w:ind w:left="120"/>
        <w:jc w:val="left"/>
      </w:pPr>
      <w:r>
        <w:rPr>
          <w:rFonts w:ascii="Times New Roman" w:hAnsi="Times New Roman"/>
          <w:b w:val="false"/>
          <w:i w:val="false"/>
          <w:color w:val="000000"/>
          <w:sz w:val="22"/>
        </w:rPr>
        <w:t>— Хмф… Если ты меня критикуешь, значит, сам в этом хорош?</w:t>
      </w:r>
    </w:p>
    <w:p>
      <w:pPr>
        <w:spacing w:after="269"/>
        <w:ind w:left="120"/>
        <w:jc w:val="left"/>
      </w:pPr>
      <w:r>
        <w:rPr>
          <w:rFonts w:ascii="Times New Roman" w:hAnsi="Times New Roman"/>
          <w:b w:val="false"/>
          <w:i w:val="false"/>
          <w:color w:val="000000"/>
          <w:sz w:val="22"/>
        </w:rPr>
        <w:t>Юкиносита сердито посмотрела на меня.</w:t>
      </w:r>
    </w:p>
    <w:p>
      <w:pPr>
        <w:spacing w:after="269"/>
        <w:ind w:left="120"/>
        <w:jc w:val="left"/>
      </w:pPr>
      <w:r>
        <w:rPr>
          <w:rFonts w:ascii="Times New Roman" w:hAnsi="Times New Roman"/>
          <w:b w:val="false"/>
          <w:i w:val="false"/>
          <w:color w:val="000000"/>
          <w:sz w:val="22"/>
        </w:rPr>
        <w:t>— Угу, Комачи привыкла меня этим доставать. Благодаря ей, я стал настоящим мастером. Когда бы она ни попросила меня…</w:t>
      </w:r>
    </w:p>
    <w:p>
      <w:pPr>
        <w:spacing w:after="269"/>
        <w:ind w:left="120"/>
        <w:jc w:val="left"/>
      </w:pPr>
      <w:r>
        <w:rPr>
          <w:rFonts w:ascii="Times New Roman" w:hAnsi="Times New Roman"/>
          <w:b w:val="false"/>
          <w:i w:val="false"/>
          <w:color w:val="000000"/>
          <w:sz w:val="22"/>
        </w:rPr>
        <w:t>— Вот, значит, как…</w:t>
      </w:r>
    </w:p>
    <w:p>
      <w:pPr>
        <w:spacing w:after="269"/>
        <w:ind w:left="120"/>
        <w:jc w:val="left"/>
      </w:pPr>
      <w:r>
        <w:rPr>
          <w:rFonts w:ascii="Times New Roman" w:hAnsi="Times New Roman"/>
          <w:b w:val="false"/>
          <w:i w:val="false"/>
          <w:color w:val="000000"/>
          <w:sz w:val="22"/>
        </w:rPr>
        <w:t>И правда, когда это я оказался в полном распоряжении Комачи?.. Мои гордость и достоинство старшего брата упали ниже плинтуса.</w:t>
      </w:r>
    </w:p>
    <w:p>
      <w:pPr>
        <w:spacing w:after="269"/>
        <w:ind w:left="120"/>
        <w:jc w:val="left"/>
      </w:pPr>
      <w:r>
        <w:rPr>
          <w:rFonts w:ascii="Times New Roman" w:hAnsi="Times New Roman"/>
          <w:b w:val="false"/>
          <w:i w:val="false"/>
          <w:color w:val="000000"/>
          <w:sz w:val="22"/>
        </w:rPr>
        <w:t>— Сейчас увидишь. Я получу для тебя эту игрушку одним махом, — заявил я. Юкиносита неохотно отошла от машины, с большим подозрением глядя на меня. — Смотри, я покажу тебе свои грязные трюки.</w:t>
      </w:r>
    </w:p>
    <w:p>
      <w:pPr>
        <w:spacing w:after="269"/>
        <w:ind w:left="120"/>
        <w:jc w:val="left"/>
      </w:pPr>
      <w:r>
        <w:rPr>
          <w:rFonts w:ascii="Times New Roman" w:hAnsi="Times New Roman"/>
          <w:b w:val="false"/>
          <w:i w:val="false"/>
          <w:color w:val="000000"/>
          <w:sz w:val="22"/>
        </w:rPr>
        <w:t>А затем я очень медленно поднял руки. Держа их так высоко, как только мог.</w:t>
      </w:r>
    </w:p>
    <w:p>
      <w:pPr>
        <w:spacing w:after="269"/>
        <w:ind w:left="120"/>
        <w:jc w:val="left"/>
      </w:pPr>
      <w:r>
        <w:rPr>
          <w:rFonts w:ascii="Times New Roman" w:hAnsi="Times New Roman"/>
          <w:b w:val="false"/>
          <w:i w:val="false"/>
          <w:color w:val="000000"/>
          <w:sz w:val="22"/>
        </w:rPr>
        <w:t>Юкиносита смотрела на меня, ожидая, что сейчас что-то начнётся.</w:t>
      </w:r>
    </w:p>
    <w:p>
      <w:pPr>
        <w:spacing w:after="269"/>
        <w:ind w:left="120"/>
        <w:jc w:val="left"/>
      </w:pPr>
      <w:r>
        <w:rPr>
          <w:rFonts w:ascii="Times New Roman" w:hAnsi="Times New Roman"/>
          <w:b w:val="false"/>
          <w:i w:val="false"/>
          <w:color w:val="000000"/>
          <w:sz w:val="22"/>
        </w:rPr>
        <w:t>Ещё нет… ещё нет… тут самое главное — точно выбрать момент.</w:t>
      </w:r>
    </w:p>
    <w:p>
      <w:pPr>
        <w:spacing w:after="269"/>
        <w:ind w:left="120"/>
        <w:jc w:val="left"/>
      </w:pPr>
      <w:r>
        <w:rPr>
          <w:rFonts w:ascii="Times New Roman" w:hAnsi="Times New Roman"/>
          <w:b w:val="false"/>
          <w:i w:val="false"/>
          <w:color w:val="000000"/>
          <w:sz w:val="22"/>
        </w:rPr>
        <w:t>Краем глаза я увидел неожиданное движение.</w:t>
      </w:r>
    </w:p>
    <w:p>
      <w:pPr>
        <w:spacing w:after="269"/>
        <w:ind w:left="120"/>
        <w:jc w:val="left"/>
      </w:pPr>
      <w:r>
        <w:rPr>
          <w:rFonts w:ascii="Times New Roman" w:hAnsi="Times New Roman"/>
          <w:b w:val="false"/>
          <w:i w:val="false"/>
          <w:color w:val="000000"/>
          <w:sz w:val="22"/>
        </w:rPr>
        <w:t>Пора!</w:t>
      </w:r>
    </w:p>
    <w:p>
      <w:pPr>
        <w:spacing w:after="0"/>
        <w:ind w:left="120"/>
        <w:jc w:val="center"/>
      </w:pPr>
      <w:r>
        <w:rPr>
          <w:rFonts w:ascii="Times New Roman" w:hAnsi="Times New Roman"/>
          <w:b w:val="false"/>
          <w:i w:val="false"/>
          <w:color w:val="000000"/>
          <w:sz w:val="22"/>
        </w:rPr>
        <w:t>× × ×</w:t>
      </w:r>
    </w:p>
    <w:p>
      <w:pPr>
        <w:spacing w:after="269"/>
        <w:ind w:left="120"/>
        <w:jc w:val="left"/>
      </w:pPr>
      <w:r>
        <w:rPr>
          <w:rFonts w:ascii="Times New Roman" w:hAnsi="Times New Roman"/>
          <w:b w:val="false"/>
          <w:i w:val="false"/>
          <w:color w:val="000000"/>
          <w:sz w:val="22"/>
        </w:rPr>
        <w:t>— Э-э, прошу прощения, мне хотелось бы вот это…</w:t>
      </w:r>
    </w:p>
    <w:p>
      <w:pPr>
        <w:spacing w:after="269"/>
        <w:ind w:left="120"/>
        <w:jc w:val="left"/>
      </w:pPr>
      <w:r>
        <w:rPr>
          <w:rFonts w:ascii="Times New Roman" w:hAnsi="Times New Roman"/>
          <w:b w:val="false"/>
          <w:i w:val="false"/>
          <w:color w:val="000000"/>
          <w:sz w:val="22"/>
        </w:rPr>
        <w:t>— А, панду Пан-сан, говорите? Сейчас сделаем.</w:t>
      </w:r>
    </w:p>
    <w:p>
      <w:pPr>
        <w:spacing w:after="269"/>
        <w:ind w:left="120"/>
        <w:jc w:val="left"/>
      </w:pPr>
      <w:r>
        <w:rPr>
          <w:rFonts w:ascii="Times New Roman" w:hAnsi="Times New Roman"/>
          <w:b w:val="false"/>
          <w:i/>
          <w:color w:val="000000"/>
          <w:sz w:val="22"/>
        </w:rPr>
        <w:t>Бж-ж-ж…</w:t>
      </w:r>
      <w:r>
        <w:rPr>
          <w:rFonts w:ascii="Times New Roman" w:hAnsi="Times New Roman"/>
          <w:b w:val="false"/>
          <w:i w:val="false"/>
          <w:color w:val="000000"/>
          <w:sz w:val="22"/>
        </w:rPr>
        <w:t xml:space="preserve"> Автомат зажужжал, и что-то плюхнулось в приёмный лоток.</w:t>
      </w:r>
    </w:p>
    <w:p>
      <w:pPr>
        <w:spacing w:after="269"/>
        <w:ind w:left="120"/>
        <w:jc w:val="left"/>
      </w:pPr>
      <w:r>
        <w:rPr>
          <w:rFonts w:ascii="Times New Roman" w:hAnsi="Times New Roman"/>
          <w:b w:val="false"/>
          <w:i w:val="false"/>
          <w:color w:val="000000"/>
          <w:sz w:val="22"/>
        </w:rPr>
        <w:t>— Вот, пожалуйста, — сказала служительница зала, протягивая мне Пан-сана и радушно улыбаясь.</w:t>
      </w:r>
    </w:p>
    <w:p>
      <w:pPr>
        <w:spacing w:after="269"/>
        <w:ind w:left="120"/>
        <w:jc w:val="left"/>
      </w:pPr>
      <w:r>
        <w:rPr>
          <w:rFonts w:ascii="Times New Roman" w:hAnsi="Times New Roman"/>
          <w:b w:val="false"/>
          <w:i w:val="false"/>
          <w:color w:val="000000"/>
          <w:sz w:val="22"/>
        </w:rPr>
        <w:t>Обычный ныне сервис «получи что-то в обмен».</w:t>
      </w:r>
    </w:p>
    <w:p>
      <w:pPr>
        <w:spacing w:after="269"/>
        <w:ind w:left="120"/>
        <w:jc w:val="left"/>
      </w:pPr>
      <w:r>
        <w:rPr>
          <w:rFonts w:ascii="Times New Roman" w:hAnsi="Times New Roman"/>
          <w:b w:val="false"/>
          <w:i w:val="false"/>
          <w:color w:val="000000"/>
          <w:sz w:val="22"/>
        </w:rPr>
        <w:t>— Премного благодарен.</w:t>
      </w:r>
    </w:p>
    <w:p>
      <w:pPr>
        <w:spacing w:after="269"/>
        <w:ind w:left="120"/>
        <w:jc w:val="left"/>
      </w:pPr>
      <w:r>
        <w:rPr>
          <w:rFonts w:ascii="Times New Roman" w:hAnsi="Times New Roman"/>
          <w:b w:val="false"/>
          <w:i w:val="false"/>
          <w:color w:val="000000"/>
          <w:sz w:val="22"/>
        </w:rPr>
        <w:t>Девушка великодушно улыбнулась во всё лицо и вернулась на своё место.</w:t>
      </w:r>
    </w:p>
    <w:p>
      <w:pPr>
        <w:spacing w:after="269"/>
        <w:ind w:left="120"/>
        <w:jc w:val="left"/>
      </w:pPr>
      <w:r>
        <w:rPr>
          <w:rFonts w:ascii="Times New Roman" w:hAnsi="Times New Roman"/>
          <w:b w:val="false"/>
          <w:i w:val="false"/>
          <w:color w:val="000000"/>
          <w:sz w:val="22"/>
        </w:rPr>
        <w:t>Стоящая рядом Юкиносита посмотрела на меня мрачнее, чем обычно.</w:t>
      </w:r>
    </w:p>
    <w:p>
      <w:pPr>
        <w:spacing w:after="269"/>
        <w:ind w:left="120"/>
        <w:jc w:val="left"/>
      </w:pPr>
      <w:r>
        <w:rPr>
          <w:rFonts w:ascii="Times New Roman" w:hAnsi="Times New Roman"/>
          <w:b w:val="false"/>
          <w:i w:val="false"/>
          <w:color w:val="000000"/>
          <w:sz w:val="22"/>
        </w:rPr>
        <w:t>— Ч-что?..</w:t>
      </w:r>
    </w:p>
    <w:p>
      <w:pPr>
        <w:spacing w:after="269"/>
        <w:ind w:left="120"/>
        <w:jc w:val="left"/>
      </w:pPr>
      <w:r>
        <w:rPr>
          <w:rFonts w:ascii="Times New Roman" w:hAnsi="Times New Roman"/>
          <w:b w:val="false"/>
          <w:i w:val="false"/>
          <w:color w:val="000000"/>
          <w:sz w:val="22"/>
        </w:rPr>
        <w:t>— Ничего… И как тебе не стыдно жить на белом свете?</w:t>
      </w:r>
    </w:p>
    <w:p>
      <w:pPr>
        <w:spacing w:after="269"/>
        <w:ind w:left="120"/>
        <w:jc w:val="left"/>
      </w:pPr>
      <w:r>
        <w:rPr>
          <w:rFonts w:ascii="Times New Roman" w:hAnsi="Times New Roman"/>
          <w:b w:val="false"/>
          <w:i w:val="false"/>
          <w:color w:val="000000"/>
          <w:sz w:val="22"/>
        </w:rPr>
        <w:t>— Слушай, Юкиносита. Жизнь — это величайший дар. Разве не более стыдно думать, что это стыдно? Вот почему придурки, которые смотрят на меня и смеются «Фу! Какой стыд!» сами представляют собой пустое место.</w:t>
      </w:r>
    </w:p>
    <w:p>
      <w:pPr>
        <w:spacing w:after="269"/>
        <w:ind w:left="120"/>
        <w:jc w:val="left"/>
      </w:pPr>
      <w:r>
        <w:rPr>
          <w:rFonts w:ascii="Times New Roman" w:hAnsi="Times New Roman"/>
          <w:b w:val="false"/>
          <w:i w:val="false"/>
          <w:color w:val="000000"/>
          <w:sz w:val="22"/>
        </w:rPr>
        <w:t>— Ты пятнаешь свои хорошие стороны ненужной ненавистью… — Юкиносита коротко вздохнула, раздражённо отбрасывая волосы. — Бог мой… а я-то думала, что ты хоть раз подойдёшь к делу серьёзно, сам вытащишь…</w:t>
      </w:r>
    </w:p>
    <w:p>
      <w:pPr>
        <w:spacing w:after="269"/>
        <w:ind w:left="120"/>
        <w:jc w:val="left"/>
      </w:pPr>
      <w:r>
        <w:rPr>
          <w:rFonts w:ascii="Times New Roman" w:hAnsi="Times New Roman"/>
          <w:b w:val="false"/>
          <w:i w:val="false"/>
          <w:color w:val="000000"/>
          <w:sz w:val="22"/>
        </w:rPr>
        <w:t>— А я и не говорил, что выиграю его. Я сказал, что получу его для тебя. Вот, держи.</w:t>
      </w:r>
    </w:p>
    <w:p>
      <w:pPr>
        <w:spacing w:after="269"/>
        <w:ind w:left="120"/>
        <w:jc w:val="left"/>
      </w:pPr>
      <w:r>
        <w:rPr>
          <w:rFonts w:ascii="Times New Roman" w:hAnsi="Times New Roman"/>
          <w:b w:val="false"/>
          <w:i w:val="false"/>
          <w:color w:val="000000"/>
          <w:sz w:val="22"/>
        </w:rPr>
        <w:t>Я сунул Пан-сана в руки Юкиносите. Но она пихнула его мне обратно.</w:t>
      </w:r>
    </w:p>
    <w:p>
      <w:pPr>
        <w:spacing w:after="269"/>
        <w:ind w:left="120"/>
        <w:jc w:val="left"/>
      </w:pPr>
      <w:r>
        <w:rPr>
          <w:rFonts w:ascii="Times New Roman" w:hAnsi="Times New Roman"/>
          <w:b w:val="false"/>
          <w:i w:val="false"/>
          <w:color w:val="000000"/>
          <w:sz w:val="22"/>
        </w:rPr>
        <w:t>— Это ты его заполучил. Даже если ты воспользовался способом, который я не могу признать, я не могу не признать твоё достижение.</w:t>
      </w:r>
    </w:p>
    <w:p>
      <w:pPr>
        <w:spacing w:after="269"/>
        <w:ind w:left="120"/>
        <w:jc w:val="left"/>
      </w:pPr>
      <w:r>
        <w:rPr>
          <w:rFonts w:ascii="Times New Roman" w:hAnsi="Times New Roman"/>
          <w:b w:val="false"/>
          <w:i w:val="false"/>
          <w:color w:val="000000"/>
          <w:sz w:val="22"/>
        </w:rPr>
        <w:t>Юкиносита продолжала выполнять все формальности, хотя дело выеденного яйца не стоило. Вы можете сказать, что она серьёзна или, может быть, упряма. На самом деле нет, она просто зануда.</w:t>
      </w:r>
    </w:p>
    <w:p>
      <w:pPr>
        <w:spacing w:after="269"/>
        <w:ind w:left="120"/>
        <w:jc w:val="left"/>
      </w:pPr>
      <w:r>
        <w:rPr>
          <w:rFonts w:ascii="Times New Roman" w:hAnsi="Times New Roman"/>
          <w:b w:val="false"/>
          <w:i w:val="false"/>
          <w:color w:val="000000"/>
          <w:sz w:val="22"/>
        </w:rPr>
        <w:t>Но я не тот человек, которого остановит чьё-то упрямство.</w:t>
      </w:r>
    </w:p>
    <w:p>
      <w:pPr>
        <w:spacing w:after="269"/>
        <w:ind w:left="120"/>
        <w:jc w:val="left"/>
      </w:pPr>
      <w:r>
        <w:rPr>
          <w:rFonts w:ascii="Times New Roman" w:hAnsi="Times New Roman"/>
          <w:b w:val="false"/>
          <w:i w:val="false"/>
          <w:color w:val="000000"/>
          <w:sz w:val="22"/>
        </w:rPr>
        <w:t>— Не, мне он не нужен, понимаешь ли. К тому же ты воспользовалась своими собственными деньгами. Ты выплатила компенсацию. А значит, ты и обязана его забрать.</w:t>
      </w:r>
    </w:p>
    <w:p>
      <w:pPr>
        <w:spacing w:after="269"/>
        <w:ind w:left="120"/>
        <w:jc w:val="left"/>
      </w:pPr>
      <w:r>
        <w:rPr>
          <w:rFonts w:ascii="Times New Roman" w:hAnsi="Times New Roman"/>
          <w:b w:val="false"/>
          <w:i w:val="false"/>
          <w:color w:val="000000"/>
          <w:sz w:val="22"/>
        </w:rPr>
        <w:t>На сей раз сопротивление Юкиноситы ослабело и плюшевая игрушка уютно устроилась в её руках.</w:t>
      </w:r>
    </w:p>
    <w:p>
      <w:pPr>
        <w:spacing w:after="269"/>
        <w:ind w:left="120"/>
        <w:jc w:val="left"/>
      </w:pPr>
      <w:r>
        <w:rPr>
          <w:rFonts w:ascii="Times New Roman" w:hAnsi="Times New Roman"/>
          <w:b w:val="false"/>
          <w:i w:val="false"/>
          <w:color w:val="000000"/>
          <w:sz w:val="22"/>
        </w:rPr>
        <w:t>— П-понятно… — Она посмотрела на панду. Затем искоса глянула на меня. Помолчала. — Я его тебе не верну, знаешь ли.</w:t>
      </w:r>
    </w:p>
    <w:p>
      <w:pPr>
        <w:spacing w:after="269"/>
        <w:ind w:left="120"/>
        <w:jc w:val="left"/>
      </w:pPr>
      <w:r>
        <w:rPr>
          <w:rFonts w:ascii="Times New Roman" w:hAnsi="Times New Roman"/>
          <w:b w:val="false"/>
          <w:i w:val="false"/>
          <w:color w:val="000000"/>
          <w:sz w:val="22"/>
        </w:rPr>
        <w:t>— Я же сказал, что он мне не нужен.</w:t>
      </w:r>
    </w:p>
    <w:p>
      <w:pPr>
        <w:spacing w:after="269"/>
        <w:ind w:left="120"/>
        <w:jc w:val="left"/>
      </w:pPr>
      <w:r>
        <w:rPr>
          <w:rFonts w:ascii="Times New Roman" w:hAnsi="Times New Roman"/>
          <w:b w:val="false"/>
          <w:i w:val="false"/>
          <w:color w:val="000000"/>
          <w:sz w:val="22"/>
        </w:rPr>
        <w:t>Кому нужна такая уродливая игрушка. К тому же, я и не подумаю просить его вернуть, если Юкиносита держит его так, словно он для неё очень важен.</w:t>
      </w:r>
    </w:p>
    <w:p>
      <w:pPr>
        <w:spacing w:after="269"/>
        <w:ind w:left="120"/>
        <w:jc w:val="left"/>
      </w:pPr>
      <w:r>
        <w:rPr>
          <w:rFonts w:ascii="Times New Roman" w:hAnsi="Times New Roman"/>
          <w:b w:val="false"/>
          <w:i w:val="false"/>
          <w:color w:val="000000"/>
          <w:sz w:val="22"/>
        </w:rPr>
        <w:t>Значит, у неё тоже есть милая сторона. До сих пор я думал, что она более бесчувственная.</w:t>
      </w:r>
    </w:p>
    <w:p>
      <w:pPr>
        <w:spacing w:after="269"/>
        <w:ind w:left="120"/>
        <w:jc w:val="left"/>
      </w:pPr>
      <w:r>
        <w:rPr>
          <w:rFonts w:ascii="Times New Roman" w:hAnsi="Times New Roman"/>
          <w:b w:val="false"/>
          <w:i w:val="false"/>
          <w:color w:val="000000"/>
          <w:sz w:val="22"/>
        </w:rPr>
        <w:t>Тут я осознал, что с улыбкой смотрю на неё. Немного смущённая Юкиносита отвернулась, её щёки порозовели.</w:t>
      </w:r>
    </w:p>
    <w:p>
      <w:pPr>
        <w:spacing w:after="269"/>
        <w:ind w:left="120"/>
        <w:jc w:val="left"/>
      </w:pPr>
      <w:r>
        <w:rPr>
          <w:rFonts w:ascii="Times New Roman" w:hAnsi="Times New Roman"/>
          <w:b w:val="false"/>
          <w:i w:val="false"/>
          <w:color w:val="000000"/>
          <w:sz w:val="22"/>
        </w:rPr>
        <w:t>— …Тебе всё равно это не подходит. Такие вещи лучше вписываются в образ Юигахамы или Тоцуки.</w:t>
      </w:r>
    </w:p>
    <w:p>
      <w:pPr>
        <w:spacing w:after="269"/>
        <w:ind w:left="120"/>
        <w:jc w:val="left"/>
      </w:pPr>
      <w:r>
        <w:rPr>
          <w:rFonts w:ascii="Times New Roman" w:hAnsi="Times New Roman"/>
          <w:b w:val="false"/>
          <w:i w:val="false"/>
          <w:color w:val="000000"/>
          <w:sz w:val="22"/>
        </w:rPr>
        <w:t>— Насчёт первого думай как хочешь, а с последним могу согласиться.</w:t>
      </w:r>
    </w:p>
    <w:p>
      <w:pPr>
        <w:spacing w:after="269"/>
        <w:ind w:left="120"/>
        <w:jc w:val="left"/>
      </w:pPr>
      <w:r>
        <w:rPr>
          <w:rFonts w:ascii="Times New Roman" w:hAnsi="Times New Roman"/>
          <w:b w:val="false"/>
          <w:i w:val="false"/>
          <w:color w:val="000000"/>
          <w:sz w:val="22"/>
        </w:rPr>
        <w:t>Тоцуке с плюшевой игрушкой лучше всего подошли бы булочки с молоком.</w:t>
      </w:r>
    </w:p>
    <w:p>
      <w:pPr>
        <w:spacing w:after="269"/>
        <w:ind w:left="120"/>
        <w:jc w:val="left"/>
      </w:pPr>
      <w:r>
        <w:rPr>
          <w:rFonts w:ascii="Times New Roman" w:hAnsi="Times New Roman"/>
          <w:b w:val="false"/>
          <w:i w:val="false"/>
          <w:color w:val="000000"/>
          <w:sz w:val="22"/>
        </w:rPr>
        <w:t>— Честно говоря, я удивлён, что ты так любишь плюшевые игрушки, — выпалил я. Но Юкиносита не стала злиться, лишь неспешно похлопала панду.</w:t>
      </w:r>
    </w:p>
    <w:p>
      <w:pPr>
        <w:spacing w:after="269"/>
        <w:ind w:left="120"/>
        <w:jc w:val="left"/>
      </w:pPr>
      <w:r>
        <w:rPr>
          <w:rFonts w:ascii="Times New Roman" w:hAnsi="Times New Roman"/>
          <w:b w:val="false"/>
          <w:i w:val="false"/>
          <w:color w:val="000000"/>
          <w:sz w:val="22"/>
        </w:rPr>
        <w:t>— …Другие игрушки меня не интересуют, но Пан-сан мне нравится.</w:t>
      </w:r>
    </w:p>
    <w:p>
      <w:pPr>
        <w:spacing w:after="269"/>
        <w:ind w:left="120"/>
        <w:jc w:val="left"/>
      </w:pPr>
      <w:r>
        <w:rPr>
          <w:rFonts w:ascii="Times New Roman" w:hAnsi="Times New Roman"/>
          <w:b w:val="false"/>
          <w:i w:val="false"/>
          <w:color w:val="000000"/>
          <w:sz w:val="22"/>
        </w:rPr>
        <w:t>Юкиносита покрутила лапы панды. Когти на них мрачно заскрипели друг о друга. Если бы не этот звук, выглядело бы очень мило.</w:t>
      </w:r>
    </w:p>
    <w:p>
      <w:pPr>
        <w:spacing w:after="269"/>
        <w:ind w:left="120"/>
        <w:jc w:val="left"/>
      </w:pPr>
      <w:r>
        <w:rPr>
          <w:rFonts w:ascii="Times New Roman" w:hAnsi="Times New Roman"/>
          <w:b w:val="false"/>
          <w:i w:val="false"/>
          <w:color w:val="000000"/>
          <w:sz w:val="22"/>
        </w:rPr>
        <w:t>— Я долго собирала мягкие игрушки, но заполучить их удавалось только как призы, а не обычным способом. Я думала насчёт сетевых аукционов, но не решилась, потому что не знаю, как там эти вещи хранятся и не подделаны ли их фото…</w:t>
      </w:r>
    </w:p>
    <w:p>
      <w:pPr>
        <w:spacing w:after="269"/>
        <w:ind w:left="120"/>
        <w:jc w:val="left"/>
      </w:pPr>
      <w:r>
        <w:rPr>
          <w:rFonts w:ascii="Times New Roman" w:hAnsi="Times New Roman"/>
          <w:b w:val="false"/>
          <w:i w:val="false"/>
          <w:color w:val="000000"/>
          <w:sz w:val="22"/>
        </w:rPr>
        <w:t>П-причины совсем не милые…</w:t>
      </w:r>
    </w:p>
    <w:p>
      <w:pPr>
        <w:spacing w:after="269"/>
        <w:ind w:left="120"/>
        <w:jc w:val="left"/>
      </w:pPr>
      <w:r>
        <w:rPr>
          <w:rFonts w:ascii="Times New Roman" w:hAnsi="Times New Roman"/>
          <w:b w:val="false"/>
          <w:i w:val="false"/>
          <w:color w:val="000000"/>
          <w:sz w:val="22"/>
        </w:rPr>
        <w:t>Я невольно вздохнул. И машинально пробормотал, осознав её бессмысленную тягу к зверюшкам.</w:t>
      </w:r>
    </w:p>
    <w:p>
      <w:pPr>
        <w:spacing w:after="269"/>
        <w:ind w:left="120"/>
        <w:jc w:val="left"/>
      </w:pPr>
      <w:r>
        <w:rPr>
          <w:rFonts w:ascii="Times New Roman" w:hAnsi="Times New Roman"/>
          <w:b w:val="false"/>
          <w:i w:val="false"/>
          <w:color w:val="000000"/>
          <w:sz w:val="22"/>
        </w:rPr>
        <w:t>— Л-ладно, тебе и правда нравится этот Пан-сан.</w:t>
      </w:r>
    </w:p>
    <w:p>
      <w:pPr>
        <w:spacing w:after="269"/>
        <w:ind w:left="120"/>
        <w:jc w:val="left"/>
      </w:pPr>
      <w:r>
        <w:rPr>
          <w:rFonts w:ascii="Times New Roman" w:hAnsi="Times New Roman"/>
          <w:b w:val="false"/>
          <w:i w:val="false"/>
          <w:color w:val="000000"/>
          <w:sz w:val="22"/>
        </w:rPr>
        <w:t>Юкиносита, сама того не сознавая, посмотрела куда-то вдаль.</w:t>
      </w:r>
    </w:p>
    <w:p>
      <w:pPr>
        <w:spacing w:after="269"/>
        <w:ind w:left="120"/>
        <w:jc w:val="left"/>
      </w:pPr>
      <w:r>
        <w:rPr>
          <w:rFonts w:ascii="Times New Roman" w:hAnsi="Times New Roman"/>
          <w:b w:val="false"/>
          <w:i w:val="false"/>
          <w:color w:val="000000"/>
          <w:sz w:val="22"/>
        </w:rPr>
        <w:t>— …Разумеется. Мне подарили это, когда я была маленькой.</w:t>
      </w:r>
    </w:p>
    <w:p>
      <w:pPr>
        <w:spacing w:after="269"/>
        <w:ind w:left="120"/>
        <w:jc w:val="left"/>
      </w:pPr>
      <w:r>
        <w:rPr>
          <w:rFonts w:ascii="Times New Roman" w:hAnsi="Times New Roman"/>
          <w:b w:val="false"/>
          <w:i w:val="false"/>
          <w:color w:val="000000"/>
          <w:sz w:val="22"/>
        </w:rPr>
        <w:t>— Плюшевую игрушку?</w:t>
      </w:r>
    </w:p>
    <w:p>
      <w:pPr>
        <w:spacing w:after="269"/>
        <w:ind w:left="120"/>
        <w:jc w:val="left"/>
      </w:pPr>
      <w:r>
        <w:rPr>
          <w:rFonts w:ascii="Times New Roman" w:hAnsi="Times New Roman"/>
          <w:b w:val="false"/>
          <w:i w:val="false"/>
          <w:color w:val="000000"/>
          <w:sz w:val="22"/>
        </w:rPr>
        <w:t>— Нет, рукопись романа.</w:t>
      </w:r>
    </w:p>
    <w:p>
      <w:pPr>
        <w:spacing w:after="269"/>
        <w:ind w:left="120"/>
        <w:jc w:val="left"/>
      </w:pPr>
      <w:r>
        <w:rPr>
          <w:rFonts w:ascii="Times New Roman" w:hAnsi="Times New Roman"/>
          <w:b w:val="false"/>
          <w:i w:val="false"/>
          <w:color w:val="000000"/>
          <w:sz w:val="22"/>
        </w:rPr>
        <w:t>— А? Что значит романа? — Озадаченно переспросил я.</w:t>
      </w:r>
    </w:p>
    <w:p>
      <w:pPr>
        <w:spacing w:after="269"/>
        <w:ind w:left="120"/>
        <w:jc w:val="left"/>
      </w:pPr>
      <w:r>
        <w:rPr>
          <w:rFonts w:ascii="Times New Roman" w:hAnsi="Times New Roman"/>
          <w:b w:val="false"/>
          <w:i w:val="false"/>
          <w:color w:val="000000"/>
          <w:sz w:val="22"/>
        </w:rPr>
        <w:t>Это оказалось ошибкой.</w:t>
      </w:r>
    </w:p>
    <w:p>
      <w:pPr>
        <w:spacing w:after="269"/>
        <w:ind w:left="120"/>
        <w:jc w:val="left"/>
      </w:pPr>
      <w:r>
        <w:rPr>
          <w:rFonts w:ascii="Times New Roman" w:hAnsi="Times New Roman"/>
          <w:b w:val="false"/>
          <w:i w:val="false"/>
          <w:color w:val="000000"/>
          <w:sz w:val="22"/>
        </w:rPr>
        <w:t>В следующую секунду Юкиносита заговорила, словно впав в транс.</w:t>
      </w:r>
    </w:p>
    <w:p>
      <w:pPr>
        <w:spacing w:after="269"/>
        <w:ind w:left="120"/>
        <w:jc w:val="left"/>
      </w:pPr>
      <w:r>
        <w:rPr>
          <w:rFonts w:ascii="Times New Roman" w:hAnsi="Times New Roman"/>
          <w:b w:val="false"/>
          <w:i w:val="false"/>
          <w:color w:val="000000"/>
          <w:sz w:val="22"/>
        </w:rPr>
        <w:t>— Панда Пан-сан. Изначальный заголовок был «Привет, мистер Панда». Потом его поменяли на «Сад панды». Там говорилось, что американский биолог Рэнд Макинтош начал писать его для своего сына, который всё никак не мог акклиматизироваться, когда вся их семья переехала в Китай, где Макинтош изучал панд.</w:t>
      </w:r>
      <w:r>
        <w:rPr>
          <w:rFonts w:ascii="Times New Roman" w:hAnsi="Times New Roman"/>
          <w:b w:val="false"/>
          <w:i w:val="false"/>
          <w:color w:val="000000"/>
          <w:vertAlign w:val="superscript"/>
        </w:rPr>
        <w:t>9</w:t>
      </w:r>
    </w:p>
    <w:p>
      <w:pPr>
        <w:spacing w:after="269"/>
        <w:ind w:left="120"/>
        <w:jc w:val="left"/>
      </w:pPr>
      <w:r>
        <w:rPr>
          <w:rFonts w:ascii="Times New Roman" w:hAnsi="Times New Roman"/>
          <w:b w:val="false"/>
          <w:i w:val="false"/>
          <w:color w:val="000000"/>
          <w:sz w:val="22"/>
        </w:rPr>
        <w:t>— …Ну вот, опять Юкипедия включилась.</w:t>
      </w:r>
    </w:p>
    <w:p>
      <w:pPr>
        <w:spacing w:after="269"/>
        <w:ind w:left="120"/>
        <w:jc w:val="left"/>
      </w:pPr>
      <w:r>
        <w:rPr>
          <w:rFonts w:ascii="Times New Roman" w:hAnsi="Times New Roman"/>
          <w:b w:val="false"/>
          <w:i w:val="false"/>
          <w:color w:val="000000"/>
          <w:sz w:val="22"/>
        </w:rPr>
        <w:t>Юкиносита проигнорировала моё насмешливое замечание и продолжала.</w:t>
      </w:r>
    </w:p>
    <w:p>
      <w:pPr>
        <w:spacing w:after="269"/>
        <w:ind w:left="120"/>
        <w:jc w:val="left"/>
      </w:pPr>
      <w:r>
        <w:rPr>
          <w:rFonts w:ascii="Times New Roman" w:hAnsi="Times New Roman"/>
          <w:b w:val="false"/>
          <w:i w:val="false"/>
          <w:color w:val="000000"/>
          <w:sz w:val="22"/>
        </w:rPr>
        <w:t>— Диснеевская переработка лучше подчёркивает характеры, но оригинальный роман превосходен. Прекрасное объединение западных и восточных метафор в одно целенаправленное повествование. Там в каждой букве чувствуется любовь к сыну.</w:t>
      </w:r>
    </w:p>
    <w:p>
      <w:pPr>
        <w:spacing w:after="269"/>
        <w:ind w:left="120"/>
        <w:jc w:val="left"/>
      </w:pPr>
      <w:r>
        <w:rPr>
          <w:rFonts w:ascii="Times New Roman" w:hAnsi="Times New Roman"/>
          <w:b w:val="false"/>
          <w:i w:val="false"/>
          <w:color w:val="000000"/>
          <w:sz w:val="22"/>
        </w:rPr>
        <w:t>— А? Что это за роман такой? Я думал, это просто история про панду, который сказал «Хочу весь день есть бамбуковую траву», а потом поел её, опьянел и устроил пьяную драку.</w:t>
      </w:r>
    </w:p>
    <w:p>
      <w:pPr>
        <w:spacing w:after="269"/>
        <w:ind w:left="120"/>
        <w:jc w:val="left"/>
      </w:pPr>
      <w:r>
        <w:rPr>
          <w:rFonts w:ascii="Times New Roman" w:hAnsi="Times New Roman"/>
          <w:b w:val="false"/>
          <w:i w:val="false"/>
          <w:color w:val="000000"/>
          <w:sz w:val="22"/>
        </w:rPr>
        <w:t>— …Конечно, в диснеевской версии эта  сцена подчёркивается, тут ничего не скажешь, но в оригинальном романе она просто мелкий эпизод. Сам поймёшь, если прочитаешь. Перевод тоже хорош, но я всё-таки рекомендую читать оригинал.</w:t>
      </w:r>
    </w:p>
    <w:p>
      <w:pPr>
        <w:spacing w:after="269"/>
        <w:ind w:left="120"/>
        <w:jc w:val="left"/>
      </w:pPr>
      <w:r>
        <w:rPr>
          <w:rFonts w:ascii="Times New Roman" w:hAnsi="Times New Roman"/>
          <w:b w:val="false"/>
          <w:i w:val="false"/>
          <w:color w:val="000000"/>
          <w:sz w:val="22"/>
        </w:rPr>
        <w:t>Юкиносита никак не могла остановиться.</w:t>
      </w:r>
    </w:p>
    <w:p>
      <w:pPr>
        <w:spacing w:after="269"/>
        <w:ind w:left="120"/>
        <w:jc w:val="left"/>
      </w:pPr>
      <w:r>
        <w:rPr>
          <w:rFonts w:ascii="Times New Roman" w:hAnsi="Times New Roman"/>
          <w:b w:val="false"/>
          <w:i w:val="false"/>
          <w:color w:val="000000"/>
          <w:sz w:val="22"/>
        </w:rPr>
        <w:t>Ну да, вспоминается нечто подобное. Ты становишься таким, когда говоришь о том, что тебе нравится. В средней школе я как-то добрых полчаса рассказывал о своей любимой манге ребятам, с которыми, как я думал, я ладил. А они мне сказали «Хикигая, ты обычно помалкиваешь, но когда речь идёт о манге, тебе никак не заткнуться. Это… ну, ты понимаешь». И мне захотелось провалиться сквозь землю.</w:t>
      </w:r>
    </w:p>
    <w:p>
      <w:pPr>
        <w:spacing w:after="269"/>
        <w:ind w:left="120"/>
        <w:jc w:val="left"/>
      </w:pPr>
      <w:r>
        <w:rPr>
          <w:rFonts w:ascii="Times New Roman" w:hAnsi="Times New Roman"/>
          <w:b w:val="false"/>
          <w:i w:val="false"/>
          <w:color w:val="000000"/>
          <w:sz w:val="22"/>
        </w:rPr>
        <w:t>Но всё-таки, иметь возможность сколько угодно говорить о том, что тебе нравится,  — это хорошо, на мой взгляд. Даже если оно что-то не слишком модное или не слишком приемлемое для большинства.</w:t>
      </w:r>
    </w:p>
    <w:p>
      <w:pPr>
        <w:spacing w:after="269"/>
        <w:ind w:left="120"/>
        <w:jc w:val="left"/>
      </w:pPr>
      <w:r>
        <w:rPr>
          <w:rFonts w:ascii="Times New Roman" w:hAnsi="Times New Roman"/>
          <w:b w:val="false"/>
          <w:i w:val="false"/>
          <w:color w:val="000000"/>
          <w:sz w:val="22"/>
        </w:rPr>
        <w:t>Хорошо, когда не надо думать, примут ли другие то, что тебе нравится. Или можно ли поладить с людьми, которым не очень нравишься ты.</w:t>
      </w:r>
    </w:p>
    <w:p>
      <w:pPr>
        <w:spacing w:after="269"/>
        <w:ind w:left="120"/>
        <w:jc w:val="left"/>
      </w:pPr>
      <w:r>
        <w:rPr>
          <w:rFonts w:ascii="Times New Roman" w:hAnsi="Times New Roman"/>
          <w:b w:val="false"/>
          <w:i w:val="false"/>
          <w:color w:val="000000"/>
          <w:sz w:val="22"/>
        </w:rPr>
        <w:t>Но сказав это, я окажусь в безвыходном положении, предложи она мне прочитать роман. Только бегло, через Индекс.</w:t>
      </w:r>
      <w:r>
        <w:rPr>
          <w:rFonts w:ascii="Times New Roman" w:hAnsi="Times New Roman"/>
          <w:b w:val="false"/>
          <w:i w:val="false"/>
          <w:color w:val="000000"/>
          <w:vertAlign w:val="superscript"/>
        </w:rPr>
        <w:t>10</w:t>
      </w:r>
    </w:p>
    <w:p>
      <w:pPr>
        <w:spacing w:after="269"/>
        <w:ind w:left="120"/>
        <w:jc w:val="left"/>
      </w:pPr>
      <w:r>
        <w:rPr>
          <w:rFonts w:ascii="Times New Roman" w:hAnsi="Times New Roman"/>
          <w:b w:val="false"/>
          <w:i w:val="false"/>
          <w:color w:val="000000"/>
          <w:sz w:val="22"/>
        </w:rPr>
        <w:t>— Кстати, я тут подумал. Ты ещё в детстве умела читать на английском, хех.</w:t>
      </w:r>
    </w:p>
    <w:p>
      <w:pPr>
        <w:spacing w:after="269"/>
        <w:ind w:left="120"/>
        <w:jc w:val="left"/>
      </w:pPr>
      <w:r>
        <w:rPr>
          <w:rFonts w:ascii="Times New Roman" w:hAnsi="Times New Roman"/>
          <w:b w:val="false"/>
          <w:i w:val="false"/>
          <w:color w:val="000000"/>
          <w:sz w:val="22"/>
        </w:rPr>
        <w:t>— Отнюдь. Но именно поэтому я постоянно лазала в словарь, когда читала. Это было интересно, словно складываешь паззл. — Глаза Юкиноситы смягчились, словно она по-доброму вспоминала своё далёкое прошлое. Затем она тихо, почти шёпотом пробормотала, — Это был подарок на день рождения. Должно быть, именно потому я так к нему привязалась.</w:t>
      </w:r>
    </w:p>
    <w:p>
      <w:pPr>
        <w:spacing w:after="269"/>
        <w:ind w:left="120"/>
        <w:jc w:val="left"/>
      </w:pPr>
      <w:r>
        <w:rPr>
          <w:rFonts w:ascii="Times New Roman" w:hAnsi="Times New Roman"/>
          <w:b w:val="false"/>
          <w:i w:val="false"/>
          <w:color w:val="000000"/>
          <w:sz w:val="22"/>
        </w:rPr>
        <w:t>Она поколебалась.</w:t>
      </w:r>
    </w:p>
    <w:p>
      <w:pPr>
        <w:spacing w:after="269"/>
        <w:ind w:left="120"/>
        <w:jc w:val="left"/>
      </w:pPr>
      <w:r>
        <w:rPr>
          <w:rFonts w:ascii="Times New Roman" w:hAnsi="Times New Roman"/>
          <w:b w:val="false"/>
          <w:i w:val="false"/>
          <w:color w:val="000000"/>
          <w:sz w:val="22"/>
        </w:rPr>
        <w:t>— В-вот почему, ум-м… — Юкиносита смущённо зарылась лицом в игрушку, поглядывая на меня. — Вот почему… когда ты дал его мне…</w:t>
      </w:r>
    </w:p>
    <w:p>
      <w:pPr>
        <w:spacing w:after="269"/>
        <w:ind w:left="120"/>
        <w:jc w:val="left"/>
      </w:pPr>
      <w:r>
        <w:rPr>
          <w:rFonts w:ascii="Times New Roman" w:hAnsi="Times New Roman"/>
          <w:b w:val="false"/>
          <w:i w:val="false"/>
          <w:color w:val="000000"/>
          <w:sz w:val="22"/>
        </w:rPr>
        <w:t>— А-а? Юкино? О, Юкино, это в самом деле ты!</w:t>
      </w:r>
    </w:p>
    <w:p>
      <w:pPr>
        <w:spacing w:after="269"/>
        <w:ind w:left="120"/>
        <w:jc w:val="left"/>
      </w:pPr>
      <w:r>
        <w:rPr>
          <w:rFonts w:ascii="Times New Roman" w:hAnsi="Times New Roman"/>
          <w:b w:val="false"/>
          <w:i w:val="false"/>
          <w:color w:val="000000"/>
          <w:sz w:val="22"/>
        </w:rPr>
        <w:t>Весёлый голос оборвал её на полуслове.</w:t>
      </w:r>
    </w:p>
    <w:p>
      <w:pPr>
        <w:spacing w:after="269"/>
        <w:ind w:left="120"/>
        <w:jc w:val="left"/>
      </w:pPr>
      <w:r>
        <w:rPr>
          <w:rFonts w:ascii="Times New Roman" w:hAnsi="Times New Roman"/>
          <w:b w:val="false"/>
          <w:i w:val="false"/>
          <w:color w:val="000000"/>
          <w:sz w:val="22"/>
        </w:rPr>
        <w:t>Увидев хозяйку почему-то знакомого, узнаваемого голоса, я потерял дар речи.</w:t>
      </w:r>
    </w:p>
    <w:p>
      <w:pPr>
        <w:spacing w:after="269"/>
        <w:ind w:left="120"/>
        <w:jc w:val="left"/>
      </w:pPr>
      <w:r>
        <w:rPr>
          <w:rFonts w:ascii="Times New Roman" w:hAnsi="Times New Roman"/>
          <w:b w:val="false"/>
          <w:i w:val="false"/>
          <w:color w:val="000000"/>
          <w:sz w:val="22"/>
        </w:rPr>
        <w:t>Блестящие чёрные волосы, гладкая, полупрозрачная белая кожа, не говоря уже об утончённых и элегантных чертах лица. Обаятельная внешность, женственность и милая улыбка, словно глазурь на и так великолепном пирожном.</w:t>
      </w:r>
    </w:p>
    <w:p>
      <w:pPr>
        <w:spacing w:after="269"/>
        <w:ind w:left="120"/>
        <w:jc w:val="left"/>
      </w:pPr>
      <w:r>
        <w:rPr>
          <w:rFonts w:ascii="Times New Roman" w:hAnsi="Times New Roman"/>
          <w:b w:val="false"/>
          <w:i w:val="false"/>
          <w:color w:val="000000"/>
          <w:sz w:val="22"/>
        </w:rPr>
        <w:t>Передо мной стояла невероятная красавица. Наверно, она была здесь с друзьями, потому как извиняюще хлопнула в ладоши и сказала «Простите, я вас догоню» многочисленной шумной компании парней и девушек позади.</w:t>
      </w:r>
    </w:p>
    <w:p>
      <w:pPr>
        <w:spacing w:after="269"/>
        <w:ind w:left="120"/>
        <w:jc w:val="left"/>
      </w:pPr>
      <w:r>
        <w:rPr>
          <w:rFonts w:ascii="Times New Roman" w:hAnsi="Times New Roman"/>
          <w:b w:val="false"/>
          <w:i w:val="false"/>
          <w:color w:val="000000"/>
          <w:sz w:val="22"/>
        </w:rPr>
        <w:t>Меня пронзило острое чувство дежавю. Но ещё сильнее — сильнее, чем что бы то ни было — меня мучила тревога.</w:t>
      </w:r>
    </w:p>
    <w:p>
      <w:pPr>
        <w:spacing w:after="0"/>
        <w:ind w:left="120"/>
        <w:jc w:val="center"/>
      </w:pPr>
      <w:r>
        <w:rPr>
          <w:rFonts w:ascii="Times New Roman" w:hAnsi="Times New Roman"/>
          <w:b w:val="false"/>
          <w:i w:val="false"/>
          <w:color w:val="000000"/>
          <w:sz w:val="22"/>
        </w:rPr>
        <w:t>× × ×</w:t>
      </w:r>
    </w:p>
    <w:p>
      <w:pPr>
        <w:spacing w:after="269"/>
        <w:ind w:left="120"/>
        <w:jc w:val="left"/>
      </w:pPr>
      <w:r>
        <w:rPr>
          <w:rFonts w:ascii="Times New Roman" w:hAnsi="Times New Roman"/>
          <w:b w:val="false"/>
          <w:i w:val="false"/>
          <w:color w:val="000000"/>
          <w:sz w:val="22"/>
        </w:rPr>
        <w:t>— Сестра…</w:t>
      </w:r>
    </w:p>
    <w:p>
      <w:pPr>
        <w:spacing w:after="269"/>
        <w:ind w:left="120"/>
        <w:jc w:val="left"/>
      </w:pPr>
      <w:r>
        <w:rPr>
          <w:rFonts w:ascii="Times New Roman" w:hAnsi="Times New Roman"/>
          <w:b w:val="false"/>
          <w:i w:val="false"/>
          <w:color w:val="000000"/>
          <w:sz w:val="22"/>
        </w:rPr>
        <w:t>Я развернулся, услышав голос Юкиноситы. Её прежнее беззащитное выражение лица сменилось ужасом. Она крепко прижала плюшевого панду к груди, плечи застыли.</w:t>
      </w:r>
    </w:p>
    <w:p>
      <w:pPr>
        <w:spacing w:after="269"/>
        <w:ind w:left="120"/>
        <w:jc w:val="left"/>
      </w:pPr>
      <w:r>
        <w:rPr>
          <w:rFonts w:ascii="Times New Roman" w:hAnsi="Times New Roman"/>
          <w:b w:val="false"/>
          <w:i w:val="false"/>
          <w:color w:val="000000"/>
          <w:sz w:val="22"/>
        </w:rPr>
        <w:t>— А? Что? Это твоя сестра?</w:t>
      </w:r>
    </w:p>
    <w:p>
      <w:pPr>
        <w:spacing w:after="269"/>
        <w:ind w:left="120"/>
        <w:jc w:val="left"/>
      </w:pPr>
      <w:r>
        <w:rPr>
          <w:rFonts w:ascii="Times New Roman" w:hAnsi="Times New Roman"/>
          <w:b w:val="false"/>
          <w:i w:val="false"/>
          <w:color w:val="000000"/>
          <w:sz w:val="22"/>
        </w:rPr>
        <w:t>Мой взгляд метался между Юкиноситой и стоящей передо мной девушкой, сравнивая их.</w:t>
      </w:r>
    </w:p>
    <w:p>
      <w:pPr>
        <w:spacing w:after="269"/>
        <w:ind w:left="120"/>
        <w:jc w:val="left"/>
      </w:pPr>
      <w:r>
        <w:rPr>
          <w:rFonts w:ascii="Times New Roman" w:hAnsi="Times New Roman"/>
          <w:b w:val="false"/>
          <w:i w:val="false"/>
          <w:color w:val="000000"/>
          <w:sz w:val="22"/>
        </w:rPr>
        <w:t>Насколько я разбираюсь в женском возрасте, этой девушке было около двадцати. Её белая одежда с бахромой на концах обыгрывала белую тему. Руки и ноги подчёркивали красоту кожи. Она буквально ослепляла, но странно, всё её тело словно источало ауру изысканности.</w:t>
      </w:r>
    </w:p>
    <w:p>
      <w:pPr>
        <w:spacing w:after="269"/>
        <w:ind w:left="120"/>
        <w:jc w:val="left"/>
      </w:pPr>
      <w:r>
        <w:rPr>
          <w:rFonts w:ascii="Times New Roman" w:hAnsi="Times New Roman"/>
          <w:b w:val="false"/>
          <w:i w:val="false"/>
          <w:color w:val="000000"/>
          <w:sz w:val="22"/>
        </w:rPr>
        <w:t>Она действительно была похожа на Юкиноситу. Если Юкиносита отличалась застывшей красотой, то эта девушка — красотой текучей, преисполненной обаяния.</w:t>
      </w:r>
    </w:p>
    <w:p>
      <w:pPr>
        <w:spacing w:after="269"/>
        <w:ind w:left="120"/>
        <w:jc w:val="left"/>
      </w:pPr>
      <w:r>
        <w:rPr>
          <w:rFonts w:ascii="Times New Roman" w:hAnsi="Times New Roman"/>
          <w:b w:val="false"/>
          <w:i w:val="false"/>
          <w:color w:val="000000"/>
          <w:sz w:val="22"/>
        </w:rPr>
        <w:t xml:space="preserve">— Что </w:t>
      </w:r>
      <w:r>
        <w:rPr>
          <w:rFonts w:ascii="Times New Roman" w:hAnsi="Times New Roman"/>
          <w:b w:val="false"/>
          <w:i/>
          <w:color w:val="000000"/>
          <w:sz w:val="22"/>
        </w:rPr>
        <w:t>ты</w:t>
      </w:r>
      <w:r>
        <w:rPr>
          <w:rFonts w:ascii="Times New Roman" w:hAnsi="Times New Roman"/>
          <w:b w:val="false"/>
          <w:i w:val="false"/>
          <w:color w:val="000000"/>
          <w:sz w:val="22"/>
        </w:rPr>
        <w:t xml:space="preserve"> здесь делаешь? А-а-а! Свидание, да?! Должно быть, свидание! Хе-хе-хе!</w:t>
      </w:r>
    </w:p>
    <w:p>
      <w:pPr>
        <w:spacing w:after="269"/>
        <w:ind w:left="120"/>
        <w:jc w:val="left"/>
      </w:pPr>
      <w:r>
        <w:rPr>
          <w:rFonts w:ascii="Times New Roman" w:hAnsi="Times New Roman"/>
          <w:b w:val="false"/>
          <w:i w:val="false"/>
          <w:color w:val="000000"/>
          <w:sz w:val="22"/>
        </w:rPr>
        <w:t>Старшая Юкиносита дразнила младшую, то и дело подталкивая её локтем. Но Юкиносита сохраняла невозмутимое выражение лица, в котором лишь чуть-чуть проглядывалось раздражение.</w:t>
      </w:r>
    </w:p>
    <w:p>
      <w:pPr>
        <w:spacing w:after="269"/>
        <w:ind w:left="120"/>
        <w:jc w:val="left"/>
      </w:pPr>
      <w:r>
        <w:rPr>
          <w:rFonts w:ascii="Times New Roman" w:hAnsi="Times New Roman"/>
          <w:b w:val="false"/>
          <w:i w:val="false"/>
          <w:color w:val="000000"/>
          <w:sz w:val="22"/>
        </w:rPr>
        <w:t xml:space="preserve">Теперь я вижу. Они </w:t>
      </w:r>
      <w:r>
        <w:rPr>
          <w:rFonts w:ascii="Times New Roman" w:hAnsi="Times New Roman"/>
          <w:b w:val="false"/>
          <w:i/>
          <w:color w:val="000000"/>
          <w:sz w:val="22"/>
        </w:rPr>
        <w:t>выглядят</w:t>
      </w:r>
      <w:r>
        <w:rPr>
          <w:rFonts w:ascii="Times New Roman" w:hAnsi="Times New Roman"/>
          <w:b w:val="false"/>
          <w:i w:val="false"/>
          <w:color w:val="000000"/>
          <w:sz w:val="22"/>
        </w:rPr>
        <w:t xml:space="preserve"> похоже, но характер у них совершенно разный.</w:t>
      </w:r>
    </w:p>
    <w:p>
      <w:pPr>
        <w:spacing w:after="269"/>
        <w:ind w:left="120"/>
        <w:jc w:val="left"/>
      </w:pPr>
      <w:r>
        <w:rPr>
          <w:rFonts w:ascii="Times New Roman" w:hAnsi="Times New Roman"/>
          <w:b w:val="false"/>
          <w:i w:val="false"/>
          <w:color w:val="000000"/>
          <w:sz w:val="22"/>
        </w:rPr>
        <w:t>Когда я немного освоился и присмотрелся поближе, я заметил массу различий.</w:t>
      </w:r>
    </w:p>
    <w:p>
      <w:pPr>
        <w:spacing w:after="269"/>
        <w:ind w:left="120"/>
        <w:jc w:val="left"/>
      </w:pPr>
      <w:r>
        <w:rPr>
          <w:rFonts w:ascii="Times New Roman" w:hAnsi="Times New Roman"/>
          <w:b w:val="false"/>
          <w:i w:val="false"/>
          <w:color w:val="000000"/>
          <w:sz w:val="22"/>
        </w:rPr>
        <w:t>Особенно грудь четвёртого размера. В отличие от более чем умеренной Юкиноситы, сестра отличалась великолепным телосложением. Прекрасно очерченная грудь на стройном теле — это просто заглядение.</w:t>
      </w:r>
    </w:p>
    <w:p>
      <w:pPr>
        <w:spacing w:after="269"/>
        <w:ind w:left="120"/>
        <w:jc w:val="left"/>
      </w:pPr>
      <w:r>
        <w:rPr>
          <w:rFonts w:ascii="Times New Roman" w:hAnsi="Times New Roman"/>
          <w:b w:val="false"/>
          <w:i w:val="false"/>
          <w:color w:val="000000"/>
          <w:sz w:val="22"/>
        </w:rPr>
        <w:t>Вот оно что! Меня выбил из колеи размер её груди! Э, ну, нет, конечно, не только это.</w:t>
      </w:r>
    </w:p>
    <w:p>
      <w:pPr>
        <w:spacing w:after="269"/>
        <w:ind w:left="120"/>
        <w:jc w:val="left"/>
      </w:pPr>
      <w:r>
        <w:rPr>
          <w:rFonts w:ascii="Times New Roman" w:hAnsi="Times New Roman"/>
          <w:b w:val="false"/>
          <w:i w:val="false"/>
          <w:color w:val="000000"/>
          <w:sz w:val="22"/>
        </w:rPr>
        <w:t>— Эй, Юкино, это твой парень? Вы встречаетесь?</w:t>
      </w:r>
    </w:p>
    <w:p>
      <w:pPr>
        <w:spacing w:after="269"/>
        <w:ind w:left="120"/>
        <w:jc w:val="left"/>
      </w:pPr>
      <w:r>
        <w:rPr>
          <w:rFonts w:ascii="Times New Roman" w:hAnsi="Times New Roman"/>
          <w:b w:val="false"/>
          <w:i w:val="false"/>
          <w:color w:val="000000"/>
          <w:sz w:val="22"/>
        </w:rPr>
        <w:t>— …Ни в коем случае. Мы соученики.</w:t>
      </w:r>
    </w:p>
    <w:p>
      <w:pPr>
        <w:spacing w:after="269"/>
        <w:ind w:left="120"/>
        <w:jc w:val="left"/>
      </w:pPr>
      <w:r>
        <w:rPr>
          <w:rFonts w:ascii="Times New Roman" w:hAnsi="Times New Roman"/>
          <w:b w:val="false"/>
          <w:i w:val="false"/>
          <w:color w:val="000000"/>
          <w:sz w:val="22"/>
        </w:rPr>
        <w:t>— Ну, ну! Не надо смущаться!</w:t>
      </w:r>
    </w:p>
    <w:p>
      <w:pPr>
        <w:spacing w:after="269"/>
        <w:ind w:left="120"/>
        <w:jc w:val="left"/>
      </w:pPr>
      <w:r>
        <w:rPr>
          <w:rFonts w:ascii="Times New Roman" w:hAnsi="Times New Roman"/>
          <w:b w:val="false"/>
          <w:i w:val="false"/>
          <w:color w:val="000000"/>
          <w:sz w:val="22"/>
        </w:rPr>
        <w:t>Юкиносита ничего не ответила.</w:t>
      </w:r>
    </w:p>
    <w:p>
      <w:pPr>
        <w:spacing w:after="269"/>
        <w:ind w:left="120"/>
        <w:jc w:val="left"/>
      </w:pPr>
      <w:r>
        <w:rPr>
          <w:rFonts w:ascii="Times New Roman" w:hAnsi="Times New Roman"/>
          <w:b w:val="false"/>
          <w:i w:val="false"/>
          <w:color w:val="000000"/>
          <w:sz w:val="22"/>
        </w:rPr>
        <w:t>Ого, если бы взгляд мог убивать… хотя и так под её взглядом кто угодно мог бы намочить штаны от страха. Но её сестра лишь усмехнулась, и не думая останавливаться.</w:t>
      </w:r>
    </w:p>
    <w:p>
      <w:pPr>
        <w:spacing w:after="269"/>
        <w:ind w:left="120"/>
        <w:jc w:val="left"/>
      </w:pPr>
      <w:r>
        <w:rPr>
          <w:rFonts w:ascii="Times New Roman" w:hAnsi="Times New Roman"/>
          <w:b w:val="false"/>
          <w:i w:val="false"/>
          <w:color w:val="000000"/>
          <w:sz w:val="22"/>
        </w:rPr>
        <w:t>— Я Харуно, сестра Юкино, — сказала мне девушка. — Обращайся с Юкино хорошо, договорились?</w:t>
      </w:r>
    </w:p>
    <w:p>
      <w:pPr>
        <w:spacing w:after="269"/>
        <w:ind w:left="120"/>
        <w:jc w:val="left"/>
      </w:pPr>
      <w:r>
        <w:rPr>
          <w:rFonts w:ascii="Times New Roman" w:hAnsi="Times New Roman"/>
          <w:b w:val="false"/>
          <w:i w:val="false"/>
          <w:color w:val="000000"/>
          <w:sz w:val="22"/>
        </w:rPr>
        <w:t>— Э-э. Я Хикигая. — Девушка представилась, так что я счёл должным представиться тоже.</w:t>
      </w:r>
    </w:p>
    <w:p>
      <w:pPr>
        <w:spacing w:after="269"/>
        <w:ind w:left="120"/>
        <w:jc w:val="left"/>
      </w:pPr>
      <w:r>
        <w:rPr>
          <w:rFonts w:ascii="Times New Roman" w:hAnsi="Times New Roman"/>
          <w:b w:val="false"/>
          <w:i w:val="false"/>
          <w:color w:val="000000"/>
          <w:sz w:val="22"/>
        </w:rPr>
        <w:t>Так, значит её зовут Харуно Юкиносита. Понятно.</w:t>
      </w:r>
    </w:p>
    <w:p>
      <w:pPr>
        <w:spacing w:after="269"/>
        <w:ind w:left="120"/>
        <w:jc w:val="left"/>
      </w:pPr>
      <w:r>
        <w:rPr>
          <w:rFonts w:ascii="Times New Roman" w:hAnsi="Times New Roman"/>
          <w:b w:val="false"/>
          <w:i w:val="false"/>
          <w:color w:val="000000"/>
          <w:sz w:val="22"/>
        </w:rPr>
        <w:t>— Хикигая… — Харуно на мгновение задумалась, меряя меня взглядом с головы до пят. — Понятно…</w:t>
      </w:r>
    </w:p>
    <w:p>
      <w:pPr>
        <w:spacing w:after="269"/>
        <w:ind w:left="120"/>
        <w:jc w:val="left"/>
      </w:pPr>
      <w:r>
        <w:rPr>
          <w:rFonts w:ascii="Times New Roman" w:hAnsi="Times New Roman"/>
          <w:b w:val="false"/>
          <w:i w:val="false"/>
          <w:color w:val="000000"/>
          <w:sz w:val="22"/>
        </w:rPr>
        <w:t>По спине побежали мурашки, я даже вздрогнул. И прирос к месту, словно скованный параличом.</w:t>
      </w:r>
    </w:p>
    <w:p>
      <w:pPr>
        <w:spacing w:after="269"/>
        <w:ind w:left="120"/>
        <w:jc w:val="left"/>
      </w:pPr>
      <w:r>
        <w:rPr>
          <w:rFonts w:ascii="Times New Roman" w:hAnsi="Times New Roman"/>
          <w:b w:val="false"/>
          <w:i w:val="false"/>
          <w:color w:val="000000"/>
          <w:sz w:val="22"/>
        </w:rPr>
        <w:t>Но она пропела, — Тогда я буду звать тебя на «ты». Отлично, приятно познакомиться.</w:t>
      </w:r>
    </w:p>
    <w:p>
      <w:pPr>
        <w:spacing w:after="269"/>
        <w:ind w:left="120"/>
        <w:jc w:val="left"/>
      </w:pPr>
      <w:r>
        <w:rPr>
          <w:rFonts w:ascii="Times New Roman" w:hAnsi="Times New Roman"/>
          <w:b w:val="false"/>
          <w:i w:val="false"/>
          <w:color w:val="000000"/>
          <w:sz w:val="22"/>
        </w:rPr>
        <w:t>Харуно сгладила напряжение широкой улыбкой. Что это сейчас было?.. Это потому, что на меня смотрит красивая девушка?</w:t>
      </w:r>
    </w:p>
    <w:p>
      <w:pPr>
        <w:spacing w:after="269"/>
        <w:ind w:left="120"/>
        <w:jc w:val="left"/>
      </w:pPr>
      <w:r>
        <w:rPr>
          <w:rFonts w:ascii="Times New Roman" w:hAnsi="Times New Roman"/>
          <w:b w:val="false"/>
          <w:i w:val="false"/>
          <w:color w:val="000000"/>
          <w:sz w:val="22"/>
        </w:rPr>
        <w:t>Она была яркой и весёлой, как и предполагало её имя.</w:t>
      </w:r>
      <w:r>
        <w:rPr>
          <w:rFonts w:ascii="Times New Roman" w:hAnsi="Times New Roman"/>
          <w:b w:val="false"/>
          <w:i w:val="false"/>
          <w:color w:val="000000"/>
          <w:vertAlign w:val="superscript"/>
        </w:rPr>
        <w:t>11</w:t>
      </w:r>
      <w:r>
        <w:rPr>
          <w:rFonts w:ascii="Times New Roman" w:hAnsi="Times New Roman"/>
          <w:b w:val="false"/>
          <w:i w:val="false"/>
          <w:color w:val="000000"/>
          <w:sz w:val="22"/>
        </w:rPr>
        <w:t> Может, она внешне и напоминала Юкиноситу, но впечатление оставляла совершенно другое. В отличие от подавляющего образа холодной красавицы, выражение лица Харуно то и дело менялось. Кто знал, что может быть столько разных улыбок?</w:t>
      </w:r>
    </w:p>
    <w:p>
      <w:pPr>
        <w:spacing w:after="269"/>
        <w:ind w:left="120"/>
        <w:jc w:val="left"/>
      </w:pPr>
      <w:r>
        <w:rPr>
          <w:rFonts w:ascii="Times New Roman" w:hAnsi="Times New Roman"/>
          <w:b w:val="false"/>
          <w:i w:val="false"/>
          <w:color w:val="000000"/>
          <w:sz w:val="22"/>
        </w:rPr>
        <w:t>Я был поражён, насколько по-разному они используют схожие черты лица.</w:t>
      </w:r>
    </w:p>
    <w:p>
      <w:pPr>
        <w:spacing w:after="269"/>
        <w:ind w:left="120"/>
        <w:jc w:val="left"/>
      </w:pPr>
      <w:r>
        <w:rPr>
          <w:rFonts w:ascii="Times New Roman" w:hAnsi="Times New Roman"/>
          <w:b w:val="false"/>
          <w:i w:val="false"/>
          <w:color w:val="000000"/>
          <w:sz w:val="22"/>
        </w:rPr>
        <w:t>Теперь я понимал, почему они настолько разные, но всё-таки по спине снова прокатилось какое-то ощущение неуместности. Истинная причина моего дискомфорта, наверно, была не в их различии.</w:t>
      </w:r>
    </w:p>
    <w:p>
      <w:pPr>
        <w:spacing w:after="269"/>
        <w:ind w:left="120"/>
        <w:jc w:val="left"/>
      </w:pPr>
      <w:r>
        <w:rPr>
          <w:rFonts w:ascii="Times New Roman" w:hAnsi="Times New Roman"/>
          <w:b w:val="false"/>
          <w:i w:val="false"/>
          <w:color w:val="000000"/>
          <w:sz w:val="22"/>
        </w:rPr>
        <w:t>Я недоверчиво посмотрел на Харуно. Она на миг встретилась со мной взглядом и переключилась на Юкиноситу.</w:t>
      </w:r>
    </w:p>
    <w:p>
      <w:pPr>
        <w:spacing w:after="269"/>
        <w:ind w:left="120"/>
        <w:jc w:val="left"/>
      </w:pPr>
      <w:r>
        <w:rPr>
          <w:rFonts w:ascii="Times New Roman" w:hAnsi="Times New Roman"/>
          <w:b w:val="false"/>
          <w:i w:val="false"/>
          <w:color w:val="000000"/>
          <w:sz w:val="22"/>
        </w:rPr>
        <w:t>— Ой, это панда Пан-сан? — Весело заявила она и потянулась к игрушке. — Мне нравится! Какой милый, такой мягкий. Я ревную, Юкино!</w:t>
      </w:r>
    </w:p>
    <w:p>
      <w:pPr>
        <w:spacing w:after="269"/>
        <w:ind w:left="120"/>
        <w:jc w:val="left"/>
      </w:pPr>
      <w:r>
        <w:rPr>
          <w:rFonts w:ascii="Times New Roman" w:hAnsi="Times New Roman"/>
          <w:b w:val="false"/>
          <w:i w:val="false"/>
          <w:color w:val="000000"/>
          <w:sz w:val="22"/>
        </w:rPr>
        <w:t>— Не трогай.</w:t>
      </w:r>
    </w:p>
    <w:p>
      <w:pPr>
        <w:spacing w:after="269"/>
        <w:ind w:left="120"/>
        <w:jc w:val="left"/>
      </w:pPr>
      <w:r>
        <w:rPr>
          <w:rFonts w:ascii="Times New Roman" w:hAnsi="Times New Roman"/>
          <w:b w:val="false"/>
          <w:i w:val="false"/>
          <w:color w:val="000000"/>
          <w:sz w:val="22"/>
        </w:rPr>
        <w:t>Голос Юкиноситы был настолько резок, что даже в ушах зазвенело. Она не повысила голос. Она просто отказала так громко и чётко, что больно было слышать.</w:t>
      </w:r>
    </w:p>
    <w:p>
      <w:pPr>
        <w:spacing w:after="269"/>
        <w:ind w:left="120"/>
        <w:jc w:val="left"/>
      </w:pPr>
      <w:r>
        <w:rPr>
          <w:rFonts w:ascii="Times New Roman" w:hAnsi="Times New Roman"/>
          <w:b w:val="false"/>
          <w:i w:val="false"/>
          <w:color w:val="000000"/>
          <w:sz w:val="22"/>
        </w:rPr>
        <w:t>Харуно, должно быть, испытала нечто подобное, потому что её неизменная улыбка застыла на лице. Какое-то время она молчала.</w:t>
      </w:r>
    </w:p>
    <w:p>
      <w:pPr>
        <w:spacing w:after="269"/>
        <w:ind w:left="120"/>
        <w:jc w:val="left"/>
      </w:pPr>
      <w:r>
        <w:rPr>
          <w:rFonts w:ascii="Times New Roman" w:hAnsi="Times New Roman"/>
          <w:b w:val="false"/>
          <w:i w:val="false"/>
          <w:color w:val="000000"/>
          <w:sz w:val="22"/>
        </w:rPr>
        <w:t>— О-ого, я даже испугалась, — сказала она наконец. — И-извини, Юкино, т-теперь дошло. Я немного туповата, что сразу не поняла, что это подарок твоего парня.</w:t>
      </w:r>
    </w:p>
    <w:p>
      <w:pPr>
        <w:spacing w:after="269"/>
        <w:ind w:left="120"/>
        <w:jc w:val="left"/>
      </w:pPr>
      <w:r>
        <w:rPr>
          <w:rFonts w:ascii="Times New Roman" w:hAnsi="Times New Roman"/>
          <w:b w:val="false"/>
          <w:i w:val="false"/>
          <w:color w:val="000000"/>
          <w:sz w:val="22"/>
        </w:rPr>
        <w:t>— Э-э, я не её парень, — заметил я.</w:t>
      </w:r>
    </w:p>
    <w:p>
      <w:pPr>
        <w:spacing w:after="269"/>
        <w:ind w:left="120"/>
        <w:jc w:val="left"/>
      </w:pPr>
      <w:r>
        <w:rPr>
          <w:rFonts w:ascii="Times New Roman" w:hAnsi="Times New Roman"/>
          <w:b w:val="false"/>
          <w:i w:val="false"/>
          <w:color w:val="000000"/>
          <w:sz w:val="22"/>
        </w:rPr>
        <w:t>— Хе-хе, скромником прикидываешься. Старшая сестра не простит тебя, если ты обидишь Юкино.</w:t>
      </w:r>
    </w:p>
    <w:p>
      <w:pPr>
        <w:spacing w:after="269"/>
        <w:ind w:left="120"/>
        <w:jc w:val="left"/>
      </w:pPr>
      <w:r>
        <w:rPr>
          <w:rFonts w:ascii="Times New Roman" w:hAnsi="Times New Roman"/>
          <w:b w:val="false"/>
          <w:i w:val="false"/>
          <w:color w:val="000000"/>
          <w:sz w:val="22"/>
        </w:rPr>
        <w:t xml:space="preserve">Харуно фыркнула, погрозила мне пальцем, а затем начала им больно тыкать мне в щёку. </w:t>
      </w:r>
      <w:r>
        <w:rPr>
          <w:rFonts w:ascii="Times New Roman" w:hAnsi="Times New Roman"/>
          <w:b w:val="false"/>
          <w:i/>
          <w:color w:val="000000"/>
          <w:sz w:val="22"/>
        </w:rPr>
        <w:t>Ай, ой, стой, не приближайся так!</w:t>
      </w:r>
      <w:r>
        <w:rPr>
          <w:rFonts w:ascii="Times New Roman" w:hAnsi="Times New Roman"/>
          <w:b w:val="false"/>
          <w:i w:val="false"/>
          <w:color w:val="000000"/>
          <w:sz w:val="22"/>
        </w:rPr>
        <w:t xml:space="preserve"> (А она приятно пахнет).</w:t>
      </w:r>
    </w:p>
    <w:p>
      <w:pPr>
        <w:spacing w:after="269"/>
        <w:ind w:left="120"/>
        <w:jc w:val="left"/>
      </w:pPr>
      <w:r>
        <w:rPr>
          <w:rFonts w:ascii="Times New Roman" w:hAnsi="Times New Roman"/>
          <w:b w:val="false"/>
          <w:i w:val="false"/>
          <w:color w:val="000000"/>
          <w:sz w:val="22"/>
        </w:rPr>
        <w:t>Потрясающий талант к общению, мы же совсем не знакомы. Вплотную приблизившаяся ко мне Харуно и правда обладает невероятной силой.</w:t>
      </w:r>
    </w:p>
    <w:p>
      <w:pPr>
        <w:spacing w:after="269"/>
        <w:ind w:left="120"/>
        <w:jc w:val="left"/>
      </w:pPr>
      <w:r>
        <w:rPr>
          <w:rFonts w:ascii="Times New Roman" w:hAnsi="Times New Roman"/>
          <w:b w:val="false"/>
          <w:i w:val="false"/>
          <w:color w:val="000000"/>
          <w:sz w:val="22"/>
        </w:rPr>
        <w:t>— Сестра, хватит. Если тебе здесь нечего делать, мы пойдём, — вмешалась Юкиносита, но Харуно не обратила на это никакого внимания, продолжая доставать меня.</w:t>
      </w:r>
    </w:p>
    <w:p>
      <w:pPr>
        <w:spacing w:after="269"/>
        <w:ind w:left="120"/>
        <w:jc w:val="left"/>
      </w:pPr>
      <w:r>
        <w:rPr>
          <w:rFonts w:ascii="Times New Roman" w:hAnsi="Times New Roman"/>
          <w:b w:val="false"/>
          <w:i w:val="false"/>
          <w:color w:val="000000"/>
          <w:sz w:val="22"/>
        </w:rPr>
        <w:t>— Давай, расскажи мне! Как давно вы встречаетесь?</w:t>
      </w:r>
    </w:p>
    <w:p>
      <w:pPr>
        <w:spacing w:after="269"/>
        <w:ind w:left="120"/>
        <w:jc w:val="left"/>
      </w:pPr>
      <w:r>
        <w:rPr>
          <w:rFonts w:ascii="Times New Roman" w:hAnsi="Times New Roman"/>
          <w:b w:val="false"/>
          <w:i w:val="false"/>
          <w:color w:val="000000"/>
          <w:sz w:val="22"/>
        </w:rPr>
        <w:t>— Ай! Остановитесь, пожалуйста!</w:t>
      </w:r>
    </w:p>
    <w:p>
      <w:pPr>
        <w:spacing w:after="269"/>
        <w:ind w:left="120"/>
        <w:jc w:val="left"/>
      </w:pPr>
      <w:r>
        <w:rPr>
          <w:rFonts w:ascii="Times New Roman" w:hAnsi="Times New Roman"/>
          <w:b w:val="false"/>
          <w:i w:val="false"/>
          <w:color w:val="000000"/>
          <w:sz w:val="22"/>
        </w:rPr>
        <w:t>Она упрямо продолжала тыкать в меня пальцем, и я сам даже не заметил, как она прижалась ко мне. Сиськами! Нет, погоди, опять! Эти буфера, которые я уже успел оценить, снова и снова тыкались в меня! Блин, это как удар Мухаммеда Али…</w:t>
      </w:r>
    </w:p>
    <w:p>
      <w:pPr>
        <w:spacing w:after="269"/>
        <w:ind w:left="120"/>
        <w:jc w:val="left"/>
      </w:pPr>
      <w:r>
        <w:rPr>
          <w:rFonts w:ascii="Times New Roman" w:hAnsi="Times New Roman"/>
          <w:b w:val="false"/>
          <w:i w:val="false"/>
          <w:color w:val="000000"/>
          <w:sz w:val="22"/>
        </w:rPr>
        <w:t>— …Сестра, прекрати немедленно.</w:t>
      </w:r>
    </w:p>
    <w:p>
      <w:pPr>
        <w:spacing w:after="269"/>
        <w:ind w:left="120"/>
        <w:jc w:val="left"/>
      </w:pPr>
      <w:r>
        <w:rPr>
          <w:rFonts w:ascii="Times New Roman" w:hAnsi="Times New Roman"/>
          <w:b w:val="false"/>
          <w:i w:val="false"/>
          <w:color w:val="000000"/>
          <w:sz w:val="22"/>
        </w:rPr>
        <w:t>Прозвучал низкий голос, от которого может содрогнуться земля. Юкиносита отбросила волосы, даже не пытаясь скрыть свою ярость, и пронзила Харуно презрительным взглядом.</w:t>
      </w:r>
    </w:p>
    <w:p>
      <w:pPr>
        <w:spacing w:after="269"/>
        <w:ind w:left="120"/>
        <w:jc w:val="left"/>
      </w:pPr>
      <w:r>
        <w:rPr>
          <w:rFonts w:ascii="Times New Roman" w:hAnsi="Times New Roman"/>
          <w:b w:val="false"/>
          <w:i w:val="false"/>
          <w:color w:val="000000"/>
          <w:sz w:val="22"/>
        </w:rPr>
        <w:t>— О… Извини, Юкино. Должно быть, я немного увлеклась. — Бесцеремонно заявила Харуно, усмехнувшись. Как непрошибаемая старшая сестра, успокаивающая взвинченную младшую. А затем прошептала мне прямо в ухо (Я же сказал, не надо так близко!). — Извини, знаешь… Юкино очень чувствительная девочка… Лучше тебе поберечь её, Хикигая.</w:t>
      </w:r>
    </w:p>
    <w:p>
      <w:pPr>
        <w:spacing w:after="269"/>
        <w:ind w:left="120"/>
        <w:jc w:val="left"/>
      </w:pPr>
      <w:r>
        <w:rPr>
          <w:rFonts w:ascii="Times New Roman" w:hAnsi="Times New Roman"/>
          <w:b w:val="false"/>
          <w:i w:val="false"/>
          <w:color w:val="000000"/>
          <w:sz w:val="22"/>
        </w:rPr>
        <w:t>На сей раз на меня обрушилось уже совершенно чёткое ощущение тревоги. Я невольно вздрогнул. Харуно, словно озадаченная моей реакцией, склонила голову вправо, хныкнув при этом. Единственное, что при этом мог подумать стоящий рядом парень, так это какие милые у неё манеры.</w:t>
      </w:r>
    </w:p>
    <w:p>
      <w:pPr>
        <w:spacing w:after="269"/>
        <w:ind w:left="120"/>
        <w:jc w:val="left"/>
      </w:pPr>
      <w:r>
        <w:rPr>
          <w:rFonts w:ascii="Times New Roman" w:hAnsi="Times New Roman"/>
          <w:b w:val="false"/>
          <w:i w:val="false"/>
          <w:color w:val="000000"/>
          <w:sz w:val="22"/>
        </w:rPr>
        <w:t>— Я сделала что-то, за что ты меня возненавидел? Если так, прошу прощения.</w:t>
      </w:r>
    </w:p>
    <w:p>
      <w:pPr>
        <w:spacing w:after="269"/>
        <w:ind w:left="120"/>
        <w:jc w:val="left"/>
      </w:pPr>
      <w:r>
        <w:rPr>
          <w:rFonts w:ascii="Times New Roman" w:hAnsi="Times New Roman"/>
          <w:b w:val="false"/>
          <w:i w:val="false"/>
          <w:color w:val="000000"/>
          <w:sz w:val="22"/>
        </w:rPr>
        <w:t>И показала мне свой розовый язык.</w:t>
      </w:r>
    </w:p>
    <w:p>
      <w:pPr>
        <w:spacing w:after="269"/>
        <w:ind w:left="120"/>
        <w:jc w:val="left"/>
      </w:pPr>
      <w:r>
        <w:rPr>
          <w:rFonts w:ascii="Times New Roman" w:hAnsi="Times New Roman"/>
          <w:b w:val="false"/>
          <w:i w:val="false"/>
          <w:color w:val="000000"/>
          <w:sz w:val="22"/>
        </w:rPr>
        <w:t>Эта бесхитростность вызвала во мне сильное желание защитить её. И неожиданное чувство вины. Я должен извиниться!</w:t>
      </w:r>
    </w:p>
    <w:p>
      <w:pPr>
        <w:spacing w:after="269"/>
        <w:ind w:left="120"/>
        <w:jc w:val="left"/>
      </w:pPr>
      <w:r>
        <w:rPr>
          <w:rFonts w:ascii="Times New Roman" w:hAnsi="Times New Roman"/>
          <w:b w:val="false"/>
          <w:i w:val="false"/>
          <w:color w:val="000000"/>
          <w:sz w:val="22"/>
        </w:rPr>
        <w:t>— Э-э, нет, правда. Я имею в виду, ну, уши у меня чувствительные.</w:t>
      </w:r>
    </w:p>
    <w:p>
      <w:pPr>
        <w:spacing w:after="269"/>
        <w:ind w:left="120"/>
        <w:jc w:val="left"/>
      </w:pPr>
      <w:r>
        <w:rPr>
          <w:rFonts w:ascii="Times New Roman" w:hAnsi="Times New Roman"/>
          <w:b w:val="false"/>
          <w:i w:val="false"/>
          <w:color w:val="000000"/>
          <w:sz w:val="22"/>
        </w:rPr>
        <w:t>— Хикигая, прекрати демонстрировать свои фетиши первой встречной. Оглянуться не успеешь, как окажешься в суде.</w:t>
      </w:r>
    </w:p>
    <w:p>
      <w:pPr>
        <w:spacing w:after="269"/>
        <w:ind w:left="120"/>
        <w:jc w:val="left"/>
      </w:pPr>
      <w:r>
        <w:rPr>
          <w:rFonts w:ascii="Times New Roman" w:hAnsi="Times New Roman"/>
          <w:b w:val="false"/>
          <w:i w:val="false"/>
          <w:color w:val="000000"/>
          <w:sz w:val="22"/>
        </w:rPr>
        <w:t>Юкиносита приложила руку к виску, словно у неё от всего этого разболелась голова.</w:t>
      </w:r>
    </w:p>
    <w:p>
      <w:pPr>
        <w:spacing w:after="269"/>
        <w:ind w:left="120"/>
        <w:jc w:val="left"/>
      </w:pPr>
      <w:r>
        <w:rPr>
          <w:rFonts w:ascii="Times New Roman" w:hAnsi="Times New Roman"/>
          <w:b w:val="false"/>
          <w:i w:val="false"/>
          <w:color w:val="000000"/>
          <w:sz w:val="22"/>
        </w:rPr>
        <w:t>На лицо Харуно вернулась её фирменная улыбка. — Ага-а, — пропела она. — А ты смешной парень, Хикигая.</w:t>
      </w:r>
    </w:p>
    <w:p>
      <w:pPr>
        <w:spacing w:after="269"/>
        <w:ind w:left="120"/>
        <w:jc w:val="left"/>
      </w:pPr>
      <w:r>
        <w:rPr>
          <w:rFonts w:ascii="Times New Roman" w:hAnsi="Times New Roman"/>
          <w:b w:val="false"/>
          <w:i w:val="false"/>
          <w:color w:val="000000"/>
          <w:sz w:val="22"/>
        </w:rPr>
        <w:t>Понятия не имею, что в этом смешного, но Харуно весело расхохоталась, колотя меня по спине. (Сказал же, не надо так близко).</w:t>
      </w:r>
    </w:p>
    <w:p>
      <w:pPr>
        <w:spacing w:after="269"/>
        <w:ind w:left="120"/>
        <w:jc w:val="left"/>
      </w:pPr>
      <w:r>
        <w:rPr>
          <w:rFonts w:ascii="Times New Roman" w:hAnsi="Times New Roman"/>
          <w:b w:val="false"/>
          <w:i w:val="false"/>
          <w:color w:val="000000"/>
          <w:sz w:val="22"/>
        </w:rPr>
        <w:t>— О, кстати. Хикигая. Не хочешь выпить со мной чая, если не занят? Должна же я убедиться, что ты достаточно хорош, чтобы быть парнем Юкино.</w:t>
      </w:r>
    </w:p>
    <w:p>
      <w:pPr>
        <w:spacing w:after="269"/>
        <w:ind w:left="120"/>
        <w:jc w:val="left"/>
      </w:pPr>
      <w:r>
        <w:rPr>
          <w:rFonts w:ascii="Times New Roman" w:hAnsi="Times New Roman"/>
          <w:b w:val="false"/>
          <w:i w:val="false"/>
          <w:color w:val="000000"/>
          <w:sz w:val="22"/>
        </w:rPr>
        <w:t>Харуно выпятила грудь и чуть подмигнула.</w:t>
      </w:r>
    </w:p>
    <w:p>
      <w:pPr>
        <w:spacing w:after="269"/>
        <w:ind w:left="120"/>
        <w:jc w:val="left"/>
      </w:pPr>
      <w:r>
        <w:rPr>
          <w:rFonts w:ascii="Times New Roman" w:hAnsi="Times New Roman"/>
          <w:b w:val="false"/>
          <w:i w:val="false"/>
          <w:color w:val="000000"/>
          <w:sz w:val="22"/>
        </w:rPr>
        <w:t>— …Какая самоуверенность. Я же сказала, что мы просто соученики.</w:t>
      </w:r>
    </w:p>
    <w:p>
      <w:pPr>
        <w:spacing w:after="269"/>
        <w:ind w:left="120"/>
        <w:jc w:val="left"/>
      </w:pPr>
      <w:r>
        <w:rPr>
          <w:rFonts w:ascii="Times New Roman" w:hAnsi="Times New Roman"/>
          <w:b w:val="false"/>
          <w:i w:val="false"/>
          <w:color w:val="000000"/>
          <w:sz w:val="22"/>
        </w:rPr>
        <w:t>Голос был резок и суров, словно метель на северном полюсе. И пронизан глубоким чувством, вызванным шуточками Харуно. Юкиносита дала окончательный и бесповоротный отлуп.</w:t>
      </w:r>
    </w:p>
    <w:p>
      <w:pPr>
        <w:spacing w:after="269"/>
        <w:ind w:left="120"/>
        <w:jc w:val="left"/>
      </w:pPr>
      <w:r>
        <w:rPr>
          <w:rFonts w:ascii="Times New Roman" w:hAnsi="Times New Roman"/>
          <w:b w:val="false"/>
          <w:i w:val="false"/>
          <w:color w:val="000000"/>
          <w:sz w:val="22"/>
        </w:rPr>
        <w:t>Но Харуно лишь нахально улыбнулась в ответ. — Я имею в виду, что впервые вижу, чтобы ты гуляла с кем-то, Юкино. Разве не естественно подумать, что это твой парень? Я порадовалась за тебя. — Харуно странно фыркнула. — Ты уже взрослая девочка, так что вы можете славно повеселиться. Только не слишком увлекайся, ладно?</w:t>
      </w:r>
    </w:p>
    <w:p>
      <w:pPr>
        <w:spacing w:after="269"/>
        <w:ind w:left="120"/>
        <w:jc w:val="left"/>
      </w:pPr>
      <w:r>
        <w:rPr>
          <w:rFonts w:ascii="Times New Roman" w:hAnsi="Times New Roman"/>
          <w:b w:val="false"/>
          <w:i w:val="false"/>
          <w:color w:val="000000"/>
          <w:sz w:val="22"/>
        </w:rPr>
        <w:t>Она шутливо подбоченилась и наклонилась вперёд, поднимая палец. Придвинулась к уху Юкиноситы и тихо прошептала.</w:t>
      </w:r>
    </w:p>
    <w:p>
      <w:pPr>
        <w:spacing w:after="269"/>
        <w:ind w:left="120"/>
        <w:jc w:val="left"/>
      </w:pPr>
      <w:r>
        <w:rPr>
          <w:rFonts w:ascii="Times New Roman" w:hAnsi="Times New Roman"/>
          <w:b w:val="false"/>
          <w:i w:val="false"/>
          <w:color w:val="000000"/>
          <w:sz w:val="22"/>
        </w:rPr>
        <w:t>— В конце концов, мама всё ещё злится, что ты живёшь одна.</w:t>
      </w:r>
    </w:p>
    <w:p>
      <w:pPr>
        <w:spacing w:after="269"/>
        <w:ind w:left="120"/>
        <w:jc w:val="left"/>
      </w:pPr>
      <w:r>
        <w:rPr>
          <w:rFonts w:ascii="Times New Roman" w:hAnsi="Times New Roman"/>
          <w:b w:val="false"/>
          <w:i w:val="false"/>
          <w:color w:val="000000"/>
          <w:sz w:val="22"/>
        </w:rPr>
        <w:t>При слове «мама» всё тело Юкиноситы окаменело.</w:t>
      </w:r>
    </w:p>
    <w:p>
      <w:pPr>
        <w:spacing w:after="269"/>
        <w:ind w:left="120"/>
        <w:jc w:val="left"/>
      </w:pPr>
      <w:r>
        <w:rPr>
          <w:rFonts w:ascii="Times New Roman" w:hAnsi="Times New Roman"/>
          <w:b w:val="false"/>
          <w:i w:val="false"/>
          <w:color w:val="000000"/>
          <w:sz w:val="22"/>
        </w:rPr>
        <w:t>Повисло подавляющее молчание. Даже окружающие звуки стали тише, словно пошёл отлив, хотя в игровом зале всегда стоит гвалт.</w:t>
      </w:r>
    </w:p>
    <w:p>
      <w:pPr>
        <w:spacing w:after="269"/>
        <w:ind w:left="120"/>
        <w:jc w:val="left"/>
      </w:pPr>
      <w:r>
        <w:rPr>
          <w:rFonts w:ascii="Times New Roman" w:hAnsi="Times New Roman"/>
          <w:b w:val="false"/>
          <w:i w:val="false"/>
          <w:color w:val="000000"/>
          <w:sz w:val="22"/>
        </w:rPr>
        <w:t>Юкиносита обняла свою плюшевую игрушку, словно стараясь убедиться, что она никуда не делась.</w:t>
      </w:r>
    </w:p>
    <w:p>
      <w:pPr>
        <w:spacing w:after="269"/>
        <w:ind w:left="120"/>
        <w:jc w:val="left"/>
      </w:pPr>
      <w:r>
        <w:rPr>
          <w:rFonts w:ascii="Times New Roman" w:hAnsi="Times New Roman"/>
          <w:b w:val="false"/>
          <w:i w:val="false"/>
          <w:color w:val="000000"/>
          <w:sz w:val="22"/>
        </w:rPr>
        <w:t>— …Это тебя не касается, сестра.</w:t>
      </w:r>
    </w:p>
    <w:p>
      <w:pPr>
        <w:spacing w:after="269"/>
        <w:ind w:left="120"/>
        <w:jc w:val="left"/>
      </w:pPr>
      <w:r>
        <w:rPr>
          <w:rFonts w:ascii="Times New Roman" w:hAnsi="Times New Roman"/>
          <w:b w:val="false"/>
          <w:i w:val="false"/>
          <w:color w:val="000000"/>
          <w:sz w:val="22"/>
        </w:rPr>
        <w:t>Пробормотала она, не глядя на Харуно, словно разговаривая с полом.</w:t>
      </w:r>
    </w:p>
    <w:p>
      <w:pPr>
        <w:spacing w:after="269"/>
        <w:ind w:left="120"/>
        <w:jc w:val="left"/>
      </w:pPr>
      <w:r>
        <w:rPr>
          <w:rFonts w:ascii="Times New Roman" w:hAnsi="Times New Roman"/>
          <w:b w:val="false"/>
          <w:i w:val="false"/>
          <w:color w:val="000000"/>
          <w:sz w:val="22"/>
        </w:rPr>
        <w:t>Это была Юкино Юкиносита, которая никогда не колебалась и не теряла достоинства — Юкиносита, которая никогда никого не боялась и не опускала взгляд.</w:t>
      </w:r>
    </w:p>
    <w:p>
      <w:pPr>
        <w:spacing w:after="269"/>
        <w:ind w:left="120"/>
        <w:jc w:val="left"/>
      </w:pPr>
      <w:r>
        <w:rPr>
          <w:rFonts w:ascii="Times New Roman" w:hAnsi="Times New Roman"/>
          <w:b w:val="false"/>
          <w:i w:val="false"/>
          <w:color w:val="000000"/>
          <w:sz w:val="22"/>
        </w:rPr>
        <w:t>Это меня несколько потрясло. Она из тех, кто может позволить себе быть подавленным, если нет посторонних глаз, но я никогда не видел, чтобы у неё подгибались колени, когда она с кем-то разговаривает.</w:t>
      </w:r>
    </w:p>
    <w:p>
      <w:pPr>
        <w:spacing w:after="269"/>
        <w:ind w:left="120"/>
        <w:jc w:val="left"/>
      </w:pPr>
      <w:r>
        <w:rPr>
          <w:rFonts w:ascii="Times New Roman" w:hAnsi="Times New Roman"/>
          <w:b w:val="false"/>
          <w:i w:val="false"/>
          <w:color w:val="000000"/>
          <w:sz w:val="22"/>
        </w:rPr>
        <w:t>Харуно усмехнулась уголками губ. — Да, ты права, — сказала она резко выпрямляясь, словно отскакивая. — Пока ты относишься к делу серьёзно, всё нормально, Юкино. Я просто пыталась помочь, но была слишком бесцеремонна. Извини.</w:t>
      </w:r>
    </w:p>
    <w:p>
      <w:pPr>
        <w:spacing w:after="269"/>
        <w:ind w:left="120"/>
        <w:jc w:val="left"/>
      </w:pPr>
      <w:r>
        <w:rPr>
          <w:rFonts w:ascii="Times New Roman" w:hAnsi="Times New Roman"/>
          <w:b w:val="false"/>
          <w:i w:val="false"/>
          <w:color w:val="000000"/>
          <w:sz w:val="22"/>
        </w:rPr>
        <w:t>На её лицо снова вернулась глуповатая улыбка. Харуно засмеялась и повернулась ко мне.</w:t>
      </w:r>
    </w:p>
    <w:p>
      <w:pPr>
        <w:spacing w:after="269"/>
        <w:ind w:left="120"/>
        <w:jc w:val="left"/>
      </w:pPr>
      <w:r>
        <w:rPr>
          <w:rFonts w:ascii="Times New Roman" w:hAnsi="Times New Roman"/>
          <w:b w:val="false"/>
          <w:i w:val="false"/>
          <w:color w:val="000000"/>
          <w:sz w:val="22"/>
        </w:rPr>
        <w:t>— Хикигая. Скажу тебе ещё раз: давай посидим за чаем, когда ты станешь парнем Юкино. Ладно, пока!</w:t>
      </w:r>
    </w:p>
    <w:p>
      <w:pPr>
        <w:spacing w:after="269"/>
        <w:ind w:left="120"/>
        <w:jc w:val="left"/>
      </w:pPr>
      <w:r>
        <w:rPr>
          <w:rFonts w:ascii="Times New Roman" w:hAnsi="Times New Roman"/>
          <w:b w:val="false"/>
          <w:i w:val="false"/>
          <w:color w:val="000000"/>
          <w:sz w:val="22"/>
        </w:rPr>
        <w:t>Она ослепительно улыбнулась, помахала рукой, прощаясь, и двинулась прочь.</w:t>
      </w:r>
    </w:p>
    <w:p>
      <w:pPr>
        <w:spacing w:after="269"/>
        <w:ind w:left="120"/>
        <w:jc w:val="left"/>
      </w:pPr>
      <w:r>
        <w:rPr>
          <w:rFonts w:ascii="Times New Roman" w:hAnsi="Times New Roman"/>
          <w:b w:val="false"/>
          <w:i w:val="false"/>
          <w:color w:val="000000"/>
          <w:sz w:val="22"/>
        </w:rPr>
        <w:t>Сражённый её сиянием, я не мог отвести глаз. И смотрел на неё, пока она окончательно не исчезла из виду.</w:t>
      </w:r>
    </w:p>
    <w:p>
      <w:pPr>
        <w:spacing w:after="0"/>
        <w:ind w:left="120"/>
        <w:jc w:val="center"/>
      </w:pPr>
      <w:r>
        <w:rPr>
          <w:rFonts w:ascii="Times New Roman" w:hAnsi="Times New Roman"/>
          <w:b w:val="false"/>
          <w:i w:val="false"/>
          <w:color w:val="000000"/>
          <w:sz w:val="22"/>
        </w:rPr>
        <w:t>× × ×</w:t>
      </w:r>
    </w:p>
    <w:p>
      <w:pPr>
        <w:spacing w:after="269"/>
        <w:ind w:left="120"/>
        <w:jc w:val="left"/>
      </w:pPr>
      <w:r>
        <w:rPr>
          <w:rFonts w:ascii="Times New Roman" w:hAnsi="Times New Roman"/>
          <w:b w:val="false"/>
          <w:i w:val="false"/>
          <w:color w:val="000000"/>
          <w:sz w:val="22"/>
        </w:rPr>
        <w:t>За неимением лучших вариантов, мы с Юкиноситой двинулись к выходу.</w:t>
      </w:r>
    </w:p>
    <w:p>
      <w:pPr>
        <w:spacing w:after="269"/>
        <w:ind w:left="120"/>
        <w:jc w:val="left"/>
      </w:pPr>
      <w:r>
        <w:rPr>
          <w:rFonts w:ascii="Times New Roman" w:hAnsi="Times New Roman"/>
          <w:b w:val="false"/>
          <w:i w:val="false"/>
          <w:color w:val="000000"/>
          <w:sz w:val="22"/>
        </w:rPr>
        <w:t>— Твоя сестра — это действительно нечто, — машинально пробормотал я.</w:t>
      </w:r>
    </w:p>
    <w:p>
      <w:pPr>
        <w:spacing w:after="269"/>
        <w:ind w:left="120"/>
        <w:jc w:val="left"/>
      </w:pPr>
      <w:r>
        <w:rPr>
          <w:rFonts w:ascii="Times New Roman" w:hAnsi="Times New Roman"/>
          <w:b w:val="false"/>
          <w:i w:val="false"/>
          <w:color w:val="000000"/>
          <w:sz w:val="22"/>
        </w:rPr>
        <w:t>Юкиносита кивнула.</w:t>
      </w:r>
    </w:p>
    <w:p>
      <w:pPr>
        <w:spacing w:after="269"/>
        <w:ind w:left="120"/>
        <w:jc w:val="left"/>
      </w:pPr>
      <w:r>
        <w:rPr>
          <w:rFonts w:ascii="Times New Roman" w:hAnsi="Times New Roman"/>
          <w:b w:val="false"/>
          <w:i w:val="false"/>
          <w:color w:val="000000"/>
          <w:sz w:val="22"/>
        </w:rPr>
        <w:t xml:space="preserve">— Да, все так о ней говорят. </w:t>
      </w:r>
    </w:p>
    <w:p>
      <w:pPr>
        <w:spacing w:after="269"/>
        <w:ind w:left="120"/>
        <w:jc w:val="left"/>
      </w:pPr>
      <w:r>
        <w:rPr>
          <w:rFonts w:ascii="Times New Roman" w:hAnsi="Times New Roman"/>
          <w:b w:val="false"/>
          <w:i w:val="false"/>
          <w:color w:val="000000"/>
          <w:sz w:val="22"/>
        </w:rPr>
        <w:t>— Могу понять.</w:t>
      </w:r>
    </w:p>
    <w:p>
      <w:pPr>
        <w:spacing w:after="269"/>
        <w:ind w:left="120"/>
        <w:jc w:val="left"/>
      </w:pPr>
      <w:r>
        <w:rPr>
          <w:rFonts w:ascii="Times New Roman" w:hAnsi="Times New Roman"/>
          <w:b w:val="false"/>
          <w:i w:val="false"/>
          <w:color w:val="000000"/>
          <w:sz w:val="22"/>
        </w:rPr>
        <w:t>— М-м. Притягательные лицо и фигура, студентка-отличница, специалист и в литературе, и в боевых искусствах, девушка с массой талантов — не говоря уже о добром и мягком характере… Сомневаюсь, что найдётся ещё кто-то столь совершенный. Все буквально осыпают её похвалами…</w:t>
      </w:r>
    </w:p>
    <w:p>
      <w:pPr>
        <w:spacing w:after="269"/>
        <w:ind w:left="120"/>
        <w:jc w:val="left"/>
      </w:pPr>
      <w:r>
        <w:rPr>
          <w:rFonts w:ascii="Times New Roman" w:hAnsi="Times New Roman"/>
          <w:b w:val="false"/>
          <w:i w:val="false"/>
          <w:color w:val="000000"/>
          <w:sz w:val="22"/>
        </w:rPr>
        <w:t>— А? Разве это принижает твои собственные достижения? — Спросил я. — Что за самоунижение?</w:t>
      </w:r>
    </w:p>
    <w:p>
      <w:pPr>
        <w:spacing w:after="269"/>
        <w:ind w:left="120"/>
        <w:jc w:val="left"/>
      </w:pPr>
      <w:r>
        <w:rPr>
          <w:rFonts w:ascii="Times New Roman" w:hAnsi="Times New Roman"/>
          <w:b w:val="false"/>
          <w:i w:val="false"/>
          <w:color w:val="000000"/>
          <w:sz w:val="22"/>
        </w:rPr>
        <w:t>Юкиносита ошеломлённо уставилась на меня.</w:t>
      </w:r>
    </w:p>
    <w:p>
      <w:pPr>
        <w:spacing w:after="269"/>
        <w:ind w:left="120"/>
        <w:jc w:val="left"/>
      </w:pPr>
      <w:r>
        <w:rPr>
          <w:rFonts w:ascii="Times New Roman" w:hAnsi="Times New Roman"/>
          <w:b w:val="false"/>
          <w:i w:val="false"/>
          <w:color w:val="000000"/>
          <w:sz w:val="22"/>
        </w:rPr>
        <w:t>— …А?</w:t>
      </w:r>
    </w:p>
    <w:p>
      <w:pPr>
        <w:spacing w:after="269"/>
        <w:ind w:left="120"/>
        <w:jc w:val="left"/>
      </w:pPr>
      <w:r>
        <w:rPr>
          <w:rFonts w:ascii="Times New Roman" w:hAnsi="Times New Roman"/>
          <w:b w:val="false"/>
          <w:i w:val="false"/>
          <w:color w:val="000000"/>
          <w:sz w:val="22"/>
        </w:rPr>
        <w:t>— Когда я сказал, что она — это нечто, я говорил о… как бы точнее выразиться… Это как усиленный экзоскелет.</w:t>
      </w:r>
    </w:p>
    <w:p>
      <w:pPr>
        <w:spacing w:after="269"/>
        <w:ind w:left="120"/>
        <w:jc w:val="left"/>
      </w:pPr>
      <w:r>
        <w:rPr>
          <w:rFonts w:ascii="Times New Roman" w:hAnsi="Times New Roman"/>
          <w:b w:val="false"/>
          <w:i w:val="false"/>
          <w:color w:val="000000"/>
          <w:sz w:val="22"/>
        </w:rPr>
        <w:t>Усиленный экзоскелет — можете назвать его скафандром. Причина того чувства беспокойства, что вызывала во мне Харуно Юкиносита. Иначе говоря, прочная маска.</w:t>
      </w:r>
    </w:p>
    <w:p>
      <w:pPr>
        <w:spacing w:after="269"/>
        <w:ind w:left="120"/>
        <w:jc w:val="left"/>
      </w:pPr>
      <w:r>
        <w:rPr>
          <w:rFonts w:ascii="Times New Roman" w:hAnsi="Times New Roman"/>
          <w:b w:val="false"/>
          <w:i w:val="false"/>
          <w:color w:val="000000"/>
          <w:sz w:val="22"/>
        </w:rPr>
        <w:t>— По поведению твоя сестра — это просто мечта дурака. Она может поднять настроение разговором, у неё хорошие манеры, она всегда широко улыбается, она даже может нормально разговаривать со мной, а также, хм… можно даже сказать, что она открытая и вроде как мягкая на ощупь.</w:t>
      </w:r>
    </w:p>
    <w:p>
      <w:pPr>
        <w:spacing w:after="269"/>
        <w:ind w:left="120"/>
        <w:jc w:val="left"/>
      </w:pPr>
      <w:r>
        <w:rPr>
          <w:rFonts w:ascii="Times New Roman" w:hAnsi="Times New Roman"/>
          <w:b w:val="false"/>
          <w:i w:val="false"/>
          <w:color w:val="000000"/>
          <w:sz w:val="22"/>
        </w:rPr>
        <w:t>— Интересно, этот юноша осознаёт, какие вульгарности говорит…</w:t>
      </w:r>
    </w:p>
    <w:p>
      <w:pPr>
        <w:spacing w:after="269"/>
        <w:ind w:left="120"/>
        <w:jc w:val="left"/>
      </w:pPr>
      <w:r>
        <w:rPr>
          <w:rFonts w:ascii="Times New Roman" w:hAnsi="Times New Roman"/>
          <w:b w:val="false"/>
          <w:i w:val="false"/>
          <w:color w:val="000000"/>
          <w:sz w:val="22"/>
        </w:rPr>
        <w:t>— Н-не глупи! Я про её руки говорил, знаешь ли. Про руки! Прикосновение её рук!</w:t>
      </w:r>
    </w:p>
    <w:p>
      <w:pPr>
        <w:spacing w:after="269"/>
        <w:ind w:left="120"/>
        <w:jc w:val="left"/>
      </w:pPr>
      <w:r>
        <w:rPr>
          <w:rFonts w:ascii="Times New Roman" w:hAnsi="Times New Roman"/>
          <w:b w:val="false"/>
          <w:i w:val="false"/>
          <w:color w:val="000000"/>
          <w:sz w:val="22"/>
        </w:rPr>
        <w:t>Моих слов оказалось недостаточно, чтобы из взгляда Юкиноситы ушло презрение. Стараясь отвлечь её, я заговорил громче и увереннее.</w:t>
      </w:r>
    </w:p>
    <w:p>
      <w:pPr>
        <w:spacing w:after="269"/>
        <w:ind w:left="120"/>
        <w:jc w:val="left"/>
      </w:pPr>
      <w:r>
        <w:rPr>
          <w:rFonts w:ascii="Times New Roman" w:hAnsi="Times New Roman"/>
          <w:b w:val="false"/>
          <w:i w:val="false"/>
          <w:color w:val="000000"/>
          <w:sz w:val="22"/>
        </w:rPr>
        <w:t>— Идеалы — это идеалы. Никак не реальность. Вот почему всё это, похоже, фальшивка.</w:t>
      </w:r>
    </w:p>
    <w:p>
      <w:pPr>
        <w:spacing w:after="269"/>
        <w:ind w:left="120"/>
        <w:jc w:val="left"/>
      </w:pPr>
      <w:r>
        <w:rPr>
          <w:rFonts w:ascii="Times New Roman" w:hAnsi="Times New Roman"/>
          <w:b w:val="false"/>
          <w:i w:val="false"/>
          <w:color w:val="000000"/>
          <w:sz w:val="22"/>
        </w:rPr>
        <w:t>В конце концов, наверно, нет на свете таких одиночек-ботаников, которые были бы реалистами.</w:t>
      </w:r>
    </w:p>
    <w:p>
      <w:pPr>
        <w:spacing w:after="269"/>
        <w:ind w:left="120"/>
        <w:jc w:val="left"/>
      </w:pPr>
      <w:r>
        <w:rPr>
          <w:rFonts w:ascii="Times New Roman" w:hAnsi="Times New Roman"/>
          <w:b w:val="false"/>
          <w:i w:val="false"/>
          <w:color w:val="000000"/>
          <w:sz w:val="22"/>
        </w:rPr>
        <w:t>Ботаник-одиночка живёт по трём принципам: (не) надейся, (не) ухаживай, (не) болтай милые глупости. Эти принципы выгравированы в их сердцах. Они настоящие солдаты, денно и нощно ведущие войну с безжалостным врагом, именуемым реальностью. Вот почему их легко обмануть.</w:t>
      </w:r>
    </w:p>
    <w:p>
      <w:pPr>
        <w:spacing w:after="269"/>
        <w:ind w:left="120"/>
        <w:jc w:val="left"/>
      </w:pPr>
      <w:r>
        <w:rPr>
          <w:rFonts w:ascii="Times New Roman" w:hAnsi="Times New Roman"/>
          <w:b w:val="false"/>
          <w:i/>
          <w:color w:val="000000"/>
          <w:sz w:val="22"/>
        </w:rPr>
        <w:t>Может, на белом свете и есть «хорошие девушки», но «девушки, живущие ради тебя» — это утопия.</w:t>
      </w:r>
    </w:p>
    <w:p>
      <w:pPr>
        <w:spacing w:after="269"/>
        <w:ind w:left="120"/>
        <w:jc w:val="left"/>
      </w:pPr>
      <w:r>
        <w:rPr>
          <w:rFonts w:ascii="Times New Roman" w:hAnsi="Times New Roman"/>
          <w:b w:val="false"/>
          <w:i/>
          <w:color w:val="000000"/>
          <w:sz w:val="22"/>
        </w:rPr>
        <w:t>Хачиман Хикигая.</w:t>
      </w:r>
    </w:p>
    <w:p>
      <w:pPr>
        <w:spacing w:after="269"/>
        <w:ind w:left="120"/>
        <w:jc w:val="left"/>
      </w:pPr>
      <w:r>
        <w:rPr>
          <w:rFonts w:ascii="Times New Roman" w:hAnsi="Times New Roman"/>
          <w:b w:val="false"/>
          <w:i w:val="false"/>
          <w:color w:val="000000"/>
          <w:sz w:val="22"/>
        </w:rPr>
        <w:t>Думаю, звучит мудро, поэтому я навеки запечатлел эти слова в своём сердце.</w:t>
      </w:r>
    </w:p>
    <w:p>
      <w:pPr>
        <w:spacing w:after="269"/>
        <w:ind w:left="120"/>
        <w:jc w:val="left"/>
      </w:pPr>
      <w:r>
        <w:rPr>
          <w:rFonts w:ascii="Times New Roman" w:hAnsi="Times New Roman"/>
          <w:b w:val="false"/>
          <w:i w:val="false"/>
          <w:color w:val="000000"/>
          <w:sz w:val="22"/>
        </w:rPr>
        <w:t>Юкиносита бесстрастно посмотрела на меня. Немного подумала и сказала, — У тебя гнилой взгляд… хотя благодаря ему ты видишь кое-что насквозь.</w:t>
      </w:r>
    </w:p>
    <w:p>
      <w:pPr>
        <w:spacing w:after="269"/>
        <w:ind w:left="120"/>
        <w:jc w:val="left"/>
      </w:pPr>
      <w:r>
        <w:rPr>
          <w:rFonts w:ascii="Times New Roman" w:hAnsi="Times New Roman"/>
          <w:b w:val="false"/>
          <w:i w:val="false"/>
          <w:color w:val="000000"/>
          <w:sz w:val="22"/>
        </w:rPr>
        <w:t>— Это ты так меня хвалишь?</w:t>
      </w:r>
    </w:p>
    <w:p>
      <w:pPr>
        <w:spacing w:after="269"/>
        <w:ind w:left="120"/>
        <w:jc w:val="left"/>
      </w:pPr>
      <w:r>
        <w:rPr>
          <w:rFonts w:ascii="Times New Roman" w:hAnsi="Times New Roman"/>
          <w:b w:val="false"/>
          <w:i w:val="false"/>
          <w:color w:val="000000"/>
          <w:sz w:val="22"/>
        </w:rPr>
        <w:t>— Конечно. Это очень высокая похвала.</w:t>
      </w:r>
    </w:p>
    <w:p>
      <w:pPr>
        <w:spacing w:after="269"/>
        <w:ind w:left="120"/>
        <w:jc w:val="left"/>
      </w:pPr>
      <w:r>
        <w:rPr>
          <w:rFonts w:ascii="Times New Roman" w:hAnsi="Times New Roman"/>
          <w:b w:val="false"/>
          <w:i w:val="false"/>
          <w:color w:val="000000"/>
          <w:sz w:val="22"/>
        </w:rPr>
        <w:t>Почему-то мне так не показалось…</w:t>
      </w:r>
    </w:p>
    <w:p>
      <w:pPr>
        <w:spacing w:after="269"/>
        <w:ind w:left="120"/>
        <w:jc w:val="left"/>
      </w:pPr>
      <w:r>
        <w:rPr>
          <w:rFonts w:ascii="Times New Roman" w:hAnsi="Times New Roman"/>
          <w:b w:val="false"/>
          <w:i w:val="false"/>
          <w:color w:val="000000"/>
          <w:sz w:val="22"/>
        </w:rPr>
        <w:t>Юкиносита скрестила руки, задумчиво глядя куда-то вдаль.</w:t>
      </w:r>
    </w:p>
    <w:p>
      <w:pPr>
        <w:spacing w:after="269"/>
        <w:ind w:left="120"/>
        <w:jc w:val="left"/>
      </w:pPr>
      <w:r>
        <w:rPr>
          <w:rFonts w:ascii="Times New Roman" w:hAnsi="Times New Roman"/>
          <w:b w:val="false"/>
          <w:i w:val="false"/>
          <w:color w:val="000000"/>
          <w:sz w:val="22"/>
        </w:rPr>
        <w:t>— Как ты и сказал, это маска. Ты знаешь про мою семью? Как старшая дочь, сестра должна ходить на всякие связанные с работой вечеринки и приёмы. В результате она и обзавелась этой маской… Ты очень наблюдателен.</w:t>
      </w:r>
    </w:p>
    <w:p>
      <w:pPr>
        <w:spacing w:after="269"/>
        <w:ind w:left="120"/>
        <w:jc w:val="left"/>
      </w:pPr>
      <w:r>
        <w:rPr>
          <w:rFonts w:ascii="Times New Roman" w:hAnsi="Times New Roman"/>
          <w:b w:val="false"/>
          <w:i w:val="false"/>
          <w:color w:val="000000"/>
          <w:sz w:val="22"/>
        </w:rPr>
        <w:t>— А, этому научил меня мой папаша. Что я должен внимательно присматриваться к людям вроде дам, продающих картины на подозрительных выставках. Я всегда настороже, когда кто-то пытается вторгнуться в моё личное пространство, впервые заговорив со мной. В своё время папашу так обманули, и он влез в большие долги.</w:t>
      </w:r>
    </w:p>
    <w:p>
      <w:pPr>
        <w:spacing w:after="269"/>
        <w:ind w:left="120"/>
        <w:jc w:val="left"/>
      </w:pPr>
      <w:r>
        <w:rPr>
          <w:rFonts w:ascii="Times New Roman" w:hAnsi="Times New Roman"/>
          <w:b w:val="false"/>
          <w:i w:val="false"/>
          <w:color w:val="000000"/>
          <w:sz w:val="22"/>
        </w:rPr>
        <w:t>Само собой, мама так на него тогда разозлилась, что он едва жив остался.</w:t>
      </w:r>
    </w:p>
    <w:p>
      <w:pPr>
        <w:spacing w:after="269"/>
        <w:ind w:left="120"/>
        <w:jc w:val="left"/>
      </w:pPr>
      <w:r>
        <w:rPr>
          <w:rFonts w:ascii="Times New Roman" w:hAnsi="Times New Roman"/>
          <w:b w:val="false"/>
          <w:i w:val="false"/>
          <w:color w:val="000000"/>
          <w:sz w:val="22"/>
        </w:rPr>
        <w:t>Как бы то ни было, после специальной образовательной программы для одарённых учеников меня до сих пор ни разу не обманули. И сомневаюсь, что когда-нибудь обманут.</w:t>
      </w:r>
    </w:p>
    <w:p>
      <w:pPr>
        <w:spacing w:after="269"/>
        <w:ind w:left="120"/>
        <w:jc w:val="left"/>
      </w:pPr>
      <w:r>
        <w:rPr>
          <w:rFonts w:ascii="Times New Roman" w:hAnsi="Times New Roman"/>
          <w:b w:val="false"/>
          <w:i w:val="false"/>
          <w:color w:val="000000"/>
          <w:sz w:val="22"/>
        </w:rPr>
        <w:t>Юкиносита вздохнула и потёрла висок.</w:t>
      </w:r>
    </w:p>
    <w:p>
      <w:pPr>
        <w:spacing w:after="269"/>
        <w:ind w:left="120"/>
        <w:jc w:val="left"/>
      </w:pPr>
      <w:r>
        <w:rPr>
          <w:rFonts w:ascii="Times New Roman" w:hAnsi="Times New Roman"/>
          <w:b w:val="false"/>
          <w:i w:val="false"/>
          <w:color w:val="000000"/>
          <w:sz w:val="22"/>
        </w:rPr>
        <w:t>— Боже мой… какая дурацкая причина. Моя сестра просто не поверила бы, что из-за этого её и раскусили.</w:t>
      </w:r>
    </w:p>
    <w:p>
      <w:pPr>
        <w:spacing w:after="269"/>
        <w:ind w:left="120"/>
        <w:jc w:val="left"/>
      </w:pPr>
      <w:r>
        <w:rPr>
          <w:rFonts w:ascii="Times New Roman" w:hAnsi="Times New Roman"/>
          <w:b w:val="false"/>
          <w:i w:val="false"/>
          <w:color w:val="000000"/>
          <w:sz w:val="22"/>
        </w:rPr>
        <w:t>Она была не слишком впечатлена, но это не единственная моя причина так думать.</w:t>
      </w:r>
    </w:p>
    <w:p>
      <w:pPr>
        <w:spacing w:after="269"/>
        <w:ind w:left="120"/>
        <w:jc w:val="left"/>
      </w:pPr>
      <w:r>
        <w:rPr>
          <w:rFonts w:ascii="Times New Roman" w:hAnsi="Times New Roman"/>
          <w:b w:val="false"/>
          <w:i w:val="false"/>
          <w:color w:val="000000"/>
          <w:sz w:val="22"/>
        </w:rPr>
        <w:t>— Когда вы рядом, видно, что ваши лица похожи, но улыбаетесь вы совершенно по-разному.</w:t>
      </w:r>
    </w:p>
    <w:p>
      <w:pPr>
        <w:spacing w:after="269"/>
        <w:ind w:left="120"/>
        <w:jc w:val="left"/>
      </w:pPr>
      <w:r>
        <w:rPr>
          <w:rFonts w:ascii="Times New Roman" w:hAnsi="Times New Roman"/>
          <w:b w:val="false"/>
          <w:i w:val="false"/>
          <w:color w:val="000000"/>
          <w:sz w:val="22"/>
        </w:rPr>
        <w:t>Я знаю, как выглядит настоящая улыбка. Не кокетливая, не фальшивая, не отвлекающая — настоящая, искренняя улыбка.</w:t>
      </w:r>
    </w:p>
    <w:p>
      <w:pPr>
        <w:spacing w:after="269"/>
        <w:ind w:left="120"/>
        <w:jc w:val="left"/>
      </w:pPr>
      <w:r>
        <w:rPr>
          <w:rFonts w:ascii="Times New Roman" w:hAnsi="Times New Roman"/>
          <w:b w:val="false"/>
          <w:i w:val="false"/>
          <w:color w:val="000000"/>
          <w:sz w:val="22"/>
        </w:rPr>
        <w:t>Юкиносита двинулась вперёд, оставляя меня в нескольких шагах позади.</w:t>
      </w:r>
    </w:p>
    <w:p>
      <w:pPr>
        <w:spacing w:after="269"/>
        <w:ind w:left="120"/>
        <w:jc w:val="left"/>
      </w:pPr>
      <w:r>
        <w:rPr>
          <w:rFonts w:ascii="Times New Roman" w:hAnsi="Times New Roman"/>
          <w:b w:val="false"/>
          <w:i w:val="false"/>
          <w:color w:val="000000"/>
          <w:sz w:val="22"/>
        </w:rPr>
        <w:t>— Хмф… дурацкая причина.</w:t>
      </w:r>
    </w:p>
    <w:p>
      <w:pPr>
        <w:spacing w:after="269"/>
        <w:ind w:left="120"/>
        <w:jc w:val="left"/>
      </w:pPr>
      <w:r>
        <w:rPr>
          <w:rFonts w:ascii="Times New Roman" w:hAnsi="Times New Roman"/>
          <w:b w:val="false"/>
          <w:i w:val="false"/>
          <w:color w:val="000000"/>
          <w:sz w:val="22"/>
        </w:rPr>
        <w:t>Затем оглянулась на меня через плечо. Я увидел её обычное, неизменно холодное выражение лица.</w:t>
      </w:r>
    </w:p>
    <w:p>
      <w:pPr>
        <w:spacing w:after="269"/>
        <w:ind w:left="120"/>
        <w:jc w:val="left"/>
      </w:pPr>
      <w:r>
        <w:rPr>
          <w:rFonts w:ascii="Times New Roman" w:hAnsi="Times New Roman"/>
          <w:b w:val="false"/>
          <w:i w:val="false"/>
          <w:color w:val="000000"/>
          <w:sz w:val="22"/>
        </w:rPr>
        <w:t>— …Пошли по домам, — тихо сказала она.</w:t>
      </w:r>
    </w:p>
    <w:p>
      <w:pPr>
        <w:spacing w:after="269"/>
        <w:ind w:left="120"/>
        <w:jc w:val="left"/>
      </w:pPr>
      <w:r>
        <w:rPr>
          <w:rFonts w:ascii="Times New Roman" w:hAnsi="Times New Roman"/>
          <w:b w:val="false"/>
          <w:i w:val="false"/>
          <w:color w:val="000000"/>
          <w:sz w:val="22"/>
        </w:rPr>
        <w:t>Я кивнул.</w:t>
      </w:r>
    </w:p>
    <w:p>
      <w:pPr>
        <w:spacing w:after="269"/>
        <w:ind w:left="120"/>
        <w:jc w:val="left"/>
      </w:pPr>
      <w:r>
        <w:rPr>
          <w:rFonts w:ascii="Times New Roman" w:hAnsi="Times New Roman"/>
          <w:b w:val="false"/>
          <w:i w:val="false"/>
          <w:color w:val="000000"/>
          <w:sz w:val="22"/>
        </w:rPr>
        <w:t>И не обменявшись больше ни единым словом, мы направились в обратный путь.</w:t>
      </w:r>
    </w:p>
    <w:p>
      <w:pPr>
        <w:spacing w:after="269"/>
        <w:ind w:left="120"/>
        <w:jc w:val="left"/>
      </w:pPr>
      <w:r>
        <w:rPr>
          <w:rFonts w:ascii="Times New Roman" w:hAnsi="Times New Roman"/>
          <w:b w:val="false"/>
          <w:i w:val="false"/>
          <w:color w:val="000000"/>
          <w:sz w:val="22"/>
        </w:rPr>
        <w:t>Мне нечего было спросить у Юкиноситы. И она не показывала, что ей есть что мне сказать. Может быть, как раз настала пора спрашивать и разговаривать, но мы не стали наступать друг другу на мозоли, мы выбрали хорошо знакомое нам чувство отдалённости. И провели всё это время без какого-либо человеческого тепла, словно случайные попутчики, сидящие рядом друг с другом в поезде.</w:t>
      </w:r>
    </w:p>
    <w:p>
      <w:pPr>
        <w:spacing w:after="269"/>
        <w:ind w:left="120"/>
        <w:jc w:val="left"/>
      </w:pPr>
      <w:r>
        <w:rPr>
          <w:rFonts w:ascii="Times New Roman" w:hAnsi="Times New Roman"/>
          <w:b w:val="false"/>
          <w:i w:val="false"/>
          <w:color w:val="000000"/>
          <w:sz w:val="22"/>
        </w:rPr>
        <w:t>Когда поезд остановился на станции, Юкиносита поднялась со своего сиденья напротив меня. Я тоже встал.</w:t>
      </w:r>
    </w:p>
    <w:p>
      <w:pPr>
        <w:spacing w:after="269"/>
        <w:ind w:left="120"/>
        <w:jc w:val="left"/>
      </w:pPr>
      <w:r>
        <w:rPr>
          <w:rFonts w:ascii="Times New Roman" w:hAnsi="Times New Roman"/>
          <w:b w:val="false"/>
          <w:i w:val="false"/>
          <w:color w:val="000000"/>
          <w:sz w:val="22"/>
        </w:rPr>
        <w:t>Выйдя за турникеты, она вдруг остановилась. — Мне сюда, — сказала она, показывая в сторону южного выхода.</w:t>
      </w:r>
    </w:p>
    <w:p>
      <w:pPr>
        <w:spacing w:after="269"/>
        <w:ind w:left="120"/>
        <w:jc w:val="left"/>
      </w:pPr>
      <w:r>
        <w:rPr>
          <w:rFonts w:ascii="Times New Roman" w:hAnsi="Times New Roman"/>
          <w:b w:val="false"/>
          <w:i w:val="false"/>
          <w:color w:val="000000"/>
          <w:sz w:val="22"/>
        </w:rPr>
        <w:t>— А. Пока. — Ответил я, разворачиваясь к северному.</w:t>
      </w:r>
    </w:p>
    <w:p>
      <w:pPr>
        <w:spacing w:after="269"/>
        <w:ind w:left="120"/>
        <w:jc w:val="left"/>
      </w:pPr>
      <w:r>
        <w:rPr>
          <w:rFonts w:ascii="Times New Roman" w:hAnsi="Times New Roman"/>
          <w:b w:val="false"/>
          <w:i w:val="false"/>
          <w:color w:val="000000"/>
          <w:sz w:val="22"/>
        </w:rPr>
        <w:t>И услышал за спиной тихий голос.</w:t>
      </w:r>
    </w:p>
    <w:p>
      <w:pPr>
        <w:spacing w:after="269"/>
        <w:ind w:left="120"/>
        <w:jc w:val="left"/>
      </w:pPr>
      <w:r>
        <w:rPr>
          <w:rFonts w:ascii="Times New Roman" w:hAnsi="Times New Roman"/>
          <w:b w:val="false"/>
          <w:i w:val="false"/>
          <w:color w:val="000000"/>
          <w:sz w:val="22"/>
        </w:rPr>
        <w:t>— Сегодня было весело. Пока.</w:t>
      </w:r>
    </w:p>
    <w:p>
      <w:pPr>
        <w:spacing w:after="269"/>
        <w:ind w:left="120"/>
        <w:jc w:val="left"/>
      </w:pPr>
      <w:r>
        <w:rPr>
          <w:rFonts w:ascii="Times New Roman" w:hAnsi="Times New Roman"/>
          <w:b w:val="false"/>
          <w:i w:val="false"/>
          <w:color w:val="000000"/>
          <w:sz w:val="22"/>
        </w:rPr>
        <w:t>Моим первым побуждением было не поверить собственным ушам. Я поспешно развернулся, но Юкиносита уже шла прочь. И не думая оборачиваться.</w:t>
      </w:r>
    </w:p>
    <w:p>
      <w:pPr>
        <w:spacing w:after="269"/>
        <w:ind w:left="120"/>
        <w:jc w:val="left"/>
      </w:pPr>
      <w:r>
        <w:rPr>
          <w:rFonts w:ascii="Times New Roman" w:hAnsi="Times New Roman"/>
          <w:b w:val="false"/>
          <w:i w:val="false"/>
          <w:color w:val="000000"/>
          <w:sz w:val="22"/>
        </w:rPr>
        <w:t>Я смотрел ей вслед, пока она окончательно не скрылась с глаз.</w:t>
      </w:r>
    </w:p>
    <w:p>
      <w:pPr>
        <w:pStyle w:val="Heading4"/>
        <w:spacing w:after="269"/>
        <w:ind w:left="120"/>
        <w:jc w:val="left"/>
      </w:pPr>
      <w:r>
        <w:rPr>
          <w:rFonts w:ascii="Times New Roman" w:hAnsi="Times New Roman"/>
          <w:i w:val="false"/>
          <w:color w:val="000000"/>
        </w:rPr>
        <w:t>Примечания</w:t>
      </w:r>
    </w:p>
    <w:p>
      <w:pPr>
        <w:spacing w:after="269"/>
        <w:ind w:left="120"/>
        <w:jc w:val="left"/>
      </w:pPr>
      <w:r>
        <w:rPr>
          <w:rFonts w:ascii="Times New Roman" w:hAnsi="Times New Roman"/>
          <w:b w:val="false"/>
          <w:i w:val="false"/>
          <w:color w:val="000000"/>
          <w:sz w:val="22"/>
        </w:rPr>
        <w:t>1. Один из крупнейших торговых районов в Японии</w:t>
      </w:r>
    </w:p>
    <w:p>
      <w:pPr>
        <w:spacing w:after="269"/>
        <w:ind w:left="120"/>
        <w:jc w:val="left"/>
      </w:pPr>
      <w:r>
        <w:rPr>
          <w:rFonts w:ascii="Times New Roman" w:hAnsi="Times New Roman"/>
          <w:b w:val="false"/>
          <w:i w:val="false"/>
          <w:color w:val="000000"/>
          <w:sz w:val="22"/>
        </w:rPr>
        <w:t>2. «Love Craft» — отсылка к Г.Ф.Лавкрафту, «ползущий с любовью» — к «Haiyore! Nyaruko-san», где масса отсылок к Лавкрафту, «Lisa Lisa» — к «JoJo’s Bizarre Adventure»</w:t>
      </w:r>
    </w:p>
    <w:p>
      <w:pPr>
        <w:spacing w:after="269"/>
        <w:ind w:left="120"/>
        <w:jc w:val="left"/>
      </w:pPr>
      <w:r>
        <w:rPr>
          <w:rFonts w:ascii="Times New Roman" w:hAnsi="Times New Roman"/>
          <w:b w:val="false"/>
          <w:i w:val="false"/>
          <w:color w:val="000000"/>
          <w:sz w:val="22"/>
        </w:rPr>
        <w:t>3. Популярный симулятор свиданий</w:t>
      </w:r>
    </w:p>
    <w:p>
      <w:pPr>
        <w:spacing w:after="269"/>
        <w:ind w:left="120"/>
        <w:jc w:val="left"/>
      </w:pPr>
      <w:r>
        <w:rPr>
          <w:rFonts w:ascii="Times New Roman" w:hAnsi="Times New Roman"/>
          <w:b w:val="false"/>
          <w:i w:val="false"/>
          <w:color w:val="000000"/>
          <w:sz w:val="22"/>
        </w:rPr>
        <w:t>4. Крупнейший ретейлер в Японии</w:t>
      </w:r>
    </w:p>
    <w:p>
      <w:pPr>
        <w:spacing w:after="269"/>
        <w:ind w:left="120"/>
        <w:jc w:val="left"/>
      </w:pPr>
      <w:r>
        <w:rPr>
          <w:rFonts w:ascii="Times New Roman" w:hAnsi="Times New Roman"/>
          <w:b w:val="false"/>
          <w:i w:val="false"/>
          <w:color w:val="000000"/>
          <w:sz w:val="22"/>
        </w:rPr>
        <w:t>5. Известное кукольное шоу</w:t>
      </w:r>
    </w:p>
    <w:p>
      <w:pPr>
        <w:spacing w:after="269"/>
        <w:ind w:left="120"/>
        <w:jc w:val="left"/>
      </w:pPr>
      <w:r>
        <w:rPr>
          <w:rFonts w:ascii="Times New Roman" w:hAnsi="Times New Roman"/>
          <w:b w:val="false"/>
          <w:i w:val="false"/>
          <w:color w:val="000000"/>
          <w:sz w:val="22"/>
        </w:rPr>
        <w:t>6. Keiyo и Joyful Honda — сетевые магазины, торгующие домашними принадлежностями</w:t>
      </w:r>
    </w:p>
    <w:p>
      <w:pPr>
        <w:spacing w:after="269"/>
        <w:ind w:left="120"/>
        <w:jc w:val="left"/>
      </w:pPr>
      <w:r>
        <w:rPr>
          <w:rFonts w:ascii="Times New Roman" w:hAnsi="Times New Roman"/>
          <w:b w:val="false"/>
          <w:i w:val="false"/>
          <w:color w:val="000000"/>
          <w:sz w:val="22"/>
        </w:rPr>
        <w:t>7. Круглая глубокая китайская сковорода с выпуклым дном маленького диаметра</w:t>
      </w:r>
    </w:p>
    <w:p>
      <w:pPr>
        <w:spacing w:after="269"/>
        <w:ind w:left="120"/>
        <w:jc w:val="left"/>
      </w:pPr>
      <w:r>
        <w:rPr>
          <w:rFonts w:ascii="Times New Roman" w:hAnsi="Times New Roman"/>
          <w:b w:val="false"/>
          <w:i w:val="false"/>
          <w:color w:val="000000"/>
          <w:sz w:val="22"/>
        </w:rPr>
        <w:t>8. Отсылка к «Дораэмон»</w:t>
      </w:r>
    </w:p>
    <w:p>
      <w:pPr>
        <w:spacing w:after="269"/>
        <w:ind w:left="120"/>
        <w:jc w:val="left"/>
      </w:pPr>
      <w:r>
        <w:rPr>
          <w:rFonts w:ascii="Times New Roman" w:hAnsi="Times New Roman"/>
          <w:b w:val="false"/>
          <w:i w:val="false"/>
          <w:color w:val="000000"/>
          <w:sz w:val="22"/>
        </w:rPr>
        <w:t>9. Имена придуманы, но сама история сильно смахивает на историю написания «Винни Пуха»</w:t>
      </w:r>
    </w:p>
    <w:p>
      <w:pPr>
        <w:spacing w:after="269"/>
        <w:ind w:left="120"/>
        <w:jc w:val="left"/>
      </w:pPr>
      <w:r>
        <w:rPr>
          <w:rFonts w:ascii="Times New Roman" w:hAnsi="Times New Roman"/>
          <w:b w:val="false"/>
          <w:i w:val="false"/>
          <w:color w:val="000000"/>
          <w:sz w:val="22"/>
        </w:rPr>
        <w:t>10. Отсылка к «Toaru Majutsu no Index»</w:t>
      </w:r>
    </w:p>
    <w:p>
      <w:pPr>
        <w:spacing w:after="269"/>
        <w:ind w:left="120"/>
        <w:jc w:val="left"/>
      </w:pPr>
      <w:r>
        <w:rPr>
          <w:rFonts w:ascii="Times New Roman" w:hAnsi="Times New Roman"/>
          <w:b w:val="false"/>
          <w:i w:val="false"/>
          <w:color w:val="000000"/>
          <w:sz w:val="22"/>
        </w:rPr>
        <w:t>11. В имя «Харуно» входит иероглиф «солнце»</w:t>
      </w:r>
    </w:p>
    <w:p>
      <w:pPr>
        <w:pStyle w:val="Heading2"/>
        <w:pageBreakBefore/>
        <w:spacing w:after="180"/>
        <w:ind w:left="120"/>
        <w:jc w:val="left"/>
      </w:pPr>
      <w:r>
        <w:rPr>
          <w:rFonts w:ascii="Times New Roman" w:hAnsi="Times New Roman"/>
          <w:color w:val="000000"/>
        </w:rPr>
        <w:t>Глава 5. Всё ещё одинокий в пустыне Ёшитеру Заимокуза стенает</w:t>
      </w:r>
    </w:p>
    <w:p>
      <w:pPr>
        <w:spacing w:after="269"/>
        <w:ind w:left="120"/>
        <w:jc w:val="left"/>
      </w:pPr>
      <w:r>
        <w:rPr>
          <w:rFonts w:ascii="Times New Roman" w:hAnsi="Times New Roman"/>
          <w:b w:val="false"/>
          <w:i w:val="false"/>
          <w:color w:val="000000"/>
          <w:sz w:val="22"/>
        </w:rPr>
        <w:t>Понедельник. На французском – «Lundi». Произносится как «L-U-N-D-I». Звучит весьма извращённо, так что я не стал бы называть его самым счастливым днём недели. Нет, он заставляет вздыхать и думать «ещё неделю в школу ходить…» Взять бы выходной от школы, да и от жизни тоже, но вряд ли найдётся кто-нибудь, кто будет писать за меня конспекты и таскать мне домашние задания. А это со всей неизбежностью поднимает посещаемость.</w:t>
      </w:r>
    </w:p>
    <w:p>
      <w:pPr>
        <w:spacing w:after="269"/>
        <w:ind w:left="120"/>
        <w:jc w:val="left"/>
      </w:pPr>
      <w:r>
        <w:rPr>
          <w:rFonts w:ascii="Times New Roman" w:hAnsi="Times New Roman"/>
          <w:b w:val="false"/>
          <w:i w:val="false"/>
          <w:color w:val="000000"/>
          <w:sz w:val="22"/>
        </w:rPr>
        <w:t>Учитывая, что я даже школу прогулять хочу, за которую из собственного кармана платить надо, совершенно очевидно, что я и на работе за свой счёт выходные брать буду. А доставлять окружающим проблемы своим сачкованием не хочется. Вывод простой – с работой изначально лучше не связываться.</w:t>
      </w:r>
    </w:p>
    <w:p>
      <w:pPr>
        <w:spacing w:after="269"/>
        <w:ind w:left="120"/>
        <w:jc w:val="left"/>
      </w:pPr>
      <w:r>
        <w:rPr>
          <w:rFonts w:ascii="Times New Roman" w:hAnsi="Times New Roman"/>
          <w:b w:val="false"/>
          <w:i w:val="false"/>
          <w:color w:val="000000"/>
          <w:sz w:val="22"/>
        </w:rPr>
        <w:t>Вот кстати, чего эти популярные всякую фигню болтают типа «Боже, школа – это та-а-а-а-акой отстой! Ха-ха! Я на каникулах как бы случайно даже учебник потерял!», если они так эту школу любят? Каждый день ведь приходят. Быть может, говорить не то, что думаешь, и есть составная часть популярности. Иными словами, враньё – это путь к популярности.</w:t>
      </w:r>
    </w:p>
    <w:p>
      <w:pPr>
        <w:spacing w:after="269"/>
        <w:ind w:left="120"/>
        <w:jc w:val="left"/>
      </w:pPr>
      <w:r>
        <w:rPr>
          <w:rFonts w:ascii="Times New Roman" w:hAnsi="Times New Roman"/>
          <w:b w:val="false"/>
          <w:i w:val="false"/>
          <w:color w:val="000000"/>
          <w:sz w:val="22"/>
        </w:rPr>
        <w:t>Продираясь сквозь шум и болтовню, я вошёл в класс как раз, когда начинался утренний классный час.</w:t>
      </w:r>
    </w:p>
    <w:p>
      <w:pPr>
        <w:spacing w:after="269"/>
        <w:ind w:left="120"/>
        <w:jc w:val="left"/>
      </w:pPr>
      <w:r>
        <w:rPr>
          <w:rFonts w:ascii="Times New Roman" w:hAnsi="Times New Roman"/>
          <w:b w:val="false"/>
          <w:i w:val="false"/>
          <w:color w:val="000000"/>
          <w:sz w:val="22"/>
        </w:rPr>
        <w:t>Там можно было выделить несколько группировок. Популярные парни и девушки, ещё одна группа – популярные девушки, которые хотят со всеми дружить. Ещё есть спортсмены, которые входят в клуб, но ни во что не играют. Есть отаку, есть девчонки, которые думают, что весь мир крутится вокруг них, есть тихие девушки, которые не поднимают никакой суеты. Есть ещё немного одиночек. Среди них тоже есть разные типы, и… Что-то я увлёкся.</w:t>
      </w:r>
    </w:p>
    <w:p>
      <w:pPr>
        <w:spacing w:after="269"/>
        <w:ind w:left="120"/>
        <w:jc w:val="left"/>
      </w:pPr>
      <w:r>
        <w:rPr>
          <w:rFonts w:ascii="Times New Roman" w:hAnsi="Times New Roman"/>
          <w:b w:val="false"/>
          <w:i w:val="false"/>
          <w:color w:val="000000"/>
          <w:sz w:val="22"/>
        </w:rPr>
        <w:t>Я вошёл, но все были увлечены болтовнёй и никто вообще меня не заметил. Точнее говоря, не то чтобы не заметили. Правильнее будет сказать, не стали обращать внимания.</w:t>
      </w:r>
    </w:p>
    <w:p>
      <w:pPr>
        <w:spacing w:after="269"/>
        <w:ind w:left="120"/>
        <w:jc w:val="left"/>
      </w:pPr>
      <w:r>
        <w:rPr>
          <w:rFonts w:ascii="Times New Roman" w:hAnsi="Times New Roman"/>
          <w:b w:val="false"/>
          <w:i w:val="false"/>
          <w:color w:val="000000"/>
          <w:sz w:val="22"/>
        </w:rPr>
        <w:t>Пробираясь между многочисленными островками, я прошёл к своему месту. Правее следующей двери располагались лагерь популярных – и группа отаку.</w:t>
      </w:r>
    </w:p>
    <w:p>
      <w:pPr>
        <w:spacing w:after="269"/>
        <w:ind w:left="120"/>
        <w:jc w:val="left"/>
      </w:pPr>
      <w:r>
        <w:rPr>
          <w:rFonts w:ascii="Times New Roman" w:hAnsi="Times New Roman"/>
          <w:b w:val="false"/>
          <w:i w:val="false"/>
          <w:color w:val="000000"/>
          <w:sz w:val="22"/>
        </w:rPr>
        <w:t>Когда они вместе, они ругаются друг с другом. Но приходя слишком рано, говорят «Моих друзей ещё нет», нервно теребят мобильники и, отбрасывая волосы с глаз, то и дело искоса поглядывают на дверь.</w:t>
      </w:r>
    </w:p>
    <w:p>
      <w:pPr>
        <w:spacing w:after="269"/>
        <w:ind w:left="120"/>
        <w:jc w:val="left"/>
      </w:pPr>
      <w:r>
        <w:rPr>
          <w:rFonts w:ascii="Times New Roman" w:hAnsi="Times New Roman"/>
          <w:b w:val="false"/>
          <w:i w:val="false"/>
          <w:color w:val="000000"/>
          <w:sz w:val="22"/>
        </w:rPr>
        <w:t>Такого понимания дружбы и следует ожидать от отаку, они действительно практически не разговаривают с теми, кто не входит в их круг. Они никогда не смешиваются с другими группами по собственной воле. Натуральная дискриминация, если подумать.</w:t>
      </w:r>
    </w:p>
    <w:p>
      <w:pPr>
        <w:spacing w:after="269"/>
        <w:ind w:left="120"/>
        <w:jc w:val="left"/>
      </w:pPr>
      <w:r>
        <w:rPr>
          <w:rFonts w:ascii="Times New Roman" w:hAnsi="Times New Roman"/>
          <w:b w:val="false"/>
          <w:i w:val="false"/>
          <w:color w:val="000000"/>
          <w:sz w:val="22"/>
        </w:rPr>
        <w:t>Может, вы и не в курсе, но одиночки – большие филантропы. Когда ничего не любишь, это значит, что любишь всё одинаково. Чёрт, это всего лишь вопрос времени, когда они начнут называть меня «Мама Хикигая».</w:t>
      </w:r>
    </w:p>
    <w:p>
      <w:pPr>
        <w:spacing w:after="269"/>
        <w:ind w:left="120"/>
        <w:jc w:val="left"/>
      </w:pPr>
      <w:r>
        <w:rPr>
          <w:rFonts w:ascii="Times New Roman" w:hAnsi="Times New Roman"/>
          <w:b w:val="false"/>
          <w:i w:val="false"/>
          <w:color w:val="000000"/>
          <w:sz w:val="22"/>
        </w:rPr>
        <w:t>Первое, что я сделал, сев на своё место, это отключился от окружающей действительности. Когда рассеянно смотришь на свою руку, просто невозможно отделаться от бессмысленных мыслей типа «О да, ногти отросли» или «Вот я и ещё на шаг ближе к смерти», которые налетают одна за другой. В чистом виде пустая трата времени.</w:t>
      </w:r>
    </w:p>
    <w:p>
      <w:pPr>
        <w:spacing w:after="269"/>
        <w:ind w:left="120"/>
        <w:jc w:val="left"/>
      </w:pPr>
      <w:r>
        <w:rPr>
          <w:rFonts w:ascii="Times New Roman" w:hAnsi="Times New Roman"/>
          <w:b w:val="false"/>
          <w:i w:val="false"/>
          <w:color w:val="000000"/>
          <w:sz w:val="22"/>
        </w:rPr>
        <w:t>До чего бесполезный навык…</w:t>
      </w:r>
    </w:p>
    <w:p>
      <w:pPr>
        <w:spacing w:after="0"/>
        <w:ind w:left="120"/>
        <w:jc w:val="center"/>
      </w:pPr>
      <w:r>
        <w:rPr>
          <w:rFonts w:ascii="Times New Roman" w:hAnsi="Times New Roman"/>
          <w:b w:val="false"/>
          <w:i w:val="false"/>
          <w:color w:val="000000"/>
          <w:sz w:val="22"/>
        </w:rPr>
        <w:t>× × ×</w:t>
      </w:r>
    </w:p>
    <w:p>
      <w:pPr>
        <w:spacing w:after="269"/>
        <w:ind w:left="120"/>
        <w:jc w:val="left"/>
      </w:pPr>
      <w:r>
        <w:rPr>
          <w:rFonts w:ascii="Times New Roman" w:hAnsi="Times New Roman"/>
          <w:b w:val="false"/>
          <w:i w:val="false"/>
          <w:color w:val="000000"/>
          <w:sz w:val="22"/>
        </w:rPr>
        <w:t>Пока я мобилизовывал свои бесчисленные бесполезные навыки, уроки закончились, больше занятий сегодня не было. Держу пари, я довёл себя до предела и пробудил способность «Защитник».</w:t>
      </w:r>
      <w:r>
        <w:rPr>
          <w:rFonts w:ascii="Times New Roman" w:hAnsi="Times New Roman"/>
          <w:b w:val="false"/>
          <w:i w:val="false"/>
          <w:color w:val="000000"/>
          <w:vertAlign w:val="superscript"/>
        </w:rPr>
        <w:t>1</w:t>
      </w:r>
    </w:p>
    <w:p>
      <w:pPr>
        <w:spacing w:after="269"/>
        <w:ind w:left="120"/>
        <w:jc w:val="left"/>
      </w:pPr>
      <w:r>
        <w:rPr>
          <w:rFonts w:ascii="Times New Roman" w:hAnsi="Times New Roman"/>
          <w:b w:val="false"/>
          <w:i w:val="false"/>
          <w:color w:val="000000"/>
          <w:sz w:val="22"/>
        </w:rPr>
        <w:t>Не тратя времени на сборы, я поднялся со своего места. Как обычно, и словом не обменявшись с сидящей рядом девчонкой. В Японии скверные уроки английского – тебя в классе заставляют разговаривать с партнёром.</w:t>
      </w:r>
    </w:p>
    <w:p>
      <w:pPr>
        <w:spacing w:after="269"/>
        <w:ind w:left="120"/>
        <w:jc w:val="left"/>
      </w:pPr>
      <w:r>
        <w:rPr>
          <w:rFonts w:ascii="Times New Roman" w:hAnsi="Times New Roman"/>
          <w:b w:val="false"/>
          <w:i w:val="false"/>
          <w:color w:val="000000"/>
          <w:sz w:val="22"/>
        </w:rPr>
        <w:t>Когда я добрался до клуба помощников, убежавшая из класса раньше меня Юигахама была уже там. Нет, не внутри – она стояла перед дверью, глубоко вздыхая.</w:t>
      </w:r>
    </w:p>
    <w:p>
      <w:pPr>
        <w:spacing w:after="269"/>
        <w:ind w:left="120"/>
        <w:jc w:val="left"/>
      </w:pPr>
      <w:r>
        <w:rPr>
          <w:rFonts w:ascii="Times New Roman" w:hAnsi="Times New Roman"/>
          <w:b w:val="false"/>
          <w:i w:val="false"/>
          <w:color w:val="000000"/>
          <w:sz w:val="22"/>
        </w:rPr>
        <w:t>— …И что ты тут стоишь? — Поинтересовался я.</w:t>
      </w:r>
    </w:p>
    <w:p>
      <w:pPr>
        <w:spacing w:after="269"/>
        <w:ind w:left="120"/>
        <w:jc w:val="left"/>
      </w:pPr>
      <w:r>
        <w:rPr>
          <w:rFonts w:ascii="Times New Roman" w:hAnsi="Times New Roman"/>
          <w:b w:val="false"/>
          <w:i w:val="false"/>
          <w:color w:val="000000"/>
          <w:sz w:val="22"/>
        </w:rPr>
        <w:t>Она взвизгнула.</w:t>
      </w:r>
    </w:p>
    <w:p>
      <w:pPr>
        <w:spacing w:after="269"/>
        <w:ind w:left="120"/>
        <w:jc w:val="left"/>
      </w:pPr>
      <w:r>
        <w:rPr>
          <w:rFonts w:ascii="Times New Roman" w:hAnsi="Times New Roman"/>
          <w:b w:val="false"/>
          <w:i w:val="false"/>
          <w:color w:val="000000"/>
          <w:sz w:val="22"/>
        </w:rPr>
        <w:t>— О, Х-Хикки. Ну, это, понимаешь… Тут вроде как розами пахнет…</w:t>
      </w:r>
    </w:p>
    <w:p>
      <w:pPr>
        <w:spacing w:after="269"/>
        <w:ind w:left="120"/>
        <w:jc w:val="left"/>
      </w:pPr>
      <w:r>
        <w:rPr>
          <w:rFonts w:ascii="Times New Roman" w:hAnsi="Times New Roman"/>
          <w:b w:val="false"/>
          <w:i w:val="false"/>
          <w:color w:val="000000"/>
          <w:sz w:val="22"/>
        </w:rPr>
        <w:t>И с неловкостью отвела взгляд.</w:t>
      </w:r>
    </w:p>
    <w:p>
      <w:pPr>
        <w:spacing w:after="269"/>
        <w:ind w:left="120"/>
        <w:jc w:val="left"/>
      </w:pPr>
      <w:r>
        <w:rPr>
          <w:rFonts w:ascii="Times New Roman" w:hAnsi="Times New Roman"/>
          <w:b w:val="false"/>
          <w:i w:val="false"/>
          <w:color w:val="000000"/>
          <w:sz w:val="22"/>
        </w:rPr>
        <w:t>— …</w:t>
      </w:r>
    </w:p>
    <w:p>
      <w:pPr>
        <w:spacing w:after="269"/>
        <w:ind w:left="120"/>
        <w:jc w:val="left"/>
      </w:pPr>
      <w:r>
        <w:rPr>
          <w:rFonts w:ascii="Times New Roman" w:hAnsi="Times New Roman"/>
          <w:b w:val="false"/>
          <w:i w:val="false"/>
          <w:color w:val="000000"/>
          <w:sz w:val="22"/>
        </w:rPr>
        <w:t>— …</w:t>
      </w:r>
    </w:p>
    <w:p>
      <w:pPr>
        <w:spacing w:after="269"/>
        <w:ind w:left="120"/>
        <w:jc w:val="left"/>
      </w:pPr>
      <w:r>
        <w:rPr>
          <w:rFonts w:ascii="Times New Roman" w:hAnsi="Times New Roman"/>
          <w:b w:val="false"/>
          <w:i w:val="false"/>
          <w:color w:val="000000"/>
          <w:sz w:val="22"/>
        </w:rPr>
        <w:t>Повисло молчание.</w:t>
      </w:r>
    </w:p>
    <w:p>
      <w:pPr>
        <w:spacing w:after="269"/>
        <w:ind w:left="120"/>
        <w:jc w:val="left"/>
      </w:pPr>
      <w:r>
        <w:rPr>
          <w:rFonts w:ascii="Times New Roman" w:hAnsi="Times New Roman"/>
          <w:b w:val="false"/>
          <w:i w:val="false"/>
          <w:color w:val="000000"/>
          <w:sz w:val="22"/>
        </w:rPr>
        <w:t>Мы оба опустили голову, не встречаясь друг с другом взглядом. В моём поле зрения оказалась немного приоткрытая дверь клуба. Я заглянул внутрь. Юкиносита сидела на своём обычном месте и как всегда читала книжку.</w:t>
      </w:r>
    </w:p>
    <w:p>
      <w:pPr>
        <w:spacing w:after="269"/>
        <w:ind w:left="120"/>
        <w:jc w:val="left"/>
      </w:pPr>
      <w:r>
        <w:rPr>
          <w:rFonts w:ascii="Times New Roman" w:hAnsi="Times New Roman"/>
          <w:b w:val="false"/>
          <w:i w:val="false"/>
          <w:color w:val="000000"/>
          <w:sz w:val="22"/>
        </w:rPr>
        <w:t>Похоже, Юигахама никак не решалась войти.</w:t>
      </w:r>
    </w:p>
    <w:p>
      <w:pPr>
        <w:spacing w:after="269"/>
        <w:ind w:left="120"/>
        <w:jc w:val="left"/>
      </w:pPr>
      <w:r>
        <w:rPr>
          <w:rFonts w:ascii="Times New Roman" w:hAnsi="Times New Roman"/>
          <w:b w:val="false"/>
          <w:i w:val="false"/>
          <w:color w:val="000000"/>
          <w:sz w:val="22"/>
        </w:rPr>
        <w:t>И не без причины. Она целую неделю не приходила.</w:t>
      </w:r>
    </w:p>
    <w:p>
      <w:pPr>
        <w:spacing w:after="269"/>
        <w:ind w:left="120"/>
        <w:jc w:val="left"/>
      </w:pPr>
      <w:r>
        <w:rPr>
          <w:rFonts w:ascii="Times New Roman" w:hAnsi="Times New Roman"/>
          <w:b w:val="false"/>
          <w:i w:val="false"/>
          <w:color w:val="000000"/>
          <w:sz w:val="22"/>
        </w:rPr>
        <w:t>Будь то в школе или на работе, если по какой-то причине вдруг пропускаешь денёк, потом не знаешь, с каким лицом возвращаться. Если я прогуливаю, поддавшись нехорошему импульсу, потом так насчёт этого переживаю, что вообще больше идти туда не хочу. Такое уже трижды случалось. Стоп, если учесть ещё случаи, когда я вообще ни разу не приходил, пять раз получается.</w:t>
      </w:r>
    </w:p>
    <w:p>
      <w:pPr>
        <w:spacing w:after="269"/>
        <w:ind w:left="120"/>
        <w:jc w:val="left"/>
      </w:pPr>
      <w:r>
        <w:rPr>
          <w:rFonts w:ascii="Times New Roman" w:hAnsi="Times New Roman"/>
          <w:b w:val="false"/>
          <w:i w:val="false"/>
          <w:color w:val="000000"/>
          <w:sz w:val="22"/>
        </w:rPr>
        <w:t>Вот почему я отлично понимаю, что чувствует Юигахама.</w:t>
      </w:r>
    </w:p>
    <w:p>
      <w:pPr>
        <w:spacing w:after="269"/>
        <w:ind w:left="120"/>
        <w:jc w:val="left"/>
      </w:pPr>
      <w:r>
        <w:rPr>
          <w:rFonts w:ascii="Times New Roman" w:hAnsi="Times New Roman"/>
          <w:b w:val="false"/>
          <w:i w:val="false"/>
          <w:color w:val="000000"/>
          <w:sz w:val="22"/>
        </w:rPr>
        <w:t>— Давай, пошли.</w:t>
      </w:r>
    </w:p>
    <w:p>
      <w:pPr>
        <w:spacing w:after="269"/>
        <w:ind w:left="120"/>
        <w:jc w:val="left"/>
      </w:pPr>
      <w:r>
        <w:rPr>
          <w:rFonts w:ascii="Times New Roman" w:hAnsi="Times New Roman"/>
          <w:b w:val="false"/>
          <w:i w:val="false"/>
          <w:color w:val="000000"/>
          <w:sz w:val="22"/>
        </w:rPr>
        <w:t>Я практически затащил её в комнату. Намеренно громко хлопнув дверью, привлекая внимание.</w:t>
      </w:r>
    </w:p>
    <w:p>
      <w:pPr>
        <w:spacing w:after="269"/>
        <w:ind w:left="120"/>
        <w:jc w:val="left"/>
      </w:pPr>
      <w:r>
        <w:rPr>
          <w:rFonts w:ascii="Times New Roman" w:hAnsi="Times New Roman"/>
          <w:b w:val="false"/>
          <w:i w:val="false"/>
          <w:color w:val="000000"/>
          <w:sz w:val="22"/>
        </w:rPr>
        <w:t>Юкиносита резко вскинула голову, словно раздражённая этим хлопком.</w:t>
      </w:r>
    </w:p>
    <w:p>
      <w:pPr>
        <w:spacing w:after="269"/>
        <w:ind w:left="120"/>
        <w:jc w:val="left"/>
      </w:pPr>
      <w:r>
        <w:rPr>
          <w:rFonts w:ascii="Times New Roman" w:hAnsi="Times New Roman"/>
          <w:b w:val="false"/>
          <w:i w:val="false"/>
          <w:color w:val="000000"/>
          <w:sz w:val="22"/>
        </w:rPr>
        <w:t>— Юигахама…</w:t>
      </w:r>
    </w:p>
    <w:p>
      <w:pPr>
        <w:spacing w:after="269"/>
        <w:ind w:left="120"/>
        <w:jc w:val="left"/>
      </w:pPr>
      <w:r>
        <w:rPr>
          <w:rFonts w:ascii="Times New Roman" w:hAnsi="Times New Roman"/>
          <w:b w:val="false"/>
          <w:i w:val="false"/>
          <w:color w:val="000000"/>
          <w:sz w:val="22"/>
        </w:rPr>
        <w:t>— П-привет, Юкинон… — Преувеличенно бодро ответила Юигахама, неуверенно подняв руку.</w:t>
      </w:r>
    </w:p>
    <w:p>
      <w:pPr>
        <w:spacing w:after="269"/>
        <w:ind w:left="120"/>
        <w:jc w:val="left"/>
      </w:pPr>
      <w:r>
        <w:rPr>
          <w:rFonts w:ascii="Times New Roman" w:hAnsi="Times New Roman"/>
          <w:b w:val="false"/>
          <w:i w:val="false"/>
          <w:color w:val="000000"/>
          <w:sz w:val="22"/>
        </w:rPr>
        <w:t>Юкиносита снова уставилась в книгу, словно ничего и не произошло.</w:t>
      </w:r>
    </w:p>
    <w:p>
      <w:pPr>
        <w:spacing w:after="269"/>
        <w:ind w:left="120"/>
        <w:jc w:val="left"/>
      </w:pPr>
      <w:r>
        <w:rPr>
          <w:rFonts w:ascii="Times New Roman" w:hAnsi="Times New Roman"/>
          <w:b w:val="false"/>
          <w:i w:val="false"/>
          <w:color w:val="000000"/>
          <w:sz w:val="22"/>
        </w:rPr>
        <w:t>— Не стой в дверях, проходи. Клуб уже начал работу.</w:t>
      </w:r>
    </w:p>
    <w:p>
      <w:pPr>
        <w:spacing w:after="269"/>
        <w:ind w:left="120"/>
        <w:jc w:val="left"/>
      </w:pPr>
      <w:r>
        <w:rPr>
          <w:rFonts w:ascii="Times New Roman" w:hAnsi="Times New Roman"/>
          <w:b w:val="false"/>
          <w:i w:val="false"/>
          <w:color w:val="000000"/>
          <w:sz w:val="22"/>
        </w:rPr>
        <w:t>Наверно, она пыталась скрыть лицо. Но даже издалека было видно, что щёки у неё ярко-красные. И говорила она прямо как мама, ругающая детей за то, что убежали из дому…</w:t>
      </w:r>
    </w:p>
    <w:p>
      <w:pPr>
        <w:spacing w:after="269"/>
        <w:ind w:left="120"/>
        <w:jc w:val="left"/>
      </w:pPr>
      <w:r>
        <w:rPr>
          <w:rFonts w:ascii="Times New Roman" w:hAnsi="Times New Roman"/>
          <w:b w:val="false"/>
          <w:i w:val="false"/>
          <w:color w:val="000000"/>
          <w:sz w:val="22"/>
        </w:rPr>
        <w:t>— Х-хорошо… — Пробормотала Юигахама, двигаясь к своему обычному месту. Но села несколько подальше от Юкиноситы. Теперь между ними вполне мог бы ещё один человек втиснуться.</w:t>
      </w:r>
    </w:p>
    <w:p>
      <w:pPr>
        <w:spacing w:after="269"/>
        <w:ind w:left="120"/>
        <w:jc w:val="left"/>
      </w:pPr>
      <w:r>
        <w:rPr>
          <w:rFonts w:ascii="Times New Roman" w:hAnsi="Times New Roman"/>
          <w:b w:val="false"/>
          <w:i w:val="false"/>
          <w:color w:val="000000"/>
          <w:sz w:val="22"/>
        </w:rPr>
        <w:t>А я как всегда разместился на углу, прямо напротив Юкиноситы.</w:t>
      </w:r>
    </w:p>
    <w:p>
      <w:pPr>
        <w:spacing w:after="269"/>
        <w:ind w:left="120"/>
        <w:jc w:val="left"/>
      </w:pPr>
      <w:r>
        <w:rPr>
          <w:rFonts w:ascii="Times New Roman" w:hAnsi="Times New Roman"/>
          <w:b w:val="false"/>
          <w:i w:val="false"/>
          <w:color w:val="000000"/>
          <w:sz w:val="22"/>
        </w:rPr>
        <w:t>Юигахама, обычно играющая со своим мобильником, сидела как-то неуверенно, сжатые в кулаки руки лежали на коленях. Юкиносита пыталась сделать вид, что не видит ничего необычного в её присутствии, но переигрывала. Это было заметно по тому, что она даже ни разу не шевельнулась с того момента, как Юигахама села рядом.</w:t>
      </w:r>
    </w:p>
    <w:p>
      <w:pPr>
        <w:spacing w:after="269"/>
        <w:ind w:left="120"/>
        <w:jc w:val="left"/>
      </w:pPr>
      <w:r>
        <w:rPr>
          <w:rFonts w:ascii="Times New Roman" w:hAnsi="Times New Roman"/>
          <w:b w:val="false"/>
          <w:i w:val="false"/>
          <w:color w:val="000000"/>
          <w:sz w:val="22"/>
        </w:rPr>
        <w:t>Это не было обычное ленивое молчание, это было молчание напряжённое. От такого молчания мурашки бегут по коже. Даже лёгкий кашель прогремел бы сейчас на всю комнату. Лишь негромко тикали часы, неспешно отсчитывая секунды.</w:t>
      </w:r>
    </w:p>
    <w:p>
      <w:pPr>
        <w:spacing w:after="269"/>
        <w:ind w:left="120"/>
        <w:jc w:val="left"/>
      </w:pPr>
      <w:r>
        <w:rPr>
          <w:rFonts w:ascii="Times New Roman" w:hAnsi="Times New Roman"/>
          <w:b w:val="false"/>
          <w:i w:val="false"/>
          <w:color w:val="000000"/>
          <w:sz w:val="22"/>
        </w:rPr>
        <w:t>Все молчали. Но стоило появиться хоть какому-то признаку, что кто-то хочет заговорить, мы напрягали слух, не в силах это игнорировать. Стоило кому-то вздохнуть, остальные сразу начинали на него коситься.</w:t>
      </w:r>
    </w:p>
    <w:p>
      <w:pPr>
        <w:spacing w:after="269"/>
        <w:ind w:left="120"/>
        <w:jc w:val="left"/>
      </w:pPr>
      <w:r>
        <w:rPr>
          <w:rFonts w:ascii="Times New Roman" w:hAnsi="Times New Roman"/>
          <w:b w:val="false"/>
          <w:i/>
          <w:color w:val="000000"/>
          <w:sz w:val="22"/>
        </w:rPr>
        <w:t>Это уже слишком затянулось,</w:t>
      </w:r>
      <w:r>
        <w:rPr>
          <w:rFonts w:ascii="Times New Roman" w:hAnsi="Times New Roman"/>
          <w:b w:val="false"/>
          <w:i w:val="false"/>
          <w:color w:val="000000"/>
          <w:sz w:val="22"/>
        </w:rPr>
        <w:t xml:space="preserve"> подумал было я… но, глянув на часы, обнаружил, что прошло всего три минуты. Какого чёрта? Это что, Камера Растяжения Времени? Даже земное тяготение и атмосферное давление, кажется, стали давить ещё сильнее.</w:t>
      </w:r>
    </w:p>
    <w:p>
      <w:pPr>
        <w:spacing w:after="269"/>
        <w:ind w:left="120"/>
        <w:jc w:val="left"/>
      </w:pPr>
      <w:r>
        <w:rPr>
          <w:rFonts w:ascii="Times New Roman" w:hAnsi="Times New Roman"/>
          <w:b w:val="false"/>
          <w:i w:val="false"/>
          <w:color w:val="000000"/>
          <w:sz w:val="22"/>
        </w:rPr>
        <w:t>Я уставился на стрелки часов. И когда секундная отмерила полный круг, послышался тихий голос.</w:t>
      </w:r>
    </w:p>
    <w:p>
      <w:pPr>
        <w:spacing w:after="269"/>
        <w:ind w:left="120"/>
        <w:jc w:val="left"/>
      </w:pPr>
      <w:r>
        <w:rPr>
          <w:rFonts w:ascii="Times New Roman" w:hAnsi="Times New Roman"/>
          <w:b w:val="false"/>
          <w:i w:val="false"/>
          <w:color w:val="000000"/>
          <w:sz w:val="22"/>
        </w:rPr>
        <w:t>— Юигахама.</w:t>
      </w:r>
    </w:p>
    <w:p>
      <w:pPr>
        <w:spacing w:after="269"/>
        <w:ind w:left="120"/>
        <w:jc w:val="left"/>
      </w:pPr>
      <w:r>
        <w:rPr>
          <w:rFonts w:ascii="Times New Roman" w:hAnsi="Times New Roman"/>
          <w:b w:val="false"/>
          <w:i w:val="false"/>
          <w:color w:val="000000"/>
          <w:sz w:val="22"/>
        </w:rPr>
        <w:t>Медленно выдохнула Юкиносита. Перед этим захлопнув свою книжку и вздохнув так глубоко, что даже плечи вздрогнули.</w:t>
      </w:r>
    </w:p>
    <w:p>
      <w:pPr>
        <w:spacing w:after="269"/>
        <w:ind w:left="120"/>
        <w:jc w:val="left"/>
      </w:pPr>
      <w:r>
        <w:rPr>
          <w:rFonts w:ascii="Times New Roman" w:hAnsi="Times New Roman"/>
          <w:b w:val="false"/>
          <w:i w:val="false"/>
          <w:color w:val="000000"/>
          <w:sz w:val="22"/>
        </w:rPr>
        <w:t>Неуверенно повернулась к Юигахаме и открыла рот, словно собираясь что-то сказать. Но слов не последовало. Юигахама всем телом развернулась к Юкиносите, но уставилась при этом в пол. Их взгляды так и не встретились.</w:t>
      </w:r>
    </w:p>
    <w:p>
      <w:pPr>
        <w:spacing w:after="269"/>
        <w:ind w:left="120"/>
        <w:jc w:val="left"/>
      </w:pPr>
      <w:r>
        <w:rPr>
          <w:rFonts w:ascii="Times New Roman" w:hAnsi="Times New Roman"/>
          <w:b w:val="false"/>
          <w:i w:val="false"/>
          <w:color w:val="000000"/>
          <w:sz w:val="22"/>
        </w:rPr>
        <w:t>— Э-э, ну… Ю-Юкинон, ты хотела что-то сказать про тебя… и Хикки, да?</w:t>
      </w:r>
    </w:p>
    <w:p>
      <w:pPr>
        <w:spacing w:after="269"/>
        <w:ind w:left="120"/>
        <w:jc w:val="left"/>
      </w:pPr>
      <w:r>
        <w:rPr>
          <w:rFonts w:ascii="Times New Roman" w:hAnsi="Times New Roman"/>
          <w:b w:val="false"/>
          <w:i w:val="false"/>
          <w:color w:val="000000"/>
          <w:sz w:val="22"/>
        </w:rPr>
        <w:t>— Да, я хотела поговорить, что нам делать после…</w:t>
      </w:r>
    </w:p>
    <w:p>
      <w:pPr>
        <w:spacing w:after="269"/>
        <w:ind w:left="120"/>
        <w:jc w:val="left"/>
      </w:pPr>
      <w:r>
        <w:rPr>
          <w:rFonts w:ascii="Times New Roman" w:hAnsi="Times New Roman"/>
          <w:b w:val="false"/>
          <w:i w:val="false"/>
          <w:color w:val="000000"/>
          <w:sz w:val="22"/>
        </w:rPr>
        <w:t>Юигахама не дала ей договорить.</w:t>
      </w:r>
    </w:p>
    <w:p>
      <w:pPr>
        <w:spacing w:after="269"/>
        <w:ind w:left="120"/>
        <w:jc w:val="left"/>
      </w:pPr>
      <w:r>
        <w:rPr>
          <w:rFonts w:ascii="Times New Roman" w:hAnsi="Times New Roman"/>
          <w:b w:val="false"/>
          <w:i w:val="false"/>
          <w:color w:val="000000"/>
          <w:sz w:val="22"/>
        </w:rPr>
        <w:t>— Н-нет, если вы беспокоитесь обо мне, не надо. Я имею в виду, конечно, я удивилась и, ну, была ошарашена и всё такое… Но не надо за меня переживать, понимаешь? Всё хорошо, так что это можно отпраздновать и пожелать вам всего лучшего… ну что-то вроде…</w:t>
      </w:r>
    </w:p>
    <w:p>
      <w:pPr>
        <w:spacing w:after="269"/>
        <w:ind w:left="120"/>
        <w:jc w:val="left"/>
      </w:pPr>
      <w:r>
        <w:rPr>
          <w:rFonts w:ascii="Times New Roman" w:hAnsi="Times New Roman"/>
          <w:b w:val="false"/>
          <w:i w:val="false"/>
          <w:color w:val="000000"/>
          <w:sz w:val="22"/>
        </w:rPr>
        <w:t>— Т-ты весьма проницательна… Я действительно хочу устроить праздник. И потому ещё, ну, что я тебе благодарна.</w:t>
      </w:r>
    </w:p>
    <w:p>
      <w:pPr>
        <w:spacing w:after="269"/>
        <w:ind w:left="120"/>
        <w:jc w:val="left"/>
      </w:pPr>
      <w:r>
        <w:rPr>
          <w:rFonts w:ascii="Times New Roman" w:hAnsi="Times New Roman"/>
          <w:b w:val="false"/>
          <w:i w:val="false"/>
          <w:color w:val="000000"/>
          <w:sz w:val="22"/>
        </w:rPr>
        <w:t>— Н-не надо… Я же не сделала ничего, за что стоило бы благодарить… вообще ничего…</w:t>
      </w:r>
    </w:p>
    <w:p>
      <w:pPr>
        <w:spacing w:after="269"/>
        <w:ind w:left="120"/>
        <w:jc w:val="left"/>
      </w:pPr>
      <w:r>
        <w:rPr>
          <w:rFonts w:ascii="Times New Roman" w:hAnsi="Times New Roman"/>
          <w:b w:val="false"/>
          <w:i w:val="false"/>
          <w:color w:val="000000"/>
          <w:sz w:val="22"/>
        </w:rPr>
        <w:t>— Ты не осознаёшь собственную доброту, как это на тебя похоже. Но я всё равно благодарна… и знаешь, такие праздники не устраивают потому, что человек что-то сделал… Я поступаю так просто потому, что хочу так поступить.</w:t>
      </w:r>
    </w:p>
    <w:p>
      <w:pPr>
        <w:spacing w:after="269"/>
        <w:ind w:left="120"/>
        <w:jc w:val="left"/>
      </w:pPr>
      <w:r>
        <w:rPr>
          <w:rFonts w:ascii="Times New Roman" w:hAnsi="Times New Roman"/>
          <w:b w:val="false"/>
          <w:i w:val="false"/>
          <w:color w:val="000000"/>
          <w:sz w:val="22"/>
        </w:rPr>
        <w:t>— …Л-ладно.</w:t>
      </w:r>
    </w:p>
    <w:p>
      <w:pPr>
        <w:spacing w:after="269"/>
        <w:ind w:left="120"/>
        <w:jc w:val="left"/>
      </w:pPr>
      <w:r>
        <w:rPr>
          <w:rFonts w:ascii="Times New Roman" w:hAnsi="Times New Roman"/>
          <w:b w:val="false"/>
          <w:i w:val="false"/>
          <w:color w:val="000000"/>
          <w:sz w:val="22"/>
        </w:rPr>
        <w:t>Что-то мне подсказывало, что говорят они отнюдь не об одном и том же…</w:t>
      </w:r>
    </w:p>
    <w:p>
      <w:pPr>
        <w:spacing w:after="269"/>
        <w:ind w:left="120"/>
        <w:jc w:val="left"/>
      </w:pPr>
      <w:r>
        <w:rPr>
          <w:rFonts w:ascii="Times New Roman" w:hAnsi="Times New Roman"/>
          <w:b w:val="false"/>
          <w:i w:val="false"/>
          <w:color w:val="000000"/>
          <w:sz w:val="22"/>
        </w:rPr>
        <w:t>Обмениваясь отрывистыми фразами, они мысленно заполняли лакуны по собственному разумению. Юигахама старалась неопределёнными словами уйти от темы, а Юкиносита пыталась скрыть своё смущение. И обе говорили о разном, но впихивали чужие фразы в свой контекст.</w:t>
      </w:r>
    </w:p>
    <w:p>
      <w:pPr>
        <w:spacing w:after="269"/>
        <w:ind w:left="120"/>
        <w:jc w:val="left"/>
      </w:pPr>
      <w:r>
        <w:rPr>
          <w:rFonts w:ascii="Times New Roman" w:hAnsi="Times New Roman"/>
          <w:b w:val="false"/>
          <w:i w:val="false"/>
          <w:color w:val="000000"/>
          <w:sz w:val="22"/>
        </w:rPr>
        <w:t>Юкиносита, наконец сумевшая высказать своё чувство благодарности, которое обычно не в состоянии была выразить, похоже, покраснела от смущения. Юигахама же, глядя на выражение её лица, всё больше и больше мрачнела, маскируя это кривой улыбкой. Глаза её сузились, предвещая бурю.</w:t>
      </w:r>
    </w:p>
    <w:p>
      <w:pPr>
        <w:spacing w:after="269"/>
        <w:ind w:left="120"/>
        <w:jc w:val="left"/>
      </w:pPr>
      <w:r>
        <w:rPr>
          <w:rFonts w:ascii="Times New Roman" w:hAnsi="Times New Roman"/>
          <w:b w:val="false"/>
          <w:i w:val="false"/>
          <w:color w:val="000000"/>
          <w:sz w:val="22"/>
        </w:rPr>
        <w:t>— В-вот почему… это…</w:t>
      </w:r>
    </w:p>
    <w:p>
      <w:pPr>
        <w:spacing w:after="269"/>
        <w:ind w:left="120"/>
        <w:jc w:val="left"/>
      </w:pPr>
      <w:r>
        <w:rPr>
          <w:rFonts w:ascii="Times New Roman" w:hAnsi="Times New Roman"/>
          <w:b w:val="false"/>
          <w:i w:val="false"/>
          <w:color w:val="000000"/>
          <w:sz w:val="22"/>
        </w:rPr>
        <w:t>Юкиносита пыталась что-то сказать, но почему-то замолчала.</w:t>
      </w:r>
    </w:p>
    <w:p>
      <w:pPr>
        <w:spacing w:after="269"/>
        <w:ind w:left="120"/>
        <w:jc w:val="left"/>
      </w:pPr>
      <w:r>
        <w:rPr>
          <w:rFonts w:ascii="Times New Roman" w:hAnsi="Times New Roman"/>
          <w:b w:val="false"/>
          <w:i w:val="false"/>
          <w:color w:val="000000"/>
          <w:sz w:val="22"/>
        </w:rPr>
        <w:t>Какое-то время мы молча смотрели друг на друга. На лицах были ожидание, злость, нервозность. Прошло от силы секунд десять, если посмотреть на часы, но и такого времени тяжёлой тишины нам было более чем достаточно. Мы отвели взгляды в разные стороны, словно придавленные этой гнетущей атмосферой.</w:t>
      </w:r>
    </w:p>
    <w:p>
      <w:pPr>
        <w:spacing w:after="269"/>
        <w:ind w:left="120"/>
        <w:jc w:val="left"/>
      </w:pPr>
      <w:r>
        <w:rPr>
          <w:rFonts w:ascii="Times New Roman" w:hAnsi="Times New Roman"/>
          <w:b w:val="false"/>
          <w:i w:val="false"/>
          <w:color w:val="000000"/>
          <w:sz w:val="22"/>
        </w:rPr>
        <w:t>— Ну, понимаешь… — Заговорила Юигахама, словно решившись на что-то.</w:t>
      </w:r>
    </w:p>
    <w:p>
      <w:pPr>
        <w:spacing w:after="269"/>
        <w:ind w:left="120"/>
        <w:jc w:val="left"/>
      </w:pPr>
      <w:r>
        <w:rPr>
          <w:rFonts w:ascii="Times New Roman" w:hAnsi="Times New Roman"/>
          <w:b w:val="false"/>
          <w:i/>
          <w:color w:val="000000"/>
          <w:sz w:val="22"/>
        </w:rPr>
        <w:t xml:space="preserve">Тук-тук. </w:t>
      </w:r>
      <w:r>
        <w:rPr>
          <w:rFonts w:ascii="Times New Roman" w:hAnsi="Times New Roman"/>
          <w:b w:val="false"/>
          <w:i w:val="false"/>
          <w:color w:val="000000"/>
          <w:sz w:val="22"/>
        </w:rPr>
        <w:t>Именно в этот момент послышался нетерпеливый стук в дверь. Юкиносита отодвинула свою книгу в сторону и повернулась на звук.</w:t>
      </w:r>
    </w:p>
    <w:p>
      <w:pPr>
        <w:spacing w:after="269"/>
        <w:ind w:left="120"/>
        <w:jc w:val="left"/>
      </w:pPr>
      <w:r>
        <w:rPr>
          <w:rFonts w:ascii="Times New Roman" w:hAnsi="Times New Roman"/>
          <w:b w:val="false"/>
          <w:i w:val="false"/>
          <w:color w:val="000000"/>
          <w:sz w:val="22"/>
        </w:rPr>
        <w:t>— Войдите.</w:t>
      </w:r>
    </w:p>
    <w:p>
      <w:pPr>
        <w:spacing w:after="269"/>
        <w:ind w:left="120"/>
        <w:jc w:val="left"/>
      </w:pPr>
      <w:r>
        <w:rPr>
          <w:rFonts w:ascii="Times New Roman" w:hAnsi="Times New Roman"/>
          <w:b w:val="false"/>
          <w:i w:val="false"/>
          <w:color w:val="000000"/>
          <w:sz w:val="22"/>
        </w:rPr>
        <w:t>Но ответа не было. Слышалось лишь сильное сопение, смешивающееся с тяжёлым дыханием.</w:t>
      </w:r>
    </w:p>
    <w:p>
      <w:pPr>
        <w:spacing w:after="269"/>
        <w:ind w:left="120"/>
        <w:jc w:val="left"/>
      </w:pPr>
      <w:r>
        <w:rPr>
          <w:rFonts w:ascii="Times New Roman" w:hAnsi="Times New Roman"/>
          <w:b w:val="false"/>
          <w:i w:val="false"/>
          <w:color w:val="000000"/>
          <w:sz w:val="22"/>
        </w:rPr>
        <w:t>Мы с Юкиноситой обменялись взглядами. И она коротко кивнула, намекая, что это моя работа – выяснить, что там. На секунду я подумал «Вот сама и посмотрела бы…», но заставлять девушку смотреть, кто это так страшно дышит, было как-то неловко.</w:t>
      </w:r>
    </w:p>
    <w:p>
      <w:pPr>
        <w:spacing w:after="269"/>
        <w:ind w:left="120"/>
        <w:jc w:val="left"/>
      </w:pPr>
      <w:r>
        <w:rPr>
          <w:rFonts w:ascii="Times New Roman" w:hAnsi="Times New Roman"/>
          <w:b w:val="false"/>
          <w:i w:val="false"/>
          <w:color w:val="000000"/>
          <w:sz w:val="22"/>
        </w:rPr>
        <w:t>С каждым моим шагом к двери загадочное дыхание тоже приближалось. В тишине комнаты слышались лишь звуки моих шагов и это самое дыхание.</w:t>
      </w:r>
    </w:p>
    <w:p>
      <w:pPr>
        <w:spacing w:after="269"/>
        <w:ind w:left="120"/>
        <w:jc w:val="left"/>
      </w:pPr>
      <w:r>
        <w:rPr>
          <w:rFonts w:ascii="Times New Roman" w:hAnsi="Times New Roman"/>
          <w:b w:val="false"/>
          <w:i w:val="false"/>
          <w:color w:val="000000"/>
          <w:sz w:val="22"/>
        </w:rPr>
        <w:t>Подойдя к двери, я сглотнул. Одна мысль о том, что от столкновения с чужим меня отделяет лишь эта тоненькая полоска дерева, вселяла в меня ужас и нервозность.</w:t>
      </w:r>
    </w:p>
    <w:p>
      <w:pPr>
        <w:spacing w:after="269"/>
        <w:ind w:left="120"/>
        <w:jc w:val="left"/>
      </w:pPr>
      <w:r>
        <w:rPr>
          <w:rFonts w:ascii="Times New Roman" w:hAnsi="Times New Roman"/>
          <w:b w:val="false"/>
          <w:i w:val="false"/>
          <w:color w:val="000000"/>
          <w:sz w:val="22"/>
        </w:rPr>
        <w:t>Я взялся за ручку двери и, полный страха, распахнул её.</w:t>
      </w:r>
    </w:p>
    <w:p>
      <w:pPr>
        <w:spacing w:after="0"/>
        <w:ind w:left="120"/>
        <w:jc w:val="center"/>
      </w:pPr>
      <w:r>
        <w:rPr>
          <w:rFonts w:ascii="Times New Roman" w:hAnsi="Times New Roman"/>
          <w:b w:val="false"/>
          <w:i w:val="false"/>
          <w:color w:val="000000"/>
          <w:sz w:val="22"/>
        </w:rPr>
        <w:t>× × ×</w:t>
      </w:r>
    </w:p>
    <w:p>
      <w:pPr>
        <w:spacing w:after="269"/>
        <w:ind w:left="120"/>
        <w:jc w:val="left"/>
      </w:pPr>
      <w:r>
        <w:rPr>
          <w:rFonts w:ascii="Times New Roman" w:hAnsi="Times New Roman"/>
          <w:b w:val="false"/>
          <w:i w:val="false"/>
          <w:color w:val="000000"/>
          <w:sz w:val="22"/>
        </w:rPr>
        <w:t>Едва я открыл дверь, на меня упала большая тень, разом проглатывая пространство между нами.</w:t>
      </w:r>
    </w:p>
    <w:p>
      <w:pPr>
        <w:spacing w:after="269"/>
        <w:ind w:left="120"/>
        <w:jc w:val="left"/>
      </w:pPr>
      <w:r>
        <w:rPr>
          <w:rFonts w:ascii="Times New Roman" w:hAnsi="Times New Roman"/>
          <w:b w:val="false"/>
          <w:i w:val="false"/>
          <w:color w:val="000000"/>
          <w:sz w:val="22"/>
        </w:rPr>
        <w:t>— Охо! Хачиму-у-у-у-ун!</w:t>
      </w:r>
    </w:p>
    <w:p>
      <w:pPr>
        <w:spacing w:after="269"/>
        <w:ind w:left="120"/>
        <w:jc w:val="left"/>
      </w:pPr>
      <w:r>
        <w:rPr>
          <w:rFonts w:ascii="Times New Roman" w:hAnsi="Times New Roman"/>
          <w:b w:val="false"/>
          <w:i w:val="false"/>
          <w:color w:val="000000"/>
          <w:sz w:val="22"/>
        </w:rPr>
        <w:t>— Заимокуза… блин, и хватит уже звать меня по имени.</w:t>
      </w:r>
    </w:p>
    <w:p>
      <w:pPr>
        <w:spacing w:after="269"/>
        <w:ind w:left="120"/>
        <w:jc w:val="left"/>
      </w:pPr>
      <w:r>
        <w:rPr>
          <w:rFonts w:ascii="Times New Roman" w:hAnsi="Times New Roman"/>
          <w:b w:val="false"/>
          <w:i w:val="false"/>
          <w:color w:val="000000"/>
          <w:sz w:val="22"/>
        </w:rPr>
        <w:t>Источником этой тени оказался Ёшитеру Заимокуза. Его тело было закутано в чёрное пальто, хотя на дворе стояла середина июня. Тяжело дыша от жары, он крепко вцепился в мои плечи.</w:t>
      </w:r>
    </w:p>
    <w:p>
      <w:pPr>
        <w:spacing w:after="269"/>
        <w:ind w:left="120"/>
        <w:jc w:val="left"/>
      </w:pPr>
      <w:r>
        <w:rPr>
          <w:rFonts w:ascii="Times New Roman" w:hAnsi="Times New Roman"/>
          <w:b w:val="false"/>
          <w:i w:val="false"/>
          <w:color w:val="000000"/>
          <w:sz w:val="22"/>
        </w:rPr>
        <w:t>— Хачимон, слушай! Они так жестоко со мной обошлись!</w:t>
      </w:r>
    </w:p>
    <w:p>
      <w:pPr>
        <w:spacing w:after="269"/>
        <w:ind w:left="120"/>
        <w:jc w:val="left"/>
      </w:pPr>
      <w:r>
        <w:rPr>
          <w:rFonts w:ascii="Times New Roman" w:hAnsi="Times New Roman"/>
          <w:b w:val="false"/>
          <w:i w:val="false"/>
          <w:color w:val="000000"/>
          <w:sz w:val="22"/>
        </w:rPr>
        <w:t>Продолжил он, не обращая внимания на мои слова.</w:t>
      </w:r>
    </w:p>
    <w:p>
      <w:pPr>
        <w:spacing w:after="269"/>
        <w:ind w:left="120"/>
        <w:jc w:val="left"/>
      </w:pPr>
      <w:r>
        <w:rPr>
          <w:rFonts w:ascii="Times New Roman" w:hAnsi="Times New Roman"/>
          <w:b w:val="false"/>
          <w:i/>
          <w:color w:val="000000"/>
          <w:sz w:val="22"/>
        </w:rPr>
        <w:t>Чёрт бы побрал этого типа.</w:t>
      </w:r>
    </w:p>
    <w:p>
      <w:pPr>
        <w:spacing w:after="269"/>
        <w:ind w:left="120"/>
        <w:jc w:val="left"/>
      </w:pPr>
      <w:r>
        <w:rPr>
          <w:rFonts w:ascii="Times New Roman" w:hAnsi="Times New Roman"/>
          <w:b w:val="false"/>
          <w:i w:val="false"/>
          <w:color w:val="000000"/>
          <w:sz w:val="22"/>
        </w:rPr>
        <w:t>Он взбесил меня, и я решил жёстко его оттолкнуть.</w:t>
      </w:r>
    </w:p>
    <w:p>
      <w:pPr>
        <w:spacing w:after="269"/>
        <w:ind w:left="120"/>
        <w:jc w:val="left"/>
      </w:pPr>
      <w:r>
        <w:rPr>
          <w:rFonts w:ascii="Times New Roman" w:hAnsi="Times New Roman"/>
          <w:b w:val="false"/>
          <w:i w:val="false"/>
          <w:color w:val="000000"/>
          <w:sz w:val="22"/>
        </w:rPr>
        <w:t>— Извини, Заимокуза, но клуб помощников – это только мы трое. Верно, Джиан?</w:t>
      </w:r>
      <w:r>
        <w:rPr>
          <w:rFonts w:ascii="Times New Roman" w:hAnsi="Times New Roman"/>
          <w:b w:val="false"/>
          <w:i w:val="false"/>
          <w:color w:val="000000"/>
          <w:vertAlign w:val="superscript"/>
        </w:rPr>
        <w:t>2</w:t>
      </w:r>
    </w:p>
    <w:p>
      <w:pPr>
        <w:spacing w:after="269"/>
        <w:ind w:left="120"/>
        <w:jc w:val="left"/>
      </w:pPr>
      <w:r>
        <w:rPr>
          <w:rFonts w:ascii="Times New Roman" w:hAnsi="Times New Roman"/>
          <w:b w:val="false"/>
          <w:i w:val="false"/>
          <w:color w:val="000000"/>
          <w:sz w:val="22"/>
        </w:rPr>
        <w:t>— Я не совсем понимаю, почему ты смотришь на меня… — Юкиносита неприязненно глянула на меня, но я не придал этому значения.</w:t>
      </w:r>
    </w:p>
    <w:p>
      <w:pPr>
        <w:spacing w:after="269"/>
        <w:ind w:left="120"/>
        <w:jc w:val="left"/>
      </w:pPr>
      <w:r>
        <w:rPr>
          <w:rFonts w:ascii="Times New Roman" w:hAnsi="Times New Roman"/>
          <w:b w:val="false"/>
          <w:i w:val="false"/>
          <w:color w:val="000000"/>
          <w:sz w:val="22"/>
        </w:rPr>
        <w:t>— Слушай, Хачиман, подожди. Не время валять дурака. Хачимон, если тебя это не интересует, я обращусь к ниндзя Хаттори,</w:t>
      </w:r>
      <w:r>
        <w:rPr>
          <w:rFonts w:ascii="Times New Roman" w:hAnsi="Times New Roman"/>
          <w:b w:val="false"/>
          <w:i w:val="false"/>
          <w:color w:val="000000"/>
          <w:vertAlign w:val="superscript"/>
        </w:rPr>
        <w:t>3</w:t>
      </w:r>
      <w:r>
        <w:rPr>
          <w:rFonts w:ascii="Times New Roman" w:hAnsi="Times New Roman"/>
          <w:b w:val="false"/>
          <w:i w:val="false"/>
          <w:color w:val="000000"/>
          <w:sz w:val="22"/>
        </w:rPr>
        <w:t xml:space="preserve"> так что выслушай меня.</w:t>
      </w:r>
    </w:p>
    <w:p>
      <w:pPr>
        <w:spacing w:after="269"/>
        <w:ind w:left="120"/>
        <w:jc w:val="left"/>
      </w:pPr>
      <w:r>
        <w:rPr>
          <w:rFonts w:ascii="Times New Roman" w:hAnsi="Times New Roman"/>
          <w:b w:val="false"/>
          <w:i w:val="false"/>
          <w:color w:val="000000"/>
          <w:sz w:val="22"/>
        </w:rPr>
        <w:t>— Я валяю дурака, потому что имею дело с парнем, который только этим и занимается…</w:t>
      </w:r>
    </w:p>
    <w:p>
      <w:pPr>
        <w:spacing w:after="269"/>
        <w:ind w:left="120"/>
        <w:jc w:val="left"/>
      </w:pPr>
      <w:r>
        <w:rPr>
          <w:rFonts w:ascii="Times New Roman" w:hAnsi="Times New Roman"/>
          <w:b w:val="false"/>
          <w:i w:val="false"/>
          <w:color w:val="000000"/>
          <w:sz w:val="22"/>
        </w:rPr>
        <w:t>Последующее стало для меня некоторой неожиданностью.</w:t>
      </w:r>
    </w:p>
    <w:p>
      <w:pPr>
        <w:spacing w:after="269"/>
        <w:ind w:left="120"/>
        <w:jc w:val="left"/>
      </w:pPr>
      <w:r>
        <w:rPr>
          <w:rFonts w:ascii="Times New Roman" w:hAnsi="Times New Roman"/>
          <w:b w:val="false"/>
          <w:i w:val="false"/>
          <w:color w:val="000000"/>
          <w:sz w:val="22"/>
        </w:rPr>
        <w:t>— Это мой шанс!</w:t>
      </w:r>
    </w:p>
    <w:p>
      <w:pPr>
        <w:spacing w:after="269"/>
        <w:ind w:left="120"/>
        <w:jc w:val="left"/>
      </w:pPr>
      <w:r>
        <w:rPr>
          <w:rFonts w:ascii="Times New Roman" w:hAnsi="Times New Roman"/>
          <w:b w:val="false"/>
          <w:i w:val="false"/>
          <w:color w:val="000000"/>
          <w:sz w:val="22"/>
        </w:rPr>
        <w:t>Заметив открытое пространство позади меня, Заимокуза проскользнул в комнату. Проделал он это мастерски, вот только пальто его было очень грязным.</w:t>
      </w:r>
    </w:p>
    <w:p>
      <w:pPr>
        <w:spacing w:after="269"/>
        <w:ind w:left="120"/>
        <w:jc w:val="left"/>
      </w:pPr>
      <w:r>
        <w:rPr>
          <w:rFonts w:ascii="Times New Roman" w:hAnsi="Times New Roman"/>
          <w:b w:val="false"/>
          <w:i w:val="false"/>
          <w:color w:val="000000"/>
          <w:sz w:val="22"/>
        </w:rPr>
        <w:t xml:space="preserve">— Хмф, никаких признаков врага… похоже, инфильтрация прошла успешно. — Заявил он, осмотревшись. Затем, словно моментально отбросив личину тайного агента, он подтянул к себе ближайший стул и уселся на него как нормальный человек. </w:t>
      </w:r>
      <w:r>
        <w:rPr>
          <w:rFonts w:ascii="Times New Roman" w:hAnsi="Times New Roman"/>
          <w:b w:val="false"/>
          <w:i/>
          <w:color w:val="000000"/>
          <w:sz w:val="22"/>
        </w:rPr>
        <w:t>Уж если собрался изображать какую-то фигню, нефиг бросать…</w:t>
      </w:r>
      <w:r>
        <w:rPr>
          <w:rFonts w:ascii="Times New Roman" w:hAnsi="Times New Roman"/>
          <w:b w:val="false"/>
          <w:i w:val="false"/>
          <w:color w:val="000000"/>
          <w:sz w:val="22"/>
        </w:rPr>
        <w:t xml:space="preserve"> — Итак, леди и джентльмены. Я вынужден обратиться к вам с проблемой.</w:t>
      </w:r>
    </w:p>
    <w:p>
      <w:pPr>
        <w:spacing w:after="269"/>
        <w:ind w:left="120"/>
        <w:jc w:val="left"/>
      </w:pPr>
      <w:r>
        <w:rPr>
          <w:rFonts w:ascii="Times New Roman" w:hAnsi="Times New Roman"/>
          <w:b w:val="false"/>
          <w:i w:val="false"/>
          <w:color w:val="000000"/>
          <w:sz w:val="22"/>
        </w:rPr>
        <w:t>— И слышать этого не хочу…</w:t>
      </w:r>
    </w:p>
    <w:p>
      <w:pPr>
        <w:spacing w:after="269"/>
        <w:ind w:left="120"/>
        <w:jc w:val="left"/>
      </w:pPr>
      <w:r>
        <w:rPr>
          <w:rFonts w:ascii="Times New Roman" w:hAnsi="Times New Roman"/>
          <w:b w:val="false"/>
          <w:i w:val="false"/>
          <w:color w:val="000000"/>
          <w:sz w:val="22"/>
        </w:rPr>
        <w:t xml:space="preserve">Нас троих синхронно перекосило. Юкиносита вернулась к чтению, будто слушать </w:t>
      </w:r>
      <w:r>
        <w:rPr>
          <w:rFonts w:ascii="Times New Roman" w:hAnsi="Times New Roman"/>
          <w:b w:val="false"/>
          <w:i/>
          <w:color w:val="000000"/>
          <w:sz w:val="22"/>
        </w:rPr>
        <w:t>это</w:t>
      </w:r>
      <w:r>
        <w:rPr>
          <w:rFonts w:ascii="Times New Roman" w:hAnsi="Times New Roman"/>
          <w:b w:val="false"/>
          <w:i w:val="false"/>
          <w:color w:val="000000"/>
          <w:sz w:val="22"/>
        </w:rPr>
        <w:t xml:space="preserve"> ей надоело. Умеет она быстро переключаться.</w:t>
      </w:r>
    </w:p>
    <w:p>
      <w:pPr>
        <w:spacing w:after="269"/>
        <w:ind w:left="120"/>
        <w:jc w:val="left"/>
      </w:pPr>
      <w:r>
        <w:rPr>
          <w:rFonts w:ascii="Times New Roman" w:hAnsi="Times New Roman"/>
          <w:b w:val="false"/>
          <w:i w:val="false"/>
          <w:color w:val="000000"/>
          <w:sz w:val="22"/>
        </w:rPr>
        <w:t>Но Заимокуза широко усмехнулся и поднял руку, останавливая меня. Каждый раз этот его жест меня бесит.</w:t>
      </w:r>
    </w:p>
    <w:p>
      <w:pPr>
        <w:spacing w:after="269"/>
        <w:ind w:left="120"/>
        <w:jc w:val="left"/>
      </w:pPr>
      <w:r>
        <w:rPr>
          <w:rFonts w:ascii="Times New Roman" w:hAnsi="Times New Roman"/>
          <w:b w:val="false"/>
          <w:i w:val="false"/>
          <w:color w:val="000000"/>
          <w:sz w:val="22"/>
        </w:rPr>
        <w:t>— Ладно, ладно, слушайте. Я вам, кажется, уже говорил, что хочу стать сценаристом игр?</w:t>
      </w:r>
    </w:p>
    <w:p>
      <w:pPr>
        <w:spacing w:after="269"/>
        <w:ind w:left="120"/>
        <w:jc w:val="left"/>
      </w:pPr>
      <w:r>
        <w:rPr>
          <w:rFonts w:ascii="Times New Roman" w:hAnsi="Times New Roman"/>
          <w:b w:val="false"/>
          <w:i w:val="false"/>
          <w:color w:val="000000"/>
          <w:sz w:val="22"/>
        </w:rPr>
        <w:t>Ну да, вроде упоминал он что-то такое.</w:t>
      </w:r>
    </w:p>
    <w:p>
      <w:pPr>
        <w:spacing w:after="269"/>
        <w:ind w:left="120"/>
        <w:jc w:val="left"/>
      </w:pPr>
      <w:r>
        <w:rPr>
          <w:rFonts w:ascii="Times New Roman" w:hAnsi="Times New Roman"/>
          <w:b w:val="false"/>
          <w:i w:val="false"/>
          <w:color w:val="000000"/>
          <w:sz w:val="22"/>
        </w:rPr>
        <w:t>— А разве ты не ранобе занимался?.. — Юигахама озадаченно наклонила голову.</w:t>
      </w:r>
    </w:p>
    <w:p>
      <w:pPr>
        <w:spacing w:after="269"/>
        <w:ind w:left="120"/>
        <w:jc w:val="left"/>
      </w:pPr>
      <w:r>
        <w:rPr>
          <w:rFonts w:ascii="Times New Roman" w:hAnsi="Times New Roman"/>
          <w:b w:val="false"/>
          <w:i w:val="false"/>
          <w:color w:val="000000"/>
          <w:sz w:val="22"/>
        </w:rPr>
        <w:t>— Эк… ну да. Длинная история, но я отказался от мысли стать автором ранобе, потому что это не даёт стабильного дохода. И подумал, что лучше пойти на работу с постоянной занятостью.</w:t>
      </w:r>
    </w:p>
    <w:p>
      <w:pPr>
        <w:spacing w:after="269"/>
        <w:ind w:left="120"/>
        <w:jc w:val="left"/>
      </w:pPr>
      <w:r>
        <w:rPr>
          <w:rFonts w:ascii="Times New Roman" w:hAnsi="Times New Roman"/>
          <w:b w:val="false"/>
          <w:i w:val="false"/>
          <w:color w:val="000000"/>
          <w:sz w:val="22"/>
        </w:rPr>
        <w:t>— Не такая уж и длинная… ты в две фразы уложился. Меня это абсолютно не волнует, так что кончай на меня пялиться, когда говоришь.</w:t>
      </w:r>
    </w:p>
    <w:p>
      <w:pPr>
        <w:spacing w:after="269"/>
        <w:ind w:left="120"/>
        <w:jc w:val="left"/>
      </w:pPr>
      <w:r>
        <w:rPr>
          <w:rFonts w:ascii="Times New Roman" w:hAnsi="Times New Roman"/>
          <w:b w:val="false"/>
          <w:i w:val="false"/>
          <w:color w:val="000000"/>
          <w:sz w:val="22"/>
        </w:rPr>
        <w:t>Похоже, с девушками он по-прежнему общаться не умел. И смотрел только на меня.</w:t>
      </w:r>
    </w:p>
    <w:p>
      <w:pPr>
        <w:spacing w:after="269"/>
        <w:ind w:left="120"/>
        <w:jc w:val="left"/>
      </w:pPr>
      <w:r>
        <w:rPr>
          <w:rFonts w:ascii="Times New Roman" w:hAnsi="Times New Roman"/>
          <w:b w:val="false"/>
          <w:i w:val="false"/>
          <w:color w:val="000000"/>
          <w:sz w:val="22"/>
        </w:rPr>
        <w:t>Атмосфера в комнате разрядилась. Точнее, можно сказать, присутствие Заимокузы подействовало на всех угнетающе. Посреди прокатившейся по комнате волны апатии лишь он сам выглядел энергичным.</w:t>
      </w:r>
    </w:p>
    <w:p>
      <w:pPr>
        <w:spacing w:after="269"/>
        <w:ind w:left="120"/>
        <w:jc w:val="left"/>
      </w:pPr>
      <w:r>
        <w:rPr>
          <w:rFonts w:ascii="Times New Roman" w:hAnsi="Times New Roman"/>
          <w:b w:val="false"/>
          <w:i w:val="false"/>
          <w:color w:val="000000"/>
          <w:sz w:val="22"/>
        </w:rPr>
        <w:t>Заимокуза кашлянул.</w:t>
      </w:r>
    </w:p>
    <w:p>
      <w:pPr>
        <w:spacing w:after="269"/>
        <w:ind w:left="120"/>
        <w:jc w:val="left"/>
      </w:pPr>
      <w:r>
        <w:rPr>
          <w:rFonts w:ascii="Times New Roman" w:hAnsi="Times New Roman"/>
          <w:b w:val="false"/>
          <w:i w:val="false"/>
          <w:color w:val="000000"/>
          <w:sz w:val="22"/>
        </w:rPr>
        <w:t>— Так вот, насчёт сценариста игр…</w:t>
      </w:r>
    </w:p>
    <w:p>
      <w:pPr>
        <w:spacing w:after="269"/>
        <w:ind w:left="120"/>
        <w:jc w:val="left"/>
      </w:pPr>
      <w:r>
        <w:rPr>
          <w:rFonts w:ascii="Times New Roman" w:hAnsi="Times New Roman"/>
          <w:b w:val="false"/>
          <w:i w:val="false"/>
          <w:color w:val="000000"/>
          <w:sz w:val="22"/>
        </w:rPr>
        <w:t>— Если у тебя только фон и канва сюжета, даже смотреть не буду.</w:t>
      </w:r>
    </w:p>
    <w:p>
      <w:pPr>
        <w:spacing w:after="269"/>
        <w:ind w:left="120"/>
        <w:jc w:val="left"/>
      </w:pPr>
      <w:r>
        <w:rPr>
          <w:rFonts w:ascii="Times New Roman" w:hAnsi="Times New Roman"/>
          <w:b w:val="false"/>
          <w:i w:val="false"/>
          <w:color w:val="000000"/>
          <w:sz w:val="22"/>
        </w:rPr>
        <w:t>— Хо-хо-хо, совсем нет. Появились те, кто хочет сокрушить мои амбиции. Я сильно подозреваю, что они завидуют моему таланту…</w:t>
      </w:r>
    </w:p>
    <w:p>
      <w:pPr>
        <w:spacing w:after="269"/>
        <w:ind w:left="120"/>
        <w:jc w:val="left"/>
      </w:pPr>
      <w:r>
        <w:rPr>
          <w:rFonts w:ascii="Times New Roman" w:hAnsi="Times New Roman"/>
          <w:b w:val="false"/>
          <w:i w:val="false"/>
          <w:color w:val="000000"/>
          <w:sz w:val="22"/>
        </w:rPr>
        <w:t>— Что за?..</w:t>
      </w:r>
    </w:p>
    <w:p>
      <w:pPr>
        <w:spacing w:after="269"/>
        <w:ind w:left="120"/>
        <w:jc w:val="left"/>
      </w:pPr>
      <w:r>
        <w:rPr>
          <w:rFonts w:ascii="Times New Roman" w:hAnsi="Times New Roman"/>
          <w:b w:val="false"/>
          <w:i w:val="false"/>
          <w:color w:val="000000"/>
          <w:sz w:val="22"/>
        </w:rPr>
        <w:t>Я был зол. Нет, честно говоря, я был в бешенстве.</w:t>
      </w:r>
    </w:p>
    <w:p>
      <w:pPr>
        <w:spacing w:after="269"/>
        <w:ind w:left="120"/>
        <w:jc w:val="left"/>
      </w:pPr>
      <w:r>
        <w:rPr>
          <w:rFonts w:ascii="Times New Roman" w:hAnsi="Times New Roman"/>
          <w:b w:val="false"/>
          <w:i w:val="false"/>
          <w:color w:val="000000"/>
          <w:sz w:val="22"/>
        </w:rPr>
        <w:t>Этот тип несёт какую-то ахинею, что у него есть талант… Я даже подумал, не врезать ли ему.</w:t>
      </w:r>
    </w:p>
    <w:p>
      <w:pPr>
        <w:spacing w:after="269"/>
        <w:ind w:left="120"/>
        <w:jc w:val="left"/>
      </w:pPr>
      <w:r>
        <w:rPr>
          <w:rFonts w:ascii="Times New Roman" w:hAnsi="Times New Roman"/>
          <w:b w:val="false"/>
          <w:i w:val="false"/>
          <w:color w:val="000000"/>
          <w:sz w:val="22"/>
        </w:rPr>
        <w:t>— Хачиман, ты знаешь клуб UG?</w:t>
      </w:r>
      <w:r>
        <w:rPr>
          <w:rFonts w:ascii="Times New Roman" w:hAnsi="Times New Roman"/>
          <w:b w:val="false"/>
          <w:i w:val="false"/>
          <w:color w:val="000000"/>
          <w:vertAlign w:val="superscript"/>
        </w:rPr>
        <w:t>4</w:t>
      </w:r>
    </w:p>
    <w:p>
      <w:pPr>
        <w:spacing w:after="269"/>
        <w:ind w:left="120"/>
        <w:jc w:val="left"/>
      </w:pPr>
      <w:r>
        <w:rPr>
          <w:rFonts w:ascii="Times New Roman" w:hAnsi="Times New Roman"/>
          <w:b w:val="false"/>
          <w:i w:val="false"/>
          <w:color w:val="000000"/>
          <w:sz w:val="22"/>
        </w:rPr>
        <w:t>— А? Ю-Ги? Ю-Ги-О,</w:t>
      </w:r>
      <w:r>
        <w:rPr>
          <w:rFonts w:ascii="Times New Roman" w:hAnsi="Times New Roman"/>
          <w:b w:val="false"/>
          <w:i w:val="false"/>
          <w:color w:val="000000"/>
          <w:vertAlign w:val="superscript"/>
        </w:rPr>
        <w:t>5</w:t>
      </w:r>
      <w:r>
        <w:rPr>
          <w:rFonts w:ascii="Times New Roman" w:hAnsi="Times New Roman"/>
          <w:b w:val="false"/>
          <w:i w:val="false"/>
          <w:color w:val="000000"/>
          <w:sz w:val="22"/>
        </w:rPr>
        <w:t xml:space="preserve"> что ли? — Повторил я так странно прозвучавшую для моего уха аббревиатуру.</w:t>
      </w:r>
    </w:p>
    <w:p>
      <w:pPr>
        <w:spacing w:after="269"/>
        <w:ind w:left="120"/>
        <w:jc w:val="left"/>
      </w:pPr>
      <w:r>
        <w:rPr>
          <w:rFonts w:ascii="Times New Roman" w:hAnsi="Times New Roman"/>
          <w:b w:val="false"/>
          <w:i w:val="false"/>
          <w:color w:val="000000"/>
          <w:sz w:val="22"/>
        </w:rPr>
        <w:t>Читающая книжку Юкиносита перелистнула страницу и вставила своё слово.</w:t>
      </w:r>
    </w:p>
    <w:p>
      <w:pPr>
        <w:spacing w:after="269"/>
        <w:ind w:left="120"/>
        <w:jc w:val="left"/>
      </w:pPr>
      <w:r>
        <w:rPr>
          <w:rFonts w:ascii="Times New Roman" w:hAnsi="Times New Roman"/>
          <w:b w:val="false"/>
          <w:i w:val="false"/>
          <w:color w:val="000000"/>
          <w:sz w:val="22"/>
        </w:rPr>
        <w:t>— Это новый клуб, созданный в этом году. Аббревиатура означает «United Gamers», клуб игроков, хотя я слышала, что в их задачи входит изучение всех видов развлечений.</w:t>
      </w:r>
    </w:p>
    <w:p>
      <w:pPr>
        <w:spacing w:after="269"/>
        <w:ind w:left="120"/>
        <w:jc w:val="left"/>
      </w:pPr>
      <w:r>
        <w:rPr>
          <w:rFonts w:ascii="Times New Roman" w:hAnsi="Times New Roman"/>
          <w:b w:val="false"/>
          <w:i w:val="false"/>
          <w:color w:val="000000"/>
          <w:sz w:val="22"/>
        </w:rPr>
        <w:t>— А, иначе говоря, это клуб для тех, кто любит игры и тому подобное.</w:t>
      </w:r>
    </w:p>
    <w:p>
      <w:pPr>
        <w:spacing w:after="269"/>
        <w:ind w:left="120"/>
        <w:jc w:val="left"/>
      </w:pPr>
      <w:r>
        <w:rPr>
          <w:rFonts w:ascii="Times New Roman" w:hAnsi="Times New Roman"/>
          <w:b w:val="false"/>
          <w:i w:val="false"/>
          <w:color w:val="000000"/>
          <w:sz w:val="22"/>
        </w:rPr>
        <w:t>— Именно. В нашей школе не было клуба для ребят с общим хобби, так что они все влились в один клуб. Можно назвать его «клуб хобби», так легче понять их цели и задачи.</w:t>
      </w:r>
    </w:p>
    <w:p>
      <w:pPr>
        <w:spacing w:after="269"/>
        <w:ind w:left="120"/>
        <w:jc w:val="left"/>
      </w:pPr>
      <w:r>
        <w:rPr>
          <w:rFonts w:ascii="Times New Roman" w:hAnsi="Times New Roman"/>
          <w:b w:val="false"/>
          <w:i w:val="false"/>
          <w:color w:val="000000"/>
          <w:sz w:val="22"/>
        </w:rPr>
        <w:t>Значит, в нашей школе и такое имеется…</w:t>
      </w:r>
    </w:p>
    <w:p>
      <w:pPr>
        <w:spacing w:after="269"/>
        <w:ind w:left="120"/>
        <w:jc w:val="left"/>
      </w:pPr>
      <w:r>
        <w:rPr>
          <w:rFonts w:ascii="Times New Roman" w:hAnsi="Times New Roman"/>
          <w:b w:val="false"/>
          <w:i w:val="false"/>
          <w:color w:val="000000"/>
          <w:sz w:val="22"/>
        </w:rPr>
        <w:t xml:space="preserve">— Так чем занимается этот клуб </w:t>
      </w:r>
      <w:r>
        <w:rPr>
          <w:rFonts w:ascii="Times New Roman" w:hAnsi="Times New Roman"/>
          <w:b w:val="false"/>
          <w:i/>
          <w:color w:val="000000"/>
          <w:sz w:val="22"/>
        </w:rPr>
        <w:t>UG</w:t>
      </w:r>
      <w:r>
        <w:rPr>
          <w:rFonts w:ascii="Times New Roman" w:hAnsi="Times New Roman"/>
          <w:b w:val="false"/>
          <w:i w:val="false"/>
          <w:color w:val="000000"/>
          <w:sz w:val="22"/>
        </w:rPr>
        <w:t>? — С сомнением поинтересовалась Юигахама, сделав ударение на названии.</w:t>
      </w:r>
    </w:p>
    <w:p>
      <w:pPr>
        <w:spacing w:after="269"/>
        <w:ind w:left="120"/>
        <w:jc w:val="left"/>
      </w:pPr>
      <w:r>
        <w:rPr>
          <w:rFonts w:ascii="Times New Roman" w:hAnsi="Times New Roman"/>
          <w:b w:val="false"/>
          <w:i w:val="false"/>
          <w:color w:val="000000"/>
          <w:sz w:val="22"/>
        </w:rPr>
        <w:t>Заимокуза снова не упустил предоставившуюся возможность.</w:t>
      </w:r>
    </w:p>
    <w:p>
      <w:pPr>
        <w:spacing w:after="269"/>
        <w:ind w:left="120"/>
        <w:jc w:val="left"/>
      </w:pPr>
      <w:r>
        <w:rPr>
          <w:rFonts w:ascii="Times New Roman" w:hAnsi="Times New Roman"/>
          <w:b w:val="false"/>
          <w:i w:val="false"/>
          <w:color w:val="000000"/>
          <w:sz w:val="22"/>
        </w:rPr>
        <w:t>— О… кхе-кхе. Вчера мы играли в автоматах. Это не школа, там я могу разговаривать более-менее свободно, вот я и рассказал партнёрам о своей мечте, писать сценарии для игр.</w:t>
      </w:r>
    </w:p>
    <w:p>
      <w:pPr>
        <w:spacing w:after="269"/>
        <w:ind w:left="120"/>
        <w:jc w:val="left"/>
      </w:pPr>
      <w:r>
        <w:rPr>
          <w:rFonts w:ascii="Times New Roman" w:hAnsi="Times New Roman"/>
          <w:b w:val="false"/>
          <w:i w:val="false"/>
          <w:color w:val="000000"/>
          <w:sz w:val="22"/>
        </w:rPr>
        <w:t>Можно, конечно, и мечтой это назвать, но на самом деле это просто иллюзия… Должно быть, им тоже непросто было тебя слушать.</w:t>
      </w:r>
    </w:p>
    <w:p>
      <w:pPr>
        <w:spacing w:after="269"/>
        <w:ind w:left="120"/>
        <w:jc w:val="left"/>
      </w:pPr>
      <w:r>
        <w:rPr>
          <w:rFonts w:ascii="Times New Roman" w:hAnsi="Times New Roman"/>
          <w:b w:val="false"/>
          <w:i w:val="false"/>
          <w:color w:val="000000"/>
          <w:sz w:val="22"/>
        </w:rPr>
        <w:t>— И все, кто там были, преклонились перед моими великими стремлениями. «Постарайся!», «Мы будем болеть за тебя!», «Меньшего от мастера меча я и не ждал!», «Он легко может то, что нам не по силам!», «Потрясающе!», «Я в восхищении!» и так далее. Это была буря восхвалений.</w:t>
      </w:r>
    </w:p>
    <w:p>
      <w:pPr>
        <w:spacing w:after="269"/>
        <w:ind w:left="120"/>
        <w:jc w:val="left"/>
      </w:pPr>
      <w:r>
        <w:rPr>
          <w:rFonts w:ascii="Times New Roman" w:hAnsi="Times New Roman"/>
          <w:b w:val="false"/>
          <w:i/>
          <w:color w:val="000000"/>
          <w:sz w:val="22"/>
        </w:rPr>
        <w:t>Слушай, ты. Такое никто не говорит всерьёз. Тебе следовало воспринять всё как шутку.</w:t>
      </w:r>
      <w:r>
        <w:rPr>
          <w:rFonts w:ascii="Times New Roman" w:hAnsi="Times New Roman"/>
          <w:b w:val="false"/>
          <w:i w:val="false"/>
          <w:color w:val="000000"/>
          <w:sz w:val="22"/>
        </w:rPr>
        <w:t xml:space="preserve"> Непохоже, что я сумею произнести это вслух. Вспомнив недавнее и посмотрев на горящего энтузиазмом Заимокузу, я заколебался.</w:t>
      </w:r>
    </w:p>
    <w:p>
      <w:pPr>
        <w:spacing w:after="269"/>
        <w:ind w:left="120"/>
        <w:jc w:val="left"/>
      </w:pPr>
      <w:r>
        <w:rPr>
          <w:rFonts w:ascii="Times New Roman" w:hAnsi="Times New Roman"/>
          <w:b w:val="false"/>
          <w:i w:val="false"/>
          <w:color w:val="000000"/>
          <w:sz w:val="22"/>
        </w:rPr>
        <w:t>— Но-о-о-о-о! Там был один парень, который сказал, что это не-не-невозможно и что я просто г-г-грежу. Я уже взрослый, так что в такой ситуации я ответил «т-ты прав».</w:t>
      </w:r>
    </w:p>
    <w:p>
      <w:pPr>
        <w:spacing w:after="269"/>
        <w:ind w:left="120"/>
        <w:jc w:val="left"/>
      </w:pPr>
      <w:r>
        <w:rPr>
          <w:rFonts w:ascii="Times New Roman" w:hAnsi="Times New Roman"/>
          <w:b w:val="false"/>
          <w:i w:val="false"/>
          <w:color w:val="000000"/>
          <w:sz w:val="22"/>
        </w:rPr>
        <w:t>Это не круто, мистер Заимокуза. Совсем не круто. Заимокуза тяжело сопел, словно от этих воспоминаний в нём вскипел гнев. Он вытащил из сумки двухлитровую пластиковую бутылку, присосался к ней, увлажняя пересохшую глотку, и заговорил снова.</w:t>
      </w:r>
    </w:p>
    <w:p>
      <w:pPr>
        <w:spacing w:after="269"/>
        <w:ind w:left="120"/>
        <w:jc w:val="left"/>
      </w:pPr>
      <w:r>
        <w:rPr>
          <w:rFonts w:ascii="Times New Roman" w:hAnsi="Times New Roman"/>
          <w:b w:val="false"/>
          <w:i w:val="false"/>
          <w:color w:val="000000"/>
          <w:sz w:val="22"/>
        </w:rPr>
        <w:t>— Я не взрослый, который отступит, услышав такое!</w:t>
      </w:r>
    </w:p>
    <w:p>
      <w:pPr>
        <w:spacing w:after="269"/>
        <w:ind w:left="120"/>
        <w:jc w:val="left"/>
      </w:pPr>
      <w:r>
        <w:rPr>
          <w:rFonts w:ascii="Times New Roman" w:hAnsi="Times New Roman"/>
          <w:b w:val="false"/>
          <w:i w:val="false"/>
          <w:color w:val="000000"/>
          <w:sz w:val="22"/>
        </w:rPr>
        <w:t>— Так ты взрослый или нет? Выбери что-то одно, — с отвращением пробормотала Юкиносита.</w:t>
      </w:r>
    </w:p>
    <w:p>
      <w:pPr>
        <w:spacing w:after="269"/>
        <w:ind w:left="120"/>
        <w:jc w:val="left"/>
      </w:pPr>
      <w:r>
        <w:rPr>
          <w:rFonts w:ascii="Times New Roman" w:hAnsi="Times New Roman"/>
          <w:b w:val="false"/>
          <w:i w:val="false"/>
          <w:color w:val="000000"/>
          <w:sz w:val="22"/>
        </w:rPr>
        <w:t>На мгновение по лицу Заимокузы пробежала тень страха, но он поборол его и продолжил.</w:t>
      </w:r>
    </w:p>
    <w:p>
      <w:pPr>
        <w:spacing w:after="269"/>
        <w:ind w:left="120"/>
        <w:jc w:val="left"/>
      </w:pPr>
      <w:r>
        <w:rPr>
          <w:rFonts w:ascii="Times New Roman" w:hAnsi="Times New Roman"/>
          <w:b w:val="false"/>
          <w:i w:val="false"/>
          <w:color w:val="000000"/>
          <w:sz w:val="22"/>
        </w:rPr>
        <w:t>— И когда этот тип ушёл, я набросился на него в чате чибийских арканабро. Хо-хо, не сомневаюсь, он сейчас в бешенстве.</w:t>
      </w:r>
    </w:p>
    <w:p>
      <w:pPr>
        <w:spacing w:after="269"/>
        <w:ind w:left="120"/>
        <w:jc w:val="left"/>
      </w:pPr>
      <w:r>
        <w:rPr>
          <w:rFonts w:ascii="Times New Roman" w:hAnsi="Times New Roman"/>
          <w:b w:val="false"/>
          <w:i w:val="false"/>
          <w:color w:val="000000"/>
          <w:sz w:val="22"/>
        </w:rPr>
        <w:t>— Ого-о-о-о-о, — протянул я. — Ты настолько ужасен, что я не могу не обратить на это внимания… Я впечатлён.</w:t>
      </w:r>
    </w:p>
    <w:p>
      <w:pPr>
        <w:spacing w:after="269"/>
        <w:ind w:left="120"/>
        <w:jc w:val="left"/>
      </w:pPr>
      <w:r>
        <w:rPr>
          <w:rFonts w:ascii="Times New Roman" w:hAnsi="Times New Roman"/>
          <w:b w:val="false"/>
          <w:i w:val="false"/>
          <w:color w:val="000000"/>
          <w:sz w:val="22"/>
        </w:rPr>
        <w:t>— Хмф, потом выяснилось, что он ходит в ту же школу, что и я. Когда сегодня я открыл чат, выяснилось, что они придумали разрешить этот спор игрой. Все его подстрекали… Слушай, ты не думаешь, что он меня ненавидит?</w:t>
      </w:r>
    </w:p>
    <w:p>
      <w:pPr>
        <w:spacing w:after="269"/>
        <w:ind w:left="120"/>
        <w:jc w:val="left"/>
      </w:pPr>
      <w:r>
        <w:rPr>
          <w:rFonts w:ascii="Times New Roman" w:hAnsi="Times New Roman"/>
          <w:b w:val="false"/>
          <w:i w:val="false"/>
          <w:color w:val="000000"/>
          <w:sz w:val="22"/>
        </w:rPr>
        <w:t>— Откуда мне знать… Ну, если вы собрались решить вопрос игрой, разве это не лучший вариант? Разрешить проблему действием?</w:t>
      </w:r>
    </w:p>
    <w:p>
      <w:pPr>
        <w:spacing w:after="269"/>
        <w:ind w:left="120"/>
        <w:jc w:val="left"/>
      </w:pPr>
      <w:r>
        <w:rPr>
          <w:rFonts w:ascii="Times New Roman" w:hAnsi="Times New Roman"/>
          <w:b w:val="false"/>
          <w:i w:val="false"/>
          <w:color w:val="000000"/>
          <w:sz w:val="22"/>
        </w:rPr>
        <w:t>— Ха-ха-ха! Какой бесполезный совет. — Заимокуза помолчал. — В файтингах он сильнее меня.</w:t>
      </w:r>
    </w:p>
    <w:p>
      <w:pPr>
        <w:spacing w:after="269"/>
        <w:ind w:left="120"/>
        <w:jc w:val="left"/>
      </w:pPr>
      <w:r>
        <w:rPr>
          <w:rFonts w:ascii="Times New Roman" w:hAnsi="Times New Roman"/>
          <w:b w:val="false"/>
          <w:i w:val="false"/>
          <w:color w:val="000000"/>
          <w:sz w:val="22"/>
        </w:rPr>
        <w:t>— А? Разве ты не особенно хорош?</w:t>
      </w:r>
    </w:p>
    <w:p>
      <w:pPr>
        <w:spacing w:after="269"/>
        <w:ind w:left="120"/>
        <w:jc w:val="left"/>
      </w:pPr>
      <w:r>
        <w:rPr>
          <w:rFonts w:ascii="Times New Roman" w:hAnsi="Times New Roman"/>
          <w:b w:val="false"/>
          <w:i w:val="false"/>
          <w:color w:val="000000"/>
          <w:sz w:val="22"/>
        </w:rPr>
        <w:t>— Это, ну, обычному смертному, конечно, меня не одолеть. Но есть и посильнее меня. Хачиман, разве ты не в курсе? Среди высококлассных игроков есть и те, кто работает как профи.</w:t>
      </w:r>
    </w:p>
    <w:p>
      <w:pPr>
        <w:spacing w:after="269"/>
        <w:ind w:left="120"/>
        <w:jc w:val="left"/>
      </w:pPr>
      <w:r>
        <w:rPr>
          <w:rFonts w:ascii="Times New Roman" w:hAnsi="Times New Roman"/>
          <w:b w:val="false"/>
          <w:i w:val="false"/>
          <w:color w:val="000000"/>
          <w:sz w:val="22"/>
        </w:rPr>
        <w:t>— Профи… в самом деле?</w:t>
      </w:r>
    </w:p>
    <w:p>
      <w:pPr>
        <w:spacing w:after="269"/>
        <w:ind w:left="120"/>
        <w:jc w:val="left"/>
      </w:pPr>
      <w:r>
        <w:rPr>
          <w:rFonts w:ascii="Times New Roman" w:hAnsi="Times New Roman"/>
          <w:b w:val="false"/>
          <w:i w:val="false"/>
          <w:color w:val="000000"/>
          <w:sz w:val="22"/>
        </w:rPr>
        <w:t>— Конечно. Чем глубже ты туда погружаешься, тем больше проявляется зла – таков мир файтингов. Этот тип не на уровне профи, но он определённо сильнее меня. — Мрачно заявил Заимокуза.</w:t>
      </w:r>
    </w:p>
    <w:p>
      <w:pPr>
        <w:spacing w:after="269"/>
        <w:ind w:left="120"/>
        <w:jc w:val="left"/>
      </w:pPr>
      <w:r>
        <w:rPr>
          <w:rFonts w:ascii="Times New Roman" w:hAnsi="Times New Roman"/>
          <w:b w:val="false"/>
          <w:i w:val="false"/>
          <w:color w:val="000000"/>
          <w:sz w:val="22"/>
        </w:rPr>
        <w:t>Юкиносита захлопнула книгу.</w:t>
      </w:r>
    </w:p>
    <w:p>
      <w:pPr>
        <w:spacing w:after="269"/>
        <w:ind w:left="120"/>
        <w:jc w:val="left"/>
      </w:pPr>
      <w:r>
        <w:rPr>
          <w:rFonts w:ascii="Times New Roman" w:hAnsi="Times New Roman"/>
          <w:b w:val="false"/>
          <w:i w:val="false"/>
          <w:color w:val="000000"/>
          <w:sz w:val="22"/>
        </w:rPr>
        <w:t>— Теперь я более-менее поняла. По сути ты просишь нас помочь тебе победить в файтингах или что-то вроде того.</w:t>
      </w:r>
    </w:p>
    <w:p>
      <w:pPr>
        <w:spacing w:after="269"/>
        <w:ind w:left="120"/>
        <w:jc w:val="left"/>
      </w:pPr>
      <w:r>
        <w:rPr>
          <w:rFonts w:ascii="Times New Roman" w:hAnsi="Times New Roman"/>
          <w:b w:val="false"/>
          <w:i w:val="false"/>
          <w:color w:val="000000"/>
          <w:sz w:val="22"/>
        </w:rPr>
        <w:t>— Нет! — Вспылил Заимокуза. — Хачиман, ты идиот! Ты оскорбляешь файтинги, дубина! Ты поймёшь, когда до тебя дойдёт. Ты ничего не понимаешь в файтингах.</w:t>
      </w:r>
    </w:p>
    <w:p>
      <w:pPr>
        <w:spacing w:after="269"/>
        <w:ind w:left="120"/>
        <w:jc w:val="left"/>
      </w:pPr>
      <w:r>
        <w:rPr>
          <w:rFonts w:ascii="Times New Roman" w:hAnsi="Times New Roman"/>
          <w:b w:val="false"/>
          <w:i w:val="false"/>
          <w:color w:val="000000"/>
          <w:sz w:val="22"/>
        </w:rPr>
        <w:t xml:space="preserve">Я не очень понял, что он говорит, но ясно было, что он сильно зол. Хотелось бы мне объяснить, что я разозлился даже сильнее, чем он. </w:t>
      </w:r>
      <w:r>
        <w:rPr>
          <w:rFonts w:ascii="Times New Roman" w:hAnsi="Times New Roman"/>
          <w:b w:val="false"/>
          <w:i/>
          <w:color w:val="000000"/>
          <w:sz w:val="22"/>
        </w:rPr>
        <w:t>Что ты мне всё это говоришь? Юкиносите скажи, чёрт бы тебя побрал.</w:t>
      </w:r>
    </w:p>
    <w:p>
      <w:pPr>
        <w:spacing w:after="269"/>
        <w:ind w:left="120"/>
        <w:jc w:val="left"/>
      </w:pPr>
      <w:r>
        <w:rPr>
          <w:rFonts w:ascii="Times New Roman" w:hAnsi="Times New Roman"/>
          <w:b w:val="false"/>
          <w:i w:val="false"/>
          <w:color w:val="000000"/>
          <w:sz w:val="22"/>
        </w:rPr>
        <w:t>Юкиносита смотрела на Заимокузу как на грязь под ногами. Юигахама сказала «ого» с явным отвращением.</w:t>
      </w:r>
    </w:p>
    <w:p>
      <w:pPr>
        <w:spacing w:after="269"/>
        <w:ind w:left="120"/>
        <w:jc w:val="left"/>
      </w:pPr>
      <w:r>
        <w:rPr>
          <w:rFonts w:ascii="Times New Roman" w:hAnsi="Times New Roman"/>
          <w:b w:val="false"/>
          <w:i w:val="false"/>
          <w:color w:val="000000"/>
          <w:sz w:val="22"/>
        </w:rPr>
        <w:t>— Воистину, когда я играю, я так хочу выиграть, что мне даже не надо играть. Так покажи же эти тайные средства, Хачимон.</w:t>
      </w:r>
    </w:p>
    <w:p>
      <w:pPr>
        <w:spacing w:after="269"/>
        <w:ind w:left="120"/>
        <w:jc w:val="left"/>
      </w:pPr>
      <w:r>
        <w:rPr>
          <w:rFonts w:ascii="Times New Roman" w:hAnsi="Times New Roman"/>
          <w:b w:val="false"/>
          <w:i w:val="false"/>
          <w:color w:val="000000"/>
          <w:sz w:val="22"/>
        </w:rPr>
        <w:t>— Даже не знаю, сколько ещё смогу мириться с этой твоей фигнёй…</w:t>
      </w:r>
    </w:p>
    <w:p>
      <w:pPr>
        <w:spacing w:after="269"/>
        <w:ind w:left="120"/>
        <w:jc w:val="left"/>
      </w:pPr>
      <w:r>
        <w:rPr>
          <w:rFonts w:ascii="Times New Roman" w:hAnsi="Times New Roman"/>
          <w:b w:val="false"/>
          <w:i w:val="false"/>
          <w:color w:val="000000"/>
          <w:sz w:val="22"/>
        </w:rPr>
        <w:t>Когда ты несёшь чушь, ты этого даже не замечаешь, но она жутко бесит тех, кто вынужден тебя слушать…</w:t>
      </w:r>
    </w:p>
    <w:p>
      <w:pPr>
        <w:spacing w:after="269"/>
        <w:ind w:left="120"/>
        <w:jc w:val="left"/>
      </w:pPr>
      <w:r>
        <w:rPr>
          <w:rFonts w:ascii="Times New Roman" w:hAnsi="Times New Roman"/>
          <w:b w:val="false"/>
          <w:i w:val="false"/>
          <w:color w:val="000000"/>
          <w:sz w:val="22"/>
        </w:rPr>
        <w:t>Заимокуза захихикал как манерный ребёнок. Подавив желание отоварить его стулом, я искоса глянул на Юкиноситу. Она вполне предсказуемо энергично покачала головой.</w:t>
      </w:r>
    </w:p>
    <w:p>
      <w:pPr>
        <w:spacing w:after="269"/>
        <w:ind w:left="120"/>
        <w:jc w:val="left"/>
      </w:pPr>
      <w:r>
        <w:rPr>
          <w:rFonts w:ascii="Times New Roman" w:hAnsi="Times New Roman"/>
          <w:b w:val="false"/>
          <w:i w:val="false"/>
          <w:color w:val="000000"/>
          <w:sz w:val="22"/>
        </w:rPr>
        <w:t>Ну, ничего удивительного.</w:t>
      </w:r>
    </w:p>
    <w:p>
      <w:pPr>
        <w:spacing w:after="269"/>
        <w:ind w:left="120"/>
        <w:jc w:val="left"/>
      </w:pPr>
      <w:r>
        <w:rPr>
          <w:rFonts w:ascii="Times New Roman" w:hAnsi="Times New Roman"/>
          <w:b w:val="false"/>
          <w:i w:val="false"/>
          <w:color w:val="000000"/>
          <w:sz w:val="22"/>
        </w:rPr>
        <w:t>— Извини, нет, — сказал я Заимокузе. — На сей раз ты сам виноват. Пока тебе не надрали задницу, терпи и разбирайся сам.</w:t>
      </w:r>
    </w:p>
    <w:p>
      <w:pPr>
        <w:spacing w:after="269"/>
        <w:ind w:left="120"/>
        <w:jc w:val="left"/>
      </w:pPr>
      <w:r>
        <w:rPr>
          <w:rFonts w:ascii="Times New Roman" w:hAnsi="Times New Roman"/>
          <w:b w:val="false"/>
          <w:i w:val="false"/>
          <w:color w:val="000000"/>
          <w:sz w:val="22"/>
        </w:rPr>
        <w:t>Клуб помощников не занимается спасением всех подряд. У нас нет волшебной палочки, способной исполнить любое желание, и мы не роботы, запрограммированные всех поддерживать. Мы просто помогаем тем, чем можем. И не собираемся протягивать руку помощи тому, кто получил по заслугам.</w:t>
      </w:r>
    </w:p>
    <w:p>
      <w:pPr>
        <w:spacing w:after="269"/>
        <w:ind w:left="120"/>
        <w:jc w:val="left"/>
      </w:pPr>
      <w:r>
        <w:rPr>
          <w:rFonts w:ascii="Times New Roman" w:hAnsi="Times New Roman"/>
          <w:b w:val="false"/>
          <w:i w:val="false"/>
          <w:color w:val="000000"/>
          <w:sz w:val="22"/>
        </w:rPr>
        <w:t>Звучит грубо, но я просто говорю, как есть.</w:t>
      </w:r>
    </w:p>
    <w:p>
      <w:pPr>
        <w:spacing w:after="269"/>
        <w:ind w:left="120"/>
        <w:jc w:val="left"/>
      </w:pPr>
      <w:r>
        <w:rPr>
          <w:rFonts w:ascii="Times New Roman" w:hAnsi="Times New Roman"/>
          <w:b w:val="false"/>
          <w:i w:val="false"/>
          <w:color w:val="000000"/>
          <w:sz w:val="22"/>
        </w:rPr>
        <w:t>Заимокуза на какое-то время замолчал. Может даже призадумался над собственными действиями.</w:t>
      </w:r>
    </w:p>
    <w:p>
      <w:pPr>
        <w:spacing w:after="269"/>
        <w:ind w:left="120"/>
        <w:jc w:val="left"/>
      </w:pPr>
      <w:r>
        <w:rPr>
          <w:rFonts w:ascii="Times New Roman" w:hAnsi="Times New Roman"/>
          <w:b w:val="false"/>
          <w:i w:val="false"/>
          <w:color w:val="000000"/>
          <w:sz w:val="22"/>
        </w:rPr>
        <w:t>— Хачиман…</w:t>
      </w:r>
    </w:p>
    <w:p>
      <w:pPr>
        <w:spacing w:after="269"/>
        <w:ind w:left="120"/>
        <w:jc w:val="left"/>
      </w:pPr>
      <w:r>
        <w:rPr>
          <w:rFonts w:ascii="Times New Roman" w:hAnsi="Times New Roman"/>
          <w:b w:val="false"/>
          <w:i w:val="false"/>
          <w:color w:val="000000"/>
          <w:sz w:val="22"/>
        </w:rPr>
        <w:t>Он произнёс моё имя, словно напряжённо над чем-то размышляя.</w:t>
      </w:r>
    </w:p>
    <w:p>
      <w:pPr>
        <w:spacing w:after="269"/>
        <w:ind w:left="120"/>
        <w:jc w:val="left"/>
      </w:pPr>
      <w:r>
        <w:rPr>
          <w:rFonts w:ascii="Times New Roman" w:hAnsi="Times New Roman"/>
          <w:b w:val="false"/>
          <w:i/>
          <w:color w:val="000000"/>
          <w:sz w:val="22"/>
        </w:rPr>
        <w:t>Что?</w:t>
      </w:r>
      <w:r>
        <w:rPr>
          <w:rFonts w:ascii="Times New Roman" w:hAnsi="Times New Roman"/>
          <w:b w:val="false"/>
          <w:i w:val="false"/>
          <w:color w:val="000000"/>
          <w:sz w:val="22"/>
        </w:rPr>
        <w:t xml:space="preserve"> Ответил я одними глазами. Заимокуза тяжело вздохнул. О, так это был вздох? Странный звук.</w:t>
      </w:r>
    </w:p>
    <w:p>
      <w:pPr>
        <w:spacing w:after="269"/>
        <w:ind w:left="120"/>
        <w:jc w:val="left"/>
      </w:pPr>
      <w:r>
        <w:rPr>
          <w:rFonts w:ascii="Times New Roman" w:hAnsi="Times New Roman"/>
          <w:b w:val="false"/>
          <w:i w:val="false"/>
          <w:color w:val="000000"/>
          <w:sz w:val="22"/>
        </w:rPr>
        <w:t>— Ох, ты изменился, Хачиман. Раньше ты бы воспылал энтузиазмом. — Он помолчал. — Со стороны твоё лицо всегда напоминало лезвие ножа, дрожащее, как тетива лука после выстрела.</w:t>
      </w:r>
      <w:r>
        <w:rPr>
          <w:rFonts w:ascii="Times New Roman" w:hAnsi="Times New Roman"/>
          <w:b w:val="false"/>
          <w:i w:val="false"/>
          <w:color w:val="000000"/>
          <w:vertAlign w:val="superscript"/>
        </w:rPr>
        <w:t>6</w:t>
      </w:r>
    </w:p>
    <w:p>
      <w:pPr>
        <w:spacing w:after="269"/>
        <w:ind w:left="120"/>
        <w:jc w:val="left"/>
      </w:pPr>
      <w:r>
        <w:rPr>
          <w:rFonts w:ascii="Times New Roman" w:hAnsi="Times New Roman"/>
          <w:b w:val="false"/>
          <w:i w:val="false"/>
          <w:color w:val="000000"/>
          <w:sz w:val="22"/>
        </w:rPr>
        <w:t>— Хватит говорить таким фальцетом. Никогда я так не выглядел… И что ты вообще пытаешься сказать?</w:t>
      </w:r>
    </w:p>
    <w:p>
      <w:pPr>
        <w:spacing w:after="269"/>
        <w:ind w:left="120"/>
        <w:jc w:val="left"/>
      </w:pPr>
      <w:r>
        <w:rPr>
          <w:rFonts w:ascii="Times New Roman" w:hAnsi="Times New Roman"/>
          <w:b w:val="false"/>
          <w:i w:val="false"/>
          <w:color w:val="000000"/>
          <w:sz w:val="22"/>
        </w:rPr>
        <w:t>Заимокуза пожал плечами и фыркнул.</w:t>
      </w:r>
    </w:p>
    <w:p>
      <w:pPr>
        <w:spacing w:after="269"/>
        <w:ind w:left="120"/>
        <w:jc w:val="left"/>
      </w:pPr>
      <w:r>
        <w:rPr>
          <w:rFonts w:ascii="Times New Roman" w:hAnsi="Times New Roman"/>
          <w:b w:val="false"/>
          <w:i w:val="false"/>
          <w:color w:val="000000"/>
          <w:sz w:val="22"/>
        </w:rPr>
        <w:t>— О, не обращай внимания. Хихикай и смейся дальше с девчонками. В конце концов, это повествование тебе не уразуметь. Я сам всё сделаю, так что можешь цепенеть в своей пустой повседневной жизни. Рядом со мной нет места бойцам, которые разучились сражаться.</w:t>
      </w:r>
    </w:p>
    <w:p>
      <w:pPr>
        <w:spacing w:after="269"/>
        <w:ind w:left="120"/>
        <w:jc w:val="left"/>
      </w:pPr>
      <w:r>
        <w:rPr>
          <w:rFonts w:ascii="Times New Roman" w:hAnsi="Times New Roman"/>
          <w:b w:val="false"/>
          <w:i w:val="false"/>
          <w:color w:val="000000"/>
          <w:sz w:val="22"/>
        </w:rPr>
        <w:t>— Стоп. Не припомню, чтобы я смеялся или хихикал. И девушки у меня нет. О, хотя Тоцука смеётся и хихикает…</w:t>
      </w:r>
    </w:p>
    <w:p>
      <w:pPr>
        <w:spacing w:after="269"/>
        <w:ind w:left="120"/>
        <w:jc w:val="left"/>
      </w:pPr>
      <w:r>
        <w:rPr>
          <w:rFonts w:ascii="Times New Roman" w:hAnsi="Times New Roman"/>
          <w:b w:val="false"/>
          <w:i w:val="false"/>
          <w:color w:val="000000"/>
          <w:sz w:val="22"/>
        </w:rPr>
        <w:t>— Молчи, человек! — Меня прервали суровые слова волчьего бога.</w:t>
      </w:r>
      <w:r>
        <w:rPr>
          <w:rFonts w:ascii="Times New Roman" w:hAnsi="Times New Roman"/>
          <w:b w:val="false"/>
          <w:i w:val="false"/>
          <w:color w:val="000000"/>
          <w:vertAlign w:val="superscript"/>
        </w:rPr>
        <w:t>7</w:t>
      </w:r>
    </w:p>
    <w:p>
      <w:pPr>
        <w:spacing w:after="269"/>
        <w:ind w:left="120"/>
        <w:jc w:val="left"/>
      </w:pPr>
      <w:r>
        <w:rPr>
          <w:rFonts w:ascii="Times New Roman" w:hAnsi="Times New Roman"/>
          <w:b w:val="false"/>
          <w:i w:val="false"/>
          <w:color w:val="000000"/>
          <w:sz w:val="22"/>
        </w:rPr>
        <w:t>Когда утихли последние отзвуки, в комнате повисла тишина. И в этой тишине я уловил еле слышное бормотание. — …А? У тебя нет девушки? …Э-э… Что?</w:t>
      </w:r>
    </w:p>
    <w:p>
      <w:pPr>
        <w:spacing w:after="269"/>
        <w:ind w:left="120"/>
        <w:jc w:val="left"/>
      </w:pPr>
      <w:r>
        <w:rPr>
          <w:rFonts w:ascii="Times New Roman" w:hAnsi="Times New Roman"/>
          <w:b w:val="false"/>
          <w:i w:val="false"/>
          <w:color w:val="000000"/>
          <w:sz w:val="22"/>
        </w:rPr>
        <w:t>— Отлично, Хачиман. Здесь я тебе уступлю. Мне будет больно, что я не могу больше ходить в автоматы. И когда вы с сэром Тоцукой соберётесь туда, вы окажетесь в затруднении, потому что я не буду вам там всё показывать.</w:t>
      </w:r>
    </w:p>
    <w:p>
      <w:pPr>
        <w:spacing w:after="269"/>
        <w:ind w:left="120"/>
        <w:jc w:val="left"/>
      </w:pPr>
      <w:r>
        <w:rPr>
          <w:rFonts w:ascii="Times New Roman" w:hAnsi="Times New Roman"/>
          <w:b w:val="false"/>
          <w:i w:val="false"/>
          <w:color w:val="000000"/>
          <w:sz w:val="22"/>
        </w:rPr>
        <w:t>О! Я-я понимаю! Я окажусь в затруднении! Я должен помочь Заимокузе победить!</w:t>
      </w:r>
    </w:p>
    <w:p>
      <w:pPr>
        <w:spacing w:after="269"/>
        <w:ind w:left="120"/>
        <w:jc w:val="left"/>
      </w:pPr>
      <w:r>
        <w:rPr>
          <w:rFonts w:ascii="Times New Roman" w:hAnsi="Times New Roman"/>
          <w:b w:val="false"/>
          <w:i w:val="false"/>
          <w:color w:val="000000"/>
          <w:sz w:val="22"/>
        </w:rPr>
        <w:t>…Разумеется, я так не думал.</w:t>
      </w:r>
    </w:p>
    <w:p>
      <w:pPr>
        <w:spacing w:after="269"/>
        <w:ind w:left="120"/>
        <w:jc w:val="left"/>
      </w:pPr>
      <w:r>
        <w:rPr>
          <w:rFonts w:ascii="Times New Roman" w:hAnsi="Times New Roman"/>
          <w:b w:val="false"/>
          <w:i w:val="false"/>
          <w:color w:val="000000"/>
          <w:sz w:val="22"/>
        </w:rPr>
        <w:t>— Нет, мне вовсе не нужно, чтобы ты там что-то показывал… неловко говорить, но ты лишь путался под ногами.</w:t>
      </w:r>
    </w:p>
    <w:p>
      <w:pPr>
        <w:spacing w:after="269"/>
        <w:ind w:left="120"/>
        <w:jc w:val="left"/>
      </w:pPr>
      <w:r>
        <w:rPr>
          <w:rFonts w:ascii="Times New Roman" w:hAnsi="Times New Roman"/>
          <w:b w:val="false"/>
          <w:i w:val="false"/>
          <w:color w:val="000000"/>
          <w:sz w:val="22"/>
        </w:rPr>
        <w:t>— Фу-ху, — странно хохотнул Заимокуза. Услышав это, Юкиносита с Юигахамой отодвинулись ещё дальше от него. И, незаметно для себя, оказались ближе друг к другу.</w:t>
      </w:r>
    </w:p>
    <w:p>
      <w:pPr>
        <w:spacing w:after="269"/>
        <w:ind w:left="120"/>
        <w:jc w:val="left"/>
      </w:pPr>
      <w:r>
        <w:rPr>
          <w:rFonts w:ascii="Times New Roman" w:hAnsi="Times New Roman"/>
          <w:b w:val="false"/>
          <w:i w:val="false"/>
          <w:color w:val="000000"/>
          <w:sz w:val="22"/>
        </w:rPr>
        <w:t>…Хех, я всегда думал, что Заимокуза хорош в плане порушить настроение и наговорить вздор, но он, оказывается, тут во всех смыслах мастер. Он не только хорошую атмосферу разрушает, но и плохую тоже.</w:t>
      </w:r>
    </w:p>
    <w:p>
      <w:pPr>
        <w:spacing w:after="269"/>
        <w:ind w:left="120"/>
        <w:jc w:val="left"/>
      </w:pPr>
      <w:r>
        <w:rPr>
          <w:rFonts w:ascii="Times New Roman" w:hAnsi="Times New Roman"/>
          <w:b w:val="false"/>
          <w:i w:val="false"/>
          <w:color w:val="000000"/>
          <w:sz w:val="22"/>
        </w:rPr>
        <w:t>Вряд ли он сделал это намеренно, но мне следует сказать ему за это спасибо, учитывая нынешнее состояние клуба помощников.</w:t>
      </w:r>
    </w:p>
    <w:p>
      <w:pPr>
        <w:spacing w:after="269"/>
        <w:ind w:left="120"/>
        <w:jc w:val="left"/>
      </w:pPr>
      <w:r>
        <w:rPr>
          <w:rFonts w:ascii="Times New Roman" w:hAnsi="Times New Roman"/>
          <w:b w:val="false"/>
          <w:i w:val="false"/>
          <w:color w:val="000000"/>
          <w:sz w:val="22"/>
        </w:rPr>
        <w:t>Если дать ему сейчас отлуп, получится как-то невежливо…</w:t>
      </w:r>
    </w:p>
    <w:p>
      <w:pPr>
        <w:spacing w:after="269"/>
        <w:ind w:left="120"/>
        <w:jc w:val="left"/>
      </w:pPr>
      <w:r>
        <w:rPr>
          <w:rFonts w:ascii="Times New Roman" w:hAnsi="Times New Roman"/>
          <w:b w:val="false"/>
          <w:i w:val="false"/>
          <w:color w:val="000000"/>
          <w:sz w:val="22"/>
        </w:rPr>
        <w:t>Словно интуитивно уловив мои колебания, Заимокуза повернулся ко мне с самодовольной ухмылкой.</w:t>
      </w:r>
    </w:p>
    <w:p>
      <w:pPr>
        <w:spacing w:after="269"/>
        <w:ind w:left="120"/>
        <w:jc w:val="left"/>
      </w:pPr>
      <w:r>
        <w:rPr>
          <w:rFonts w:ascii="Times New Roman" w:hAnsi="Times New Roman"/>
          <w:b w:val="false"/>
          <w:i w:val="false"/>
          <w:color w:val="000000"/>
          <w:sz w:val="22"/>
        </w:rPr>
        <w:t>— Бог мой, клуб помощников просто нелеп. Что это за помощь, если вы не можете помочь даже одному человеку, который пришёл к вам? Можете ли вы хоть кого спасти? Красивые слова не нужны – смотри по делам!</w:t>
      </w:r>
    </w:p>
    <w:p>
      <w:pPr>
        <w:spacing w:after="269"/>
        <w:ind w:left="120"/>
        <w:jc w:val="left"/>
      </w:pPr>
      <w:r>
        <w:rPr>
          <w:rFonts w:ascii="Times New Roman" w:hAnsi="Times New Roman"/>
          <w:b w:val="false"/>
          <w:i w:val="false"/>
          <w:color w:val="000000"/>
          <w:sz w:val="22"/>
        </w:rPr>
        <w:t>— Заимокуза, ты идиот…</w:t>
      </w:r>
    </w:p>
    <w:p>
      <w:pPr>
        <w:spacing w:after="269"/>
        <w:ind w:left="120"/>
        <w:jc w:val="left"/>
      </w:pPr>
      <w:r>
        <w:rPr>
          <w:rFonts w:ascii="Times New Roman" w:hAnsi="Times New Roman"/>
          <w:b w:val="false"/>
          <w:i w:val="false"/>
          <w:color w:val="000000"/>
          <w:sz w:val="22"/>
        </w:rPr>
        <w:t>Стояла середина лета, но у меня по спине вдруг пробежал холодок.</w:t>
      </w:r>
    </w:p>
    <w:p>
      <w:pPr>
        <w:spacing w:after="269"/>
        <w:ind w:left="120"/>
        <w:jc w:val="left"/>
      </w:pPr>
      <w:r>
        <w:rPr>
          <w:rFonts w:ascii="Times New Roman" w:hAnsi="Times New Roman"/>
          <w:b w:val="false"/>
          <w:i w:val="false"/>
          <w:color w:val="000000"/>
          <w:sz w:val="22"/>
        </w:rPr>
        <w:t>— …ты так думаешь? Тогда я покажу тебе, что мы можем.</w:t>
      </w:r>
    </w:p>
    <w:p>
      <w:pPr>
        <w:spacing w:after="269"/>
        <w:ind w:left="120"/>
        <w:jc w:val="left"/>
      </w:pPr>
      <w:r>
        <w:rPr>
          <w:rFonts w:ascii="Times New Roman" w:hAnsi="Times New Roman"/>
          <w:b w:val="false"/>
          <w:i w:val="false"/>
          <w:color w:val="000000"/>
          <w:sz w:val="22"/>
        </w:rPr>
        <w:t>Юкиносита пронзила Заимокузу ледяным взглядом. Я услышал слабый писк.</w:t>
      </w:r>
    </w:p>
    <w:p>
      <w:pPr>
        <w:spacing w:after="269"/>
        <w:ind w:left="120"/>
        <w:jc w:val="left"/>
      </w:pPr>
      <w:r>
        <w:rPr>
          <w:rFonts w:ascii="Times New Roman" w:hAnsi="Times New Roman"/>
          <w:b w:val="false"/>
          <w:i w:val="false"/>
          <w:color w:val="000000"/>
          <w:sz w:val="22"/>
        </w:rPr>
        <w:t>Смотри, смотри. Вот тебе твои хиханьки и хаханьки. На самом деле это очень страшно.</w:t>
      </w:r>
    </w:p>
    <w:p>
      <w:pPr>
        <w:spacing w:after="0"/>
        <w:ind w:left="120"/>
        <w:jc w:val="center"/>
      </w:pPr>
      <w:r>
        <w:rPr>
          <w:rFonts w:ascii="Times New Roman" w:hAnsi="Times New Roman"/>
          <w:b w:val="false"/>
          <w:i w:val="false"/>
          <w:color w:val="000000"/>
          <w:sz w:val="22"/>
        </w:rPr>
        <w:t>× × ×</w:t>
      </w:r>
    </w:p>
    <w:p>
      <w:pPr>
        <w:spacing w:after="269"/>
        <w:ind w:left="120"/>
        <w:jc w:val="left"/>
      </w:pPr>
      <w:r>
        <w:rPr>
          <w:rFonts w:ascii="Times New Roman" w:hAnsi="Times New Roman"/>
          <w:b w:val="false"/>
          <w:i w:val="false"/>
          <w:color w:val="000000"/>
          <w:sz w:val="22"/>
        </w:rPr>
        <w:t>Комната клуба игроков, как и клуба помощников, тоже находилась в спецкорпусе, только на другом этаже.</w:t>
      </w:r>
    </w:p>
    <w:p>
      <w:pPr>
        <w:spacing w:after="269"/>
        <w:ind w:left="120"/>
        <w:jc w:val="left"/>
      </w:pPr>
      <w:r>
        <w:rPr>
          <w:rFonts w:ascii="Times New Roman" w:hAnsi="Times New Roman"/>
          <w:b w:val="false"/>
          <w:i w:val="false"/>
          <w:color w:val="000000"/>
          <w:sz w:val="22"/>
        </w:rPr>
        <w:t>Наша комната на четвёртом, их на втором. Того же типа, такая же небольшая.</w:t>
      </w:r>
    </w:p>
    <w:p>
      <w:pPr>
        <w:spacing w:after="269"/>
        <w:ind w:left="120"/>
        <w:jc w:val="left"/>
      </w:pPr>
      <w:r>
        <w:rPr>
          <w:rFonts w:ascii="Times New Roman" w:hAnsi="Times New Roman"/>
          <w:b w:val="false"/>
          <w:i w:val="false"/>
          <w:color w:val="000000"/>
          <w:sz w:val="22"/>
        </w:rPr>
        <w:t>Только ещё совсем новая, о чём говорила прилепленная на дверь бумажка «Клуб игроков».</w:t>
      </w:r>
    </w:p>
    <w:p>
      <w:pPr>
        <w:spacing w:after="269"/>
        <w:ind w:left="120"/>
        <w:jc w:val="left"/>
      </w:pPr>
      <w:r>
        <w:rPr>
          <w:rFonts w:ascii="Times New Roman" w:hAnsi="Times New Roman"/>
          <w:b w:val="false"/>
          <w:i w:val="false"/>
          <w:color w:val="000000"/>
          <w:sz w:val="22"/>
        </w:rPr>
        <w:t>— Ну что, входим?..</w:t>
      </w:r>
    </w:p>
    <w:p>
      <w:pPr>
        <w:spacing w:after="269"/>
        <w:ind w:left="120"/>
        <w:jc w:val="left"/>
      </w:pPr>
      <w:r>
        <w:rPr>
          <w:rFonts w:ascii="Times New Roman" w:hAnsi="Times New Roman"/>
          <w:b w:val="false"/>
          <w:i w:val="false"/>
          <w:color w:val="000000"/>
          <w:sz w:val="22"/>
        </w:rPr>
        <w:t>Всё так повернулось, что мы все оказались здесь. Я оглянулся на Заимокузу, Юкиноситу и Юигахаму.</w:t>
      </w:r>
    </w:p>
    <w:p>
      <w:pPr>
        <w:spacing w:after="269"/>
        <w:ind w:left="120"/>
        <w:jc w:val="left"/>
      </w:pPr>
      <w:r>
        <w:rPr>
          <w:rFonts w:ascii="Times New Roman" w:hAnsi="Times New Roman"/>
          <w:b w:val="false"/>
          <w:i w:val="false"/>
          <w:color w:val="000000"/>
          <w:sz w:val="22"/>
        </w:rPr>
        <w:t>Высокий и толстый Заимокуза надменно фыркнул. Невозмутимая Юкиносита никак не отреагировала. Немного неуютно чувствующая себя Юигахама держалась чуть в стороне.</w:t>
      </w:r>
    </w:p>
    <w:p>
      <w:pPr>
        <w:spacing w:after="269"/>
        <w:ind w:left="120"/>
        <w:jc w:val="left"/>
      </w:pPr>
      <w:r>
        <w:rPr>
          <w:rFonts w:ascii="Times New Roman" w:hAnsi="Times New Roman"/>
          <w:b w:val="false"/>
          <w:i w:val="false"/>
          <w:color w:val="000000"/>
          <w:sz w:val="22"/>
        </w:rPr>
        <w:t>— …И что будешь делать? — Спросил я на всякий случай Юигахаму, чувствуя, что она идёт по пятам.</w:t>
      </w:r>
    </w:p>
    <w:p>
      <w:pPr>
        <w:spacing w:after="269"/>
        <w:ind w:left="120"/>
        <w:jc w:val="left"/>
      </w:pPr>
      <w:r>
        <w:rPr>
          <w:rFonts w:ascii="Times New Roman" w:hAnsi="Times New Roman"/>
          <w:b w:val="false"/>
          <w:i w:val="false"/>
          <w:color w:val="000000"/>
          <w:sz w:val="22"/>
        </w:rPr>
        <w:t>Она несколько дней не появлялась в клубе, и всё сложилось так, что я не знал, хочет ли она пойти с нами. Если она намерена исчезнуть насовсем, то для её же блага лучше обойтись без принуждения.</w:t>
      </w:r>
    </w:p>
    <w:p>
      <w:pPr>
        <w:spacing w:after="269"/>
        <w:ind w:left="120"/>
        <w:jc w:val="left"/>
      </w:pPr>
      <w:r>
        <w:rPr>
          <w:rFonts w:ascii="Times New Roman" w:hAnsi="Times New Roman"/>
          <w:b w:val="false"/>
          <w:i w:val="false"/>
          <w:color w:val="000000"/>
          <w:sz w:val="22"/>
        </w:rPr>
        <w:t>— Я-я пойду… — Юигахама крепко стиснула руки. — Я пойду, но… слушай, Хикки, у тебя есть девушка?</w:t>
      </w:r>
    </w:p>
    <w:p>
      <w:pPr>
        <w:spacing w:after="269"/>
        <w:ind w:left="120"/>
        <w:jc w:val="left"/>
      </w:pPr>
      <w:r>
        <w:rPr>
          <w:rFonts w:ascii="Times New Roman" w:hAnsi="Times New Roman"/>
          <w:b w:val="false"/>
          <w:i w:val="false"/>
          <w:color w:val="000000"/>
          <w:sz w:val="22"/>
        </w:rPr>
        <w:t>Она задала настолько нелогичный вопрос, что мне захотелось провалиться сквозь землю. Знаете, «но» – это парадоксальное слово. Оно выставляет связь между первой и второй частями предложения в странном свете.</w:t>
      </w:r>
    </w:p>
    <w:p>
      <w:pPr>
        <w:spacing w:after="269"/>
        <w:ind w:left="120"/>
        <w:jc w:val="left"/>
      </w:pPr>
      <w:r>
        <w:rPr>
          <w:rFonts w:ascii="Times New Roman" w:hAnsi="Times New Roman"/>
          <w:b w:val="false"/>
          <w:i w:val="false"/>
          <w:color w:val="000000"/>
          <w:sz w:val="22"/>
        </w:rPr>
        <w:t>— Нету у меня девушки.</w:t>
      </w:r>
    </w:p>
    <w:p>
      <w:pPr>
        <w:spacing w:after="269"/>
        <w:ind w:left="120"/>
        <w:jc w:val="left"/>
      </w:pPr>
      <w:r>
        <w:rPr>
          <w:rFonts w:ascii="Times New Roman" w:hAnsi="Times New Roman"/>
          <w:b w:val="false"/>
          <w:i w:val="false"/>
          <w:color w:val="000000"/>
          <w:sz w:val="22"/>
        </w:rPr>
        <w:t>— Какой глупый вопрос, Юигахама. — Наставительным тоном заявила Юкиносита, слегка стукнув её по голове. — Этот юноша не в состоянии поддерживать нормальные отношения ни с кем, вне зависимости от пола.</w:t>
      </w:r>
    </w:p>
    <w:p>
      <w:pPr>
        <w:spacing w:after="269"/>
        <w:ind w:left="120"/>
        <w:jc w:val="left"/>
      </w:pPr>
      <w:r>
        <w:rPr>
          <w:rFonts w:ascii="Times New Roman" w:hAnsi="Times New Roman"/>
          <w:b w:val="false"/>
          <w:i w:val="false"/>
          <w:color w:val="000000"/>
          <w:sz w:val="22"/>
        </w:rPr>
        <w:t>— Оставьте меня в покое. Не нужна мне подружка. Для меня нет ничего мучительнее, чем когда у меня крадут моё время. Если бы она позвонила мне поплакаться посередь ночи, уверен, я бы тут же с ней порвал.</w:t>
      </w:r>
    </w:p>
    <w:p>
      <w:pPr>
        <w:spacing w:after="269"/>
        <w:ind w:left="120"/>
        <w:jc w:val="left"/>
      </w:pPr>
      <w:r>
        <w:rPr>
          <w:rFonts w:ascii="Times New Roman" w:hAnsi="Times New Roman"/>
          <w:b w:val="false"/>
          <w:i w:val="false"/>
          <w:color w:val="000000"/>
          <w:sz w:val="22"/>
        </w:rPr>
        <w:t>Почему все эти популярные так любят во всеуслышанье жаловаться на свои любовные проблемы? Как пожилой человек жалуется на здоровье или служащий хвастается своей работой. В этом хвастовстве столько мазохизма, что ты даже разозлиться не можешь. Мисаву из себя строят?</w:t>
      </w:r>
      <w:r>
        <w:rPr>
          <w:rFonts w:ascii="Times New Roman" w:hAnsi="Times New Roman"/>
          <w:b w:val="false"/>
          <w:i w:val="false"/>
          <w:color w:val="000000"/>
          <w:vertAlign w:val="superscript"/>
        </w:rPr>
        <w:t>8</w:t>
      </w:r>
    </w:p>
    <w:p>
      <w:pPr>
        <w:spacing w:after="269"/>
        <w:ind w:left="120"/>
        <w:jc w:val="left"/>
      </w:pPr>
      <w:r>
        <w:rPr>
          <w:rFonts w:ascii="Times New Roman" w:hAnsi="Times New Roman"/>
          <w:b w:val="false"/>
          <w:i w:val="false"/>
          <w:color w:val="000000"/>
          <w:sz w:val="22"/>
        </w:rPr>
        <w:t>— Ну ты вообще… — С отвращением сказала Юигахама. Но глаза её почему-то улыбались. — А. Н-но знаешь… Когда я вас с Юкинон вместе встретила… Что тогда это было?</w:t>
      </w:r>
    </w:p>
    <w:p>
      <w:pPr>
        <w:spacing w:after="269"/>
        <w:ind w:left="120"/>
        <w:jc w:val="left"/>
      </w:pPr>
      <w:r>
        <w:rPr>
          <w:rFonts w:ascii="Times New Roman" w:hAnsi="Times New Roman"/>
          <w:b w:val="false"/>
          <w:i w:val="false"/>
          <w:color w:val="000000"/>
          <w:sz w:val="22"/>
        </w:rPr>
        <w:t>— Это была выставка кошек и собак, мы просто случайно там столкнулись, — сказала Юкиносита. — Комачи предложила ходить вместе, вот и всё. Разве я тебе не говорила?</w:t>
      </w:r>
    </w:p>
    <w:p>
      <w:pPr>
        <w:spacing w:after="269"/>
        <w:ind w:left="120"/>
        <w:jc w:val="left"/>
      </w:pPr>
      <w:r>
        <w:rPr>
          <w:rFonts w:ascii="Times New Roman" w:hAnsi="Times New Roman"/>
          <w:b w:val="false"/>
          <w:i w:val="false"/>
          <w:color w:val="000000"/>
          <w:sz w:val="22"/>
        </w:rPr>
        <w:t>— Точно. — Добавил я. — Меня это не волнует, но может, мы всё-таки войдём уже? А то Заимокуза от нечего делать даже в окно пялиться начал.</w:t>
      </w:r>
    </w:p>
    <w:p>
      <w:pPr>
        <w:spacing w:after="269"/>
        <w:ind w:left="120"/>
        <w:jc w:val="left"/>
      </w:pPr>
      <w:r>
        <w:rPr>
          <w:rFonts w:ascii="Times New Roman" w:hAnsi="Times New Roman"/>
          <w:b w:val="false"/>
          <w:i w:val="false"/>
          <w:color w:val="000000"/>
          <w:sz w:val="22"/>
        </w:rPr>
        <w:t>— П-погоди… — настаивала Юигахама. — Так это было не свидание или что-то вроде?</w:t>
      </w:r>
    </w:p>
    <w:p>
      <w:pPr>
        <w:spacing w:after="269"/>
        <w:ind w:left="120"/>
        <w:jc w:val="left"/>
      </w:pPr>
      <w:r>
        <w:rPr>
          <w:rFonts w:ascii="Times New Roman" w:hAnsi="Times New Roman"/>
          <w:b w:val="false"/>
          <w:i w:val="false"/>
          <w:color w:val="000000"/>
          <w:sz w:val="22"/>
        </w:rPr>
        <w:t>— Да щас…</w:t>
      </w:r>
    </w:p>
    <w:p>
      <w:pPr>
        <w:spacing w:after="269"/>
        <w:ind w:left="120"/>
        <w:jc w:val="left"/>
      </w:pPr>
      <w:r>
        <w:rPr>
          <w:rFonts w:ascii="Times New Roman" w:hAnsi="Times New Roman"/>
          <w:b w:val="false"/>
          <w:i w:val="false"/>
          <w:color w:val="000000"/>
          <w:sz w:val="22"/>
        </w:rPr>
        <w:t>Эта девчонка и правда всё поняла неправильно… а ведь достаточно было просто посмотреть, что у нас всё как обычно. Это дало бы ей подсказку.</w:t>
      </w:r>
    </w:p>
    <w:p>
      <w:pPr>
        <w:spacing w:after="269"/>
        <w:ind w:left="120"/>
        <w:jc w:val="left"/>
      </w:pPr>
      <w:r>
        <w:rPr>
          <w:rFonts w:ascii="Times New Roman" w:hAnsi="Times New Roman"/>
          <w:b w:val="false"/>
          <w:i w:val="false"/>
          <w:color w:val="000000"/>
          <w:sz w:val="22"/>
        </w:rPr>
        <w:t>Юкиносита посмотрела на неё с выражением отвращения на лице.</w:t>
      </w:r>
    </w:p>
    <w:p>
      <w:pPr>
        <w:spacing w:after="269"/>
        <w:ind w:left="120"/>
        <w:jc w:val="left"/>
      </w:pPr>
      <w:r>
        <w:rPr>
          <w:rFonts w:ascii="Times New Roman" w:hAnsi="Times New Roman"/>
          <w:b w:val="false"/>
          <w:i w:val="false"/>
          <w:color w:val="000000"/>
          <w:sz w:val="22"/>
        </w:rPr>
        <w:t xml:space="preserve">— Юигахама, ты знаешь, что </w:t>
      </w:r>
      <w:r>
        <w:rPr>
          <w:rFonts w:ascii="Times New Roman" w:hAnsi="Times New Roman"/>
          <w:b w:val="false"/>
          <w:i/>
          <w:color w:val="000000"/>
          <w:sz w:val="22"/>
        </w:rPr>
        <w:t>есть</w:t>
      </w:r>
      <w:r>
        <w:rPr>
          <w:rFonts w:ascii="Times New Roman" w:hAnsi="Times New Roman"/>
          <w:b w:val="false"/>
          <w:i w:val="false"/>
          <w:color w:val="000000"/>
          <w:sz w:val="22"/>
        </w:rPr>
        <w:t xml:space="preserve"> вещи, которые даже я ненавижу?</w:t>
      </w:r>
    </w:p>
    <w:p>
      <w:pPr>
        <w:spacing w:after="269"/>
        <w:ind w:left="120"/>
        <w:jc w:val="left"/>
      </w:pPr>
      <w:r>
        <w:rPr>
          <w:rFonts w:ascii="Times New Roman" w:hAnsi="Times New Roman"/>
          <w:b w:val="false"/>
          <w:i w:val="false"/>
          <w:color w:val="000000"/>
          <w:sz w:val="22"/>
        </w:rPr>
        <w:t>Её слова буквально сочились холодной яростью.</w:t>
      </w:r>
    </w:p>
    <w:p>
      <w:pPr>
        <w:spacing w:after="269"/>
        <w:ind w:left="120"/>
        <w:jc w:val="left"/>
      </w:pPr>
      <w:r>
        <w:rPr>
          <w:rFonts w:ascii="Times New Roman" w:hAnsi="Times New Roman"/>
          <w:b w:val="false"/>
          <w:i w:val="false"/>
          <w:color w:val="000000"/>
          <w:sz w:val="22"/>
        </w:rPr>
        <w:t>— Ой, прости! Ничего такого. П-пошли уже, хорошо?</w:t>
      </w:r>
    </w:p>
    <w:p>
      <w:pPr>
        <w:spacing w:after="269"/>
        <w:ind w:left="120"/>
        <w:jc w:val="left"/>
      </w:pPr>
      <w:r>
        <w:rPr>
          <w:rFonts w:ascii="Times New Roman" w:hAnsi="Times New Roman"/>
          <w:b w:val="false"/>
          <w:i w:val="false"/>
          <w:color w:val="000000"/>
          <w:sz w:val="22"/>
        </w:rPr>
        <w:t>Юигахама прыгнула к двери и лихо в неё постучала. Её бодрое поведение было полной противоположностью кислому выражению Юкиноситы.</w:t>
      </w:r>
    </w:p>
    <w:p>
      <w:pPr>
        <w:spacing w:after="269"/>
        <w:ind w:left="120"/>
        <w:jc w:val="left"/>
      </w:pPr>
      <w:r>
        <w:rPr>
          <w:rFonts w:ascii="Times New Roman" w:hAnsi="Times New Roman"/>
          <w:b w:val="false"/>
          <w:i w:val="false"/>
          <w:color w:val="000000"/>
          <w:sz w:val="22"/>
        </w:rPr>
        <w:t>Из-за двери донеслось вялое «да-а».</w:t>
      </w:r>
    </w:p>
    <w:p>
      <w:pPr>
        <w:spacing w:after="269"/>
        <w:ind w:left="120"/>
        <w:jc w:val="left"/>
      </w:pPr>
      <w:r>
        <w:rPr>
          <w:rFonts w:ascii="Times New Roman" w:hAnsi="Times New Roman"/>
          <w:b w:val="false"/>
          <w:i w:val="false"/>
          <w:color w:val="000000"/>
          <w:sz w:val="22"/>
        </w:rPr>
        <w:t>Надо полагать, это означало разрешение войти.</w:t>
      </w:r>
    </w:p>
    <w:p>
      <w:pPr>
        <w:spacing w:after="269"/>
        <w:ind w:left="120"/>
        <w:jc w:val="left"/>
      </w:pPr>
      <w:r>
        <w:rPr>
          <w:rFonts w:ascii="Times New Roman" w:hAnsi="Times New Roman"/>
          <w:b w:val="false"/>
          <w:i w:val="false"/>
          <w:color w:val="000000"/>
          <w:sz w:val="22"/>
        </w:rPr>
        <w:t>Я открыл дверь. Комната оказалась забита какими-то коробками, книгами и пакетами, сваленными в кучи. Они смотрелись как барьер или полоса препятствий, образуя настоящий лабиринт.</w:t>
      </w:r>
    </w:p>
    <w:p>
      <w:pPr>
        <w:spacing w:after="269"/>
        <w:ind w:left="120"/>
        <w:jc w:val="left"/>
      </w:pPr>
      <w:r>
        <w:rPr>
          <w:rFonts w:ascii="Times New Roman" w:hAnsi="Times New Roman"/>
          <w:b w:val="false"/>
          <w:i w:val="false"/>
          <w:color w:val="000000"/>
          <w:sz w:val="22"/>
        </w:rPr>
        <w:t>Всё это мне сильно напоминало частную библиотеку библиофила, совмещённую со старомодным магазином игрушек.</w:t>
      </w:r>
    </w:p>
    <w:p>
      <w:pPr>
        <w:spacing w:after="269"/>
        <w:ind w:left="120"/>
        <w:jc w:val="left"/>
      </w:pPr>
      <w:r>
        <w:rPr>
          <w:rFonts w:ascii="Times New Roman" w:hAnsi="Times New Roman"/>
          <w:b w:val="false"/>
          <w:i w:val="false"/>
          <w:color w:val="000000"/>
          <w:sz w:val="22"/>
        </w:rPr>
        <w:t>— А? Это и есть клуб игроков?</w:t>
      </w:r>
    </w:p>
    <w:p>
      <w:pPr>
        <w:spacing w:after="269"/>
        <w:ind w:left="120"/>
        <w:jc w:val="left"/>
      </w:pPr>
      <w:r>
        <w:rPr>
          <w:rFonts w:ascii="Times New Roman" w:hAnsi="Times New Roman"/>
          <w:b w:val="false"/>
          <w:i w:val="false"/>
          <w:color w:val="000000"/>
          <w:sz w:val="22"/>
        </w:rPr>
        <w:t>Юигахама открыла одну из коробок поблизости и заглянула внутрь.</w:t>
      </w:r>
    </w:p>
    <w:p>
      <w:pPr>
        <w:spacing w:after="269"/>
        <w:ind w:left="120"/>
        <w:jc w:val="left"/>
      </w:pPr>
      <w:r>
        <w:rPr>
          <w:rFonts w:ascii="Times New Roman" w:hAnsi="Times New Roman"/>
          <w:b w:val="false"/>
          <w:i w:val="false"/>
          <w:color w:val="000000"/>
          <w:sz w:val="22"/>
        </w:rPr>
        <w:t>Это была коробка не первой свежести, разукрашенная розами и черепами. Сверху красовалась надпись на английском, так что ошибки быть не могло – прибыла она из-за границы.</w:t>
      </w:r>
    </w:p>
    <w:p>
      <w:pPr>
        <w:spacing w:after="269"/>
        <w:ind w:left="120"/>
        <w:jc w:val="left"/>
      </w:pPr>
      <w:r>
        <w:rPr>
          <w:rFonts w:ascii="Times New Roman" w:hAnsi="Times New Roman"/>
          <w:b w:val="false"/>
          <w:i w:val="false"/>
          <w:color w:val="000000"/>
          <w:sz w:val="22"/>
        </w:rPr>
        <w:t>— Как-то не очень на игру похоже… — Сказала Юигахама, и не без причины. Обычно, когда речь заходит об играх, в первую очередь думаешь о игровых консолях или компьютерных играх.</w:t>
      </w:r>
    </w:p>
    <w:p>
      <w:pPr>
        <w:spacing w:after="269"/>
        <w:ind w:left="120"/>
        <w:jc w:val="left"/>
      </w:pPr>
      <w:r>
        <w:rPr>
          <w:rFonts w:ascii="Times New Roman" w:hAnsi="Times New Roman"/>
          <w:b w:val="false"/>
          <w:i w:val="false"/>
          <w:color w:val="000000"/>
          <w:sz w:val="22"/>
        </w:rPr>
        <w:t>— Думаешь? — Возразила Юкиносита. — А я вот думаю, что это подходит для Т.</w:t>
      </w:r>
      <w:r>
        <w:rPr>
          <w:rFonts w:ascii="Times New Roman" w:hAnsi="Times New Roman"/>
          <w:b w:val="false"/>
          <w:i w:val="false"/>
          <w:color w:val="000000"/>
          <w:vertAlign w:val="superscript"/>
        </w:rPr>
        <w:t>9</w:t>
      </w:r>
      <w:r>
        <w:rPr>
          <w:rFonts w:ascii="Times New Roman" w:hAnsi="Times New Roman"/>
          <w:b w:val="false"/>
          <w:i w:val="false"/>
          <w:color w:val="000000"/>
          <w:sz w:val="22"/>
        </w:rPr>
        <w:t xml:space="preserve"> Ты, наверно, представляла себе такую пищащую штуковину.</w:t>
      </w:r>
    </w:p>
    <w:p>
      <w:pPr>
        <w:spacing w:after="269"/>
        <w:ind w:left="120"/>
        <w:jc w:val="left"/>
      </w:pPr>
      <w:r>
        <w:rPr>
          <w:rFonts w:ascii="Times New Roman" w:hAnsi="Times New Roman"/>
          <w:b w:val="false"/>
          <w:i w:val="false"/>
          <w:color w:val="000000"/>
          <w:sz w:val="22"/>
        </w:rPr>
        <w:t>— Пищащую штуковину? — Влез в разговор я. — Ты прямо как старушка. Даже моя мама зовёт NES</w:t>
      </w:r>
      <w:r>
        <w:rPr>
          <w:rFonts w:ascii="Times New Roman" w:hAnsi="Times New Roman"/>
          <w:b w:val="false"/>
          <w:i w:val="false"/>
          <w:color w:val="000000"/>
          <w:vertAlign w:val="superscript"/>
        </w:rPr>
        <w:t>10</w:t>
      </w:r>
      <w:r>
        <w:rPr>
          <w:rFonts w:ascii="Times New Roman" w:hAnsi="Times New Roman"/>
          <w:b w:val="false"/>
          <w:i w:val="false"/>
          <w:color w:val="000000"/>
          <w:sz w:val="22"/>
        </w:rPr>
        <w:t xml:space="preserve"> по имени…</w:t>
      </w:r>
    </w:p>
    <w:p>
      <w:pPr>
        <w:spacing w:after="269"/>
        <w:ind w:left="120"/>
        <w:jc w:val="left"/>
      </w:pPr>
      <w:r>
        <w:rPr>
          <w:rFonts w:ascii="Times New Roman" w:hAnsi="Times New Roman"/>
          <w:b w:val="false"/>
          <w:i w:val="false"/>
          <w:color w:val="000000"/>
          <w:sz w:val="22"/>
        </w:rPr>
        <w:t>— Я имею в виду, разве они не попискивали?.. — Недовольно буркнула Юкиносита. Хотя, насколько мне известно, игры тех лет не пищали.</w:t>
      </w:r>
    </w:p>
    <w:p>
      <w:pPr>
        <w:spacing w:after="269"/>
        <w:ind w:left="120"/>
        <w:jc w:val="left"/>
      </w:pPr>
      <w:r>
        <w:rPr>
          <w:rFonts w:ascii="Times New Roman" w:hAnsi="Times New Roman"/>
          <w:b w:val="false"/>
          <w:i w:val="false"/>
          <w:color w:val="000000"/>
          <w:sz w:val="22"/>
        </w:rPr>
        <w:t>— Похоже, ты не играешь в игры, Юкинон, — заметила Юигахама.</w:t>
      </w:r>
    </w:p>
    <w:p>
      <w:pPr>
        <w:spacing w:after="269"/>
        <w:ind w:left="120"/>
        <w:jc w:val="left"/>
      </w:pPr>
      <w:r>
        <w:rPr>
          <w:rFonts w:ascii="Times New Roman" w:hAnsi="Times New Roman"/>
          <w:b w:val="false"/>
          <w:i w:val="false"/>
          <w:color w:val="000000"/>
          <w:sz w:val="22"/>
        </w:rPr>
        <w:t>— А ты играешь, Юигахама?</w:t>
      </w:r>
    </w:p>
    <w:p>
      <w:pPr>
        <w:spacing w:after="269"/>
        <w:ind w:left="120"/>
        <w:jc w:val="left"/>
      </w:pPr>
      <w:r>
        <w:rPr>
          <w:rFonts w:ascii="Times New Roman" w:hAnsi="Times New Roman"/>
          <w:b w:val="false"/>
          <w:i w:val="false"/>
          <w:color w:val="000000"/>
          <w:sz w:val="22"/>
        </w:rPr>
        <w:t>— Ну-у-у, папа любит игры, а мне очень нравится смотреть, как он играет. И всегда кончается это тем, что я тоже немного играю. Вроде «Mario Kart» или «Puyo Puyo». А ещё я немного играла в игры вроде «Animal Crossing» или «Harvest Moon».</w:t>
      </w:r>
    </w:p>
    <w:p>
      <w:pPr>
        <w:spacing w:after="269"/>
        <w:ind w:left="120"/>
        <w:jc w:val="left"/>
      </w:pPr>
      <w:r>
        <w:rPr>
          <w:rFonts w:ascii="Times New Roman" w:hAnsi="Times New Roman"/>
          <w:b w:val="false"/>
          <w:i w:val="false"/>
          <w:color w:val="000000"/>
          <w:sz w:val="22"/>
        </w:rPr>
        <w:t>Наверно, она имеет в виду что-то вроде наладонников…</w:t>
      </w:r>
    </w:p>
    <w:p>
      <w:pPr>
        <w:spacing w:after="269"/>
        <w:ind w:left="120"/>
        <w:jc w:val="left"/>
      </w:pPr>
      <w:r>
        <w:rPr>
          <w:rFonts w:ascii="Times New Roman" w:hAnsi="Times New Roman"/>
          <w:b w:val="false"/>
          <w:i w:val="false"/>
          <w:color w:val="000000"/>
          <w:sz w:val="22"/>
        </w:rPr>
        <w:t>— А ты, оказывается, игроманка, — заметил я.</w:t>
      </w:r>
    </w:p>
    <w:p>
      <w:pPr>
        <w:spacing w:after="269"/>
        <w:ind w:left="120"/>
        <w:jc w:val="left"/>
      </w:pPr>
      <w:r>
        <w:rPr>
          <w:rFonts w:ascii="Times New Roman" w:hAnsi="Times New Roman"/>
          <w:b w:val="false"/>
          <w:i w:val="false"/>
          <w:color w:val="000000"/>
          <w:sz w:val="22"/>
        </w:rPr>
        <w:t>Юигахама отчаянно замотала головой.</w:t>
      </w:r>
    </w:p>
    <w:p>
      <w:pPr>
        <w:spacing w:after="269"/>
        <w:ind w:left="120"/>
        <w:jc w:val="left"/>
      </w:pPr>
      <w:r>
        <w:rPr>
          <w:rFonts w:ascii="Times New Roman" w:hAnsi="Times New Roman"/>
          <w:b w:val="false"/>
          <w:i w:val="false"/>
          <w:color w:val="000000"/>
          <w:sz w:val="22"/>
        </w:rPr>
        <w:t>— Ой, нет, правда нет… Ну, то есть, все же так делают.</w:t>
      </w:r>
    </w:p>
    <w:p>
      <w:pPr>
        <w:spacing w:after="269"/>
        <w:ind w:left="120"/>
        <w:jc w:val="left"/>
      </w:pPr>
      <w:r>
        <w:rPr>
          <w:rFonts w:ascii="Times New Roman" w:hAnsi="Times New Roman"/>
          <w:b w:val="false"/>
          <w:i w:val="false"/>
          <w:color w:val="000000"/>
          <w:sz w:val="22"/>
        </w:rPr>
        <w:t>Хотя в наше время во всех коммуникаторах игры есть. Наверно, Юигахама и иже с ней так ими и наслаждаются.</w:t>
      </w:r>
    </w:p>
    <w:p>
      <w:pPr>
        <w:spacing w:after="269"/>
        <w:ind w:left="120"/>
        <w:jc w:val="left"/>
      </w:pPr>
      <w:r>
        <w:rPr>
          <w:rFonts w:ascii="Times New Roman" w:hAnsi="Times New Roman"/>
          <w:b w:val="false"/>
          <w:i w:val="false"/>
          <w:color w:val="000000"/>
          <w:sz w:val="22"/>
        </w:rPr>
        <w:t>— Ой, и ещё вещи вроде последней «Final Fantasy». Это правда круть, там такая милая графика! Плюс я там даже разреветься могу, как на фильме. И чокобо</w:t>
      </w:r>
      <w:r>
        <w:rPr>
          <w:rFonts w:ascii="Times New Roman" w:hAnsi="Times New Roman"/>
          <w:b w:val="false"/>
          <w:i w:val="false"/>
          <w:color w:val="000000"/>
          <w:vertAlign w:val="superscript"/>
        </w:rPr>
        <w:t>11</w:t>
      </w:r>
      <w:r>
        <w:rPr>
          <w:rFonts w:ascii="Times New Roman" w:hAnsi="Times New Roman"/>
          <w:b w:val="false"/>
          <w:i w:val="false"/>
          <w:color w:val="000000"/>
          <w:sz w:val="22"/>
        </w:rPr>
        <w:t xml:space="preserve"> просто супер милые.</w:t>
      </w:r>
    </w:p>
    <w:p>
      <w:pPr>
        <w:spacing w:after="269"/>
        <w:ind w:left="120"/>
        <w:jc w:val="left"/>
      </w:pPr>
      <w:r>
        <w:rPr>
          <w:rFonts w:ascii="Times New Roman" w:hAnsi="Times New Roman"/>
          <w:b w:val="false"/>
          <w:i w:val="false"/>
          <w:color w:val="000000"/>
          <w:sz w:val="22"/>
        </w:rPr>
        <w:t>— Чушь!</w:t>
      </w:r>
    </w:p>
    <w:p>
      <w:pPr>
        <w:spacing w:after="269"/>
        <w:ind w:left="120"/>
        <w:jc w:val="left"/>
      </w:pPr>
      <w:r>
        <w:rPr>
          <w:rFonts w:ascii="Times New Roman" w:hAnsi="Times New Roman"/>
          <w:b w:val="false"/>
          <w:i w:val="false"/>
          <w:color w:val="000000"/>
          <w:sz w:val="22"/>
        </w:rPr>
        <w:t>Как только Заимокуза услышал слова Юигахамы, он сделал вид, что сплюнул. Ну, мы же в комнате, значит, сделал вид… или в самом деле сплюнул?</w:t>
      </w:r>
    </w:p>
    <w:p>
      <w:pPr>
        <w:spacing w:after="269"/>
        <w:ind w:left="120"/>
        <w:jc w:val="left"/>
      </w:pPr>
      <w:r>
        <w:rPr>
          <w:rFonts w:ascii="Times New Roman" w:hAnsi="Times New Roman"/>
          <w:b w:val="false"/>
          <w:i w:val="false"/>
          <w:color w:val="000000"/>
          <w:sz w:val="22"/>
        </w:rPr>
        <w:t>Парень, который никогда не разговаривал с девушками, вдруг взорвался прямо в лицо Юигахаме, так что она восхитилась его существованием… проще говоря, списала со счёта как ненадёжную личность.</w:t>
      </w:r>
    </w:p>
    <w:p>
      <w:pPr>
        <w:spacing w:after="269"/>
        <w:ind w:left="120"/>
        <w:jc w:val="left"/>
      </w:pPr>
      <w:r>
        <w:rPr>
          <w:rFonts w:ascii="Times New Roman" w:hAnsi="Times New Roman"/>
          <w:b w:val="false"/>
          <w:i w:val="false"/>
          <w:color w:val="000000"/>
          <w:sz w:val="22"/>
        </w:rPr>
        <w:t>— Ч-что? С-страшно…</w:t>
      </w:r>
    </w:p>
    <w:p>
      <w:pPr>
        <w:spacing w:after="269"/>
        <w:ind w:left="120"/>
        <w:jc w:val="left"/>
      </w:pPr>
      <w:r>
        <w:rPr>
          <w:rFonts w:ascii="Times New Roman" w:hAnsi="Times New Roman"/>
          <w:b w:val="false"/>
          <w:i w:val="false"/>
          <w:color w:val="000000"/>
          <w:sz w:val="22"/>
        </w:rPr>
        <w:t>Напуганная Юигахама спряталась за меня. Заимокуза же, образно выражаясь, её добил.</w:t>
      </w:r>
    </w:p>
    <w:p>
      <w:pPr>
        <w:spacing w:after="269"/>
        <w:ind w:left="120"/>
        <w:jc w:val="left"/>
      </w:pPr>
      <w:r>
        <w:rPr>
          <w:rFonts w:ascii="Times New Roman" w:hAnsi="Times New Roman"/>
          <w:b w:val="false"/>
          <w:i w:val="false"/>
          <w:color w:val="000000"/>
          <w:sz w:val="22"/>
        </w:rPr>
        <w:t>— …Нубьё.</w:t>
      </w:r>
    </w:p>
    <w:p>
      <w:pPr>
        <w:spacing w:after="269"/>
        <w:ind w:left="120"/>
        <w:jc w:val="left"/>
      </w:pPr>
      <w:r>
        <w:rPr>
          <w:rFonts w:ascii="Times New Roman" w:hAnsi="Times New Roman"/>
          <w:b w:val="false"/>
          <w:i w:val="false"/>
          <w:color w:val="000000"/>
          <w:sz w:val="22"/>
        </w:rPr>
        <w:t>— Ч-что?! Понятия не имею, что ты сказал, но это реально меня бесит…</w:t>
      </w:r>
    </w:p>
    <w:p>
      <w:pPr>
        <w:spacing w:after="269"/>
        <w:ind w:left="120"/>
        <w:jc w:val="left"/>
      </w:pPr>
      <w:r>
        <w:rPr>
          <w:rFonts w:ascii="Times New Roman" w:hAnsi="Times New Roman"/>
          <w:b w:val="false"/>
          <w:i w:val="false"/>
          <w:color w:val="000000"/>
          <w:sz w:val="22"/>
        </w:rPr>
        <w:t>— Успокойся, Заимокуза. Твои чувства бессмысленны. Но смотри на светлую сторону: так ты в самом деле утверждаешь своё чувство превосходства, «Я единственный, кто понимает меня, в том числе и мои обиды».</w:t>
      </w:r>
    </w:p>
    <w:p>
      <w:pPr>
        <w:spacing w:after="269"/>
        <w:ind w:left="120"/>
        <w:jc w:val="left"/>
      </w:pPr>
      <w:r>
        <w:rPr>
          <w:rFonts w:ascii="Times New Roman" w:hAnsi="Times New Roman"/>
          <w:b w:val="false"/>
          <w:i w:val="false"/>
          <w:color w:val="000000"/>
          <w:sz w:val="22"/>
        </w:rPr>
        <w:t>— Ого, Хачиман, да ты оптимист.</w:t>
      </w:r>
    </w:p>
    <w:p>
      <w:pPr>
        <w:spacing w:after="269"/>
        <w:ind w:left="120"/>
        <w:jc w:val="left"/>
      </w:pPr>
      <w:r>
        <w:rPr>
          <w:rFonts w:ascii="Times New Roman" w:hAnsi="Times New Roman"/>
          <w:b w:val="false"/>
          <w:i w:val="false"/>
          <w:color w:val="000000"/>
          <w:sz w:val="22"/>
        </w:rPr>
        <w:t>— Хотя я считаю, что это худшая часть человеческой натуры… — На лице Юкиноситы было написано отвращение. — Игры, ха. Они лежат вне пределов моего понимания.</w:t>
      </w:r>
    </w:p>
    <w:p>
      <w:pPr>
        <w:spacing w:after="269"/>
        <w:ind w:left="120"/>
        <w:jc w:val="left"/>
      </w:pPr>
      <w:r>
        <w:rPr>
          <w:rFonts w:ascii="Times New Roman" w:hAnsi="Times New Roman"/>
          <w:b w:val="false"/>
          <w:i w:val="false"/>
          <w:color w:val="000000"/>
          <w:sz w:val="22"/>
        </w:rPr>
        <w:t>— Вне пределов понимания, говоришь. — Ответил я. — Да, это видно по вещам вроде Пан-сана.</w:t>
      </w:r>
    </w:p>
    <w:p>
      <w:pPr>
        <w:spacing w:after="269"/>
        <w:ind w:left="120"/>
        <w:jc w:val="left"/>
      </w:pPr>
      <w:r>
        <w:rPr>
          <w:rFonts w:ascii="Times New Roman" w:hAnsi="Times New Roman"/>
          <w:b w:val="false"/>
          <w:i w:val="false"/>
          <w:color w:val="000000"/>
          <w:sz w:val="22"/>
        </w:rPr>
        <w:t>— А? Пан-сан? С чего ты вдруг про него заговорил? — Непонимающе спросила Юигахама.</w:t>
      </w:r>
    </w:p>
    <w:p>
      <w:pPr>
        <w:spacing w:after="269"/>
        <w:ind w:left="120"/>
        <w:jc w:val="left"/>
      </w:pPr>
      <w:r>
        <w:rPr>
          <w:rFonts w:ascii="Times New Roman" w:hAnsi="Times New Roman"/>
          <w:b w:val="false"/>
          <w:i w:val="false"/>
          <w:color w:val="000000"/>
          <w:sz w:val="22"/>
        </w:rPr>
        <w:t>Так она что, не знает, что Юкиносите нравится Пан-сан? Точнее даже будет сказать, не просто нравится, Юкиносита в этом плане натуральный маньяк, на мой взгляд.</w:t>
      </w:r>
    </w:p>
    <w:p>
      <w:pPr>
        <w:spacing w:after="269"/>
        <w:ind w:left="120"/>
        <w:jc w:val="left"/>
      </w:pPr>
      <w:r>
        <w:rPr>
          <w:rFonts w:ascii="Times New Roman" w:hAnsi="Times New Roman"/>
          <w:b w:val="false"/>
          <w:i w:val="false"/>
          <w:color w:val="000000"/>
          <w:sz w:val="22"/>
        </w:rPr>
        <w:t>— Видишь ли, это…</w:t>
      </w:r>
    </w:p>
    <w:p>
      <w:pPr>
        <w:spacing w:after="269"/>
        <w:ind w:left="120"/>
        <w:jc w:val="left"/>
      </w:pPr>
      <w:r>
        <w:rPr>
          <w:rFonts w:ascii="Times New Roman" w:hAnsi="Times New Roman"/>
          <w:b w:val="false"/>
          <w:i w:val="false"/>
          <w:color w:val="000000"/>
          <w:sz w:val="22"/>
        </w:rPr>
        <w:t>— Хикигая, о чём ты говоришь?</w:t>
      </w:r>
    </w:p>
    <w:p>
      <w:pPr>
        <w:spacing w:after="269"/>
        <w:ind w:left="120"/>
        <w:jc w:val="left"/>
      </w:pPr>
      <w:r>
        <w:rPr>
          <w:rFonts w:ascii="Times New Roman" w:hAnsi="Times New Roman"/>
          <w:b w:val="false"/>
          <w:i w:val="false"/>
          <w:color w:val="000000"/>
          <w:sz w:val="22"/>
        </w:rPr>
        <w:t>Юкиносита резко оборвала меня.</w:t>
      </w:r>
    </w:p>
    <w:p>
      <w:pPr>
        <w:spacing w:after="269"/>
        <w:ind w:left="120"/>
        <w:jc w:val="left"/>
      </w:pPr>
      <w:r>
        <w:rPr>
          <w:rFonts w:ascii="Times New Roman" w:hAnsi="Times New Roman"/>
          <w:b w:val="false"/>
          <w:i w:val="false"/>
          <w:color w:val="000000"/>
          <w:sz w:val="22"/>
        </w:rPr>
        <w:t>— А? Что ты…</w:t>
      </w:r>
    </w:p>
    <w:p>
      <w:pPr>
        <w:spacing w:after="269"/>
        <w:ind w:left="120"/>
        <w:jc w:val="left"/>
      </w:pPr>
      <w:r>
        <w:rPr>
          <w:rFonts w:ascii="Times New Roman" w:hAnsi="Times New Roman"/>
          <w:b w:val="false"/>
          <w:i w:val="false"/>
          <w:color w:val="000000"/>
          <w:sz w:val="22"/>
        </w:rPr>
        <w:t>— Я не понимаю, о чём ты… так что потом объяснишь мне всё в подробностях.</w:t>
      </w:r>
    </w:p>
    <w:p>
      <w:pPr>
        <w:spacing w:after="269"/>
        <w:ind w:left="120"/>
        <w:jc w:val="left"/>
      </w:pPr>
      <w:r>
        <w:rPr>
          <w:rFonts w:ascii="Times New Roman" w:hAnsi="Times New Roman"/>
          <w:b w:val="false"/>
          <w:i w:val="false"/>
          <w:color w:val="000000"/>
          <w:sz w:val="22"/>
        </w:rPr>
        <w:t>Бог мой, если бы взгляды могли убивать…</w:t>
      </w:r>
    </w:p>
    <w:p>
      <w:pPr>
        <w:spacing w:after="269"/>
        <w:ind w:left="120"/>
        <w:jc w:val="left"/>
      </w:pPr>
      <w:r>
        <w:rPr>
          <w:rFonts w:ascii="Times New Roman" w:hAnsi="Times New Roman"/>
          <w:b w:val="false"/>
          <w:i w:val="false"/>
          <w:color w:val="000000"/>
          <w:sz w:val="22"/>
        </w:rPr>
        <w:t>— Л-ладно…</w:t>
      </w:r>
    </w:p>
    <w:p>
      <w:pPr>
        <w:spacing w:after="269"/>
        <w:ind w:left="120"/>
        <w:jc w:val="left"/>
      </w:pPr>
      <w:r>
        <w:rPr>
          <w:rFonts w:ascii="Times New Roman" w:hAnsi="Times New Roman"/>
          <w:b w:val="false"/>
          <w:i w:val="false"/>
          <w:color w:val="000000"/>
          <w:sz w:val="22"/>
        </w:rPr>
        <w:t>Похоже, Юкиносита почему-то не хочет показывать, насколько ей нравится Пан-сан.</w:t>
      </w:r>
    </w:p>
    <w:p>
      <w:pPr>
        <w:spacing w:after="269"/>
        <w:ind w:left="120"/>
        <w:jc w:val="left"/>
      </w:pPr>
      <w:r>
        <w:rPr>
          <w:rFonts w:ascii="Times New Roman" w:hAnsi="Times New Roman"/>
          <w:b w:val="false"/>
          <w:i w:val="false"/>
          <w:color w:val="000000"/>
          <w:sz w:val="22"/>
        </w:rPr>
        <w:t>В чём дело? Она смущена? Я думал, она это не скрывает, если Пан-сан единственное, что она любит. И кстати, что это за «потом объяснишь мне всё в подробностях»? Она собирается вбить в меня необходимость держать её увлечение в тайне?</w:t>
      </w:r>
    </w:p>
    <w:p>
      <w:pPr>
        <w:spacing w:after="269"/>
        <w:ind w:left="120"/>
        <w:jc w:val="left"/>
      </w:pPr>
      <w:r>
        <w:rPr>
          <w:rFonts w:ascii="Times New Roman" w:hAnsi="Times New Roman"/>
          <w:b w:val="false"/>
          <w:i w:val="false"/>
          <w:color w:val="000000"/>
          <w:sz w:val="22"/>
        </w:rPr>
        <w:t>Понятия не имею. Что её так смутило – это выше моего понимания.</w:t>
      </w:r>
    </w:p>
    <w:p>
      <w:pPr>
        <w:spacing w:after="269"/>
        <w:ind w:left="120"/>
        <w:jc w:val="left"/>
      </w:pPr>
      <w:r>
        <w:rPr>
          <w:rFonts w:ascii="Times New Roman" w:hAnsi="Times New Roman"/>
          <w:b w:val="false"/>
          <w:i w:val="false"/>
          <w:color w:val="000000"/>
          <w:sz w:val="22"/>
        </w:rPr>
        <w:t>Так или иначе, упомянул я его без задней мысли. Меня в самом деле не волнует, если кто-то сплетничает о том, что мне нравится, и тому подобном. С чего бы обычным школьникам распускать слухи о том, кому что нравится?</w:t>
      </w:r>
    </w:p>
    <w:p>
      <w:pPr>
        <w:spacing w:after="269"/>
        <w:ind w:left="120"/>
        <w:jc w:val="left"/>
      </w:pPr>
      <w:r>
        <w:rPr>
          <w:rFonts w:ascii="Times New Roman" w:hAnsi="Times New Roman"/>
          <w:b w:val="false"/>
          <w:i w:val="false"/>
          <w:color w:val="000000"/>
          <w:sz w:val="22"/>
        </w:rPr>
        <w:t>Юигахама, шепчущая себе под нос «Пан-сан», похоже, была с этим не согласна.</w:t>
      </w:r>
    </w:p>
    <w:p>
      <w:pPr>
        <w:spacing w:after="269"/>
        <w:ind w:left="120"/>
        <w:jc w:val="left"/>
      </w:pPr>
      <w:r>
        <w:rPr>
          <w:rFonts w:ascii="Times New Roman" w:hAnsi="Times New Roman"/>
          <w:b w:val="false"/>
          <w:i w:val="false"/>
          <w:color w:val="000000"/>
          <w:sz w:val="22"/>
        </w:rPr>
        <w:t>— Не будем об этом. Где члены клуба? — Спросила Юкиносита.</w:t>
      </w:r>
    </w:p>
    <w:p>
      <w:pPr>
        <w:spacing w:after="269"/>
        <w:ind w:left="120"/>
        <w:jc w:val="left"/>
      </w:pPr>
      <w:r>
        <w:rPr>
          <w:rFonts w:ascii="Times New Roman" w:hAnsi="Times New Roman"/>
          <w:b w:val="false"/>
          <w:i w:val="false"/>
          <w:color w:val="000000"/>
          <w:sz w:val="22"/>
        </w:rPr>
        <w:t>— О. То-о-о-чно, — отреагировал я. — Я имею в виду, нам же ответили.</w:t>
      </w:r>
    </w:p>
    <w:p>
      <w:pPr>
        <w:spacing w:after="269"/>
        <w:ind w:left="120"/>
        <w:jc w:val="left"/>
      </w:pPr>
      <w:r>
        <w:rPr>
          <w:rFonts w:ascii="Times New Roman" w:hAnsi="Times New Roman"/>
          <w:b w:val="false"/>
          <w:i w:val="false"/>
          <w:color w:val="000000"/>
          <w:sz w:val="22"/>
        </w:rPr>
        <w:t>Юигахама, как и я, переключилась в поисковый режим. Я видел, что ты там делала, Юкиносита.</w:t>
      </w:r>
    </w:p>
    <w:p>
      <w:pPr>
        <w:spacing w:after="269"/>
        <w:ind w:left="120"/>
        <w:jc w:val="left"/>
      </w:pPr>
      <w:r>
        <w:rPr>
          <w:rFonts w:ascii="Times New Roman" w:hAnsi="Times New Roman"/>
          <w:b w:val="false"/>
          <w:i w:val="false"/>
          <w:color w:val="000000"/>
          <w:sz w:val="22"/>
        </w:rPr>
        <w:t>Комната не слишком велика. Просто тут ничего не видно из-за куч коробок и небрежно понаставленных книжных полок.</w:t>
      </w:r>
    </w:p>
    <w:p>
      <w:pPr>
        <w:spacing w:after="269"/>
        <w:ind w:left="120"/>
        <w:jc w:val="left"/>
      </w:pPr>
      <w:r>
        <w:rPr>
          <w:rFonts w:ascii="Times New Roman" w:hAnsi="Times New Roman"/>
          <w:b w:val="false"/>
          <w:i w:val="false"/>
          <w:color w:val="000000"/>
          <w:sz w:val="22"/>
        </w:rPr>
        <w:t>Заимокуза кашлянул.</w:t>
      </w:r>
    </w:p>
    <w:p>
      <w:pPr>
        <w:spacing w:after="269"/>
        <w:ind w:left="120"/>
        <w:jc w:val="left"/>
      </w:pPr>
      <w:r>
        <w:rPr>
          <w:rFonts w:ascii="Times New Roman" w:hAnsi="Times New Roman"/>
          <w:b w:val="false"/>
          <w:i w:val="false"/>
          <w:color w:val="000000"/>
          <w:sz w:val="22"/>
        </w:rPr>
        <w:t>— Они высоко всё сложили. Должно быть, большую часть времени в укладку играли. А значит, если ты найдёшь самую высокую кучу, точно узнаешь, куда тебе идти.</w:t>
      </w:r>
    </w:p>
    <w:p>
      <w:pPr>
        <w:spacing w:after="269"/>
        <w:ind w:left="120"/>
        <w:jc w:val="left"/>
      </w:pPr>
      <w:r>
        <w:rPr>
          <w:rFonts w:ascii="Times New Roman" w:hAnsi="Times New Roman"/>
          <w:b w:val="false"/>
          <w:i w:val="false"/>
          <w:color w:val="000000"/>
          <w:sz w:val="22"/>
        </w:rPr>
        <w:t>— Ох, Заимокуза, какая осведомлённость. Но если уж у тебя есть время болтать, начни разговаривать с кем-нибудь ещё.</w:t>
      </w:r>
    </w:p>
    <w:p>
      <w:pPr>
        <w:spacing w:after="269"/>
        <w:ind w:left="120"/>
        <w:jc w:val="left"/>
      </w:pPr>
      <w:r>
        <w:rPr>
          <w:rFonts w:ascii="Times New Roman" w:hAnsi="Times New Roman"/>
          <w:b w:val="false"/>
          <w:i w:val="false"/>
          <w:color w:val="000000"/>
          <w:sz w:val="22"/>
        </w:rPr>
        <w:t>Грустно, что он только ко мне и обращается.</w:t>
      </w:r>
    </w:p>
    <w:p>
      <w:pPr>
        <w:spacing w:after="269"/>
        <w:ind w:left="120"/>
        <w:jc w:val="left"/>
      </w:pPr>
      <w:r>
        <w:rPr>
          <w:rFonts w:ascii="Times New Roman" w:hAnsi="Times New Roman"/>
          <w:b w:val="false"/>
          <w:i w:val="false"/>
          <w:color w:val="000000"/>
          <w:sz w:val="22"/>
        </w:rPr>
        <w:t>Но я всё же последовал его совету и нашёл самую высокую кучу.</w:t>
      </w:r>
    </w:p>
    <w:p>
      <w:pPr>
        <w:spacing w:after="269"/>
        <w:ind w:left="120"/>
        <w:jc w:val="left"/>
      </w:pPr>
      <w:r>
        <w:rPr>
          <w:rFonts w:ascii="Times New Roman" w:hAnsi="Times New Roman"/>
          <w:b w:val="false"/>
          <w:i w:val="false"/>
          <w:color w:val="000000"/>
          <w:sz w:val="22"/>
        </w:rPr>
        <w:t>И услышал за ней голоса. Их владельцев, правда, из-за громоздящихся на пути баррикад не видел.</w:t>
      </w:r>
    </w:p>
    <w:p>
      <w:pPr>
        <w:spacing w:after="269"/>
        <w:ind w:left="120"/>
        <w:jc w:val="left"/>
      </w:pPr>
      <w:r>
        <w:rPr>
          <w:rFonts w:ascii="Times New Roman" w:hAnsi="Times New Roman"/>
          <w:b w:val="false"/>
          <w:i w:val="false"/>
          <w:color w:val="000000"/>
          <w:sz w:val="22"/>
        </w:rPr>
        <w:t>Попробовал обойти вокруг и  нашёл двух парней.</w:t>
      </w:r>
    </w:p>
    <w:p>
      <w:pPr>
        <w:spacing w:after="269"/>
        <w:ind w:left="120"/>
        <w:jc w:val="left"/>
      </w:pPr>
      <w:r>
        <w:rPr>
          <w:rFonts w:ascii="Times New Roman" w:hAnsi="Times New Roman"/>
          <w:b w:val="false"/>
          <w:i w:val="false"/>
          <w:color w:val="000000"/>
          <w:sz w:val="22"/>
        </w:rPr>
        <w:t>— Прошу прощения, что прерываю, — обратился я к ним. — Я просто хотел поговорить.</w:t>
      </w:r>
    </w:p>
    <w:p>
      <w:pPr>
        <w:spacing w:after="269"/>
        <w:ind w:left="120"/>
        <w:jc w:val="left"/>
      </w:pPr>
      <w:r>
        <w:rPr>
          <w:rFonts w:ascii="Times New Roman" w:hAnsi="Times New Roman"/>
          <w:b w:val="false"/>
          <w:i w:val="false"/>
          <w:color w:val="000000"/>
          <w:sz w:val="22"/>
        </w:rPr>
        <w:t>Парни, предположительно члены клуба игроков, посмотрели друг на друга и кивнули. А затем уставились на меня. Ну да, мы же впервые встретились. Если бы к нам зашёл кто незнакомый, я бы тоже на него пялился.</w:t>
      </w:r>
    </w:p>
    <w:p>
      <w:pPr>
        <w:spacing w:after="269"/>
        <w:ind w:left="120"/>
        <w:jc w:val="left"/>
      </w:pPr>
      <w:r>
        <w:rPr>
          <w:rFonts w:ascii="Times New Roman" w:hAnsi="Times New Roman"/>
          <w:b w:val="false"/>
          <w:i w:val="false"/>
          <w:color w:val="000000"/>
          <w:sz w:val="22"/>
        </w:rPr>
        <w:t>Я решил ответить столь же пристальным взглядом.</w:t>
      </w:r>
    </w:p>
    <w:p>
      <w:pPr>
        <w:spacing w:after="269"/>
        <w:ind w:left="120"/>
        <w:jc w:val="left"/>
      </w:pPr>
      <w:r>
        <w:rPr>
          <w:rFonts w:ascii="Times New Roman" w:hAnsi="Times New Roman"/>
          <w:b w:val="false"/>
          <w:i w:val="false"/>
          <w:color w:val="000000"/>
          <w:sz w:val="22"/>
        </w:rPr>
        <w:t>И заметил, что их школьные тапочки жёлтые. Жёлтый – цвет учеников первого года обучения. Иначе говоря, это десятиклассники.</w:t>
      </w:r>
    </w:p>
    <w:p>
      <w:pPr>
        <w:spacing w:after="269"/>
        <w:ind w:left="120"/>
        <w:jc w:val="left"/>
      </w:pPr>
      <w:r>
        <w:rPr>
          <w:rFonts w:ascii="Times New Roman" w:hAnsi="Times New Roman"/>
          <w:b w:val="false"/>
          <w:i w:val="false"/>
          <w:color w:val="000000"/>
          <w:sz w:val="22"/>
        </w:rPr>
        <w:t>— Хмф, так вы ещё щенки-первогодки.</w:t>
      </w:r>
    </w:p>
    <w:p>
      <w:pPr>
        <w:spacing w:after="269"/>
        <w:ind w:left="120"/>
        <w:jc w:val="left"/>
      </w:pPr>
      <w:r>
        <w:rPr>
          <w:rFonts w:ascii="Times New Roman" w:hAnsi="Times New Roman"/>
          <w:b w:val="false"/>
          <w:i w:val="false"/>
          <w:color w:val="000000"/>
          <w:sz w:val="22"/>
        </w:rPr>
        <w:t>Едва Заимокуза понял, что они младше его, тут же стал очень дерзким. Не буду его осуждать. Я в самом деле ненавижу эту душащую возрастную иерархию, когда приходится уступать тем, кто старше меня. Но когда я получаю от неё профит, нет предела её совершенству!</w:t>
      </w:r>
    </w:p>
    <w:p>
      <w:pPr>
        <w:spacing w:after="269"/>
        <w:ind w:left="120"/>
        <w:jc w:val="left"/>
      </w:pPr>
      <w:r>
        <w:rPr>
          <w:rFonts w:ascii="Times New Roman" w:hAnsi="Times New Roman"/>
          <w:b w:val="false"/>
          <w:i w:val="false"/>
          <w:color w:val="000000"/>
          <w:sz w:val="22"/>
        </w:rPr>
        <w:t>Рядом с Заимокузой я постарался выглядеть таким высоким, сильным и увереным, каким только мог. Потому что, понимаете ли, это известный способ получить преимущество на переговорах. Вовсе не потому, что чувствовал себя рядом с ним недомерком – ни в малейшей степени.</w:t>
      </w:r>
    </w:p>
    <w:p>
      <w:pPr>
        <w:spacing w:after="269"/>
        <w:ind w:left="120"/>
        <w:jc w:val="left"/>
      </w:pPr>
      <w:r>
        <w:rPr>
          <w:rFonts w:ascii="Times New Roman" w:hAnsi="Times New Roman"/>
          <w:b w:val="false"/>
          <w:i w:val="false"/>
          <w:color w:val="000000"/>
          <w:sz w:val="22"/>
        </w:rPr>
        <w:t>— Слушайте, ребята. До меня дошло, что вы тут рассказываете всякую фигню про Заимокузу. — Я сделал драматическую паузу. — Расскажите мне побольше, интересно же.</w:t>
      </w:r>
    </w:p>
    <w:p>
      <w:pPr>
        <w:spacing w:after="269"/>
        <w:ind w:left="120"/>
        <w:jc w:val="left"/>
      </w:pPr>
      <w:r>
        <w:rPr>
          <w:rFonts w:ascii="Times New Roman" w:hAnsi="Times New Roman"/>
          <w:b w:val="false"/>
          <w:i w:val="false"/>
          <w:color w:val="000000"/>
          <w:sz w:val="22"/>
        </w:rPr>
        <w:t>— А-а-а?! Х-Хачемон?!</w:t>
      </w:r>
    </w:p>
    <w:p>
      <w:pPr>
        <w:spacing w:after="269"/>
        <w:ind w:left="120"/>
        <w:jc w:val="left"/>
      </w:pPr>
      <w:r>
        <w:rPr>
          <w:rFonts w:ascii="Times New Roman" w:hAnsi="Times New Roman"/>
          <w:b w:val="false"/>
          <w:i w:val="false"/>
          <w:color w:val="000000"/>
          <w:sz w:val="22"/>
        </w:rPr>
        <w:t>Заимокуза смотрел на меня так, словно его жизнь оказалась в моих руках, но это было совсем не так мило. Его социальное положение просто рухнуло, и неважно, сколь молоды остальные.</w:t>
      </w:r>
    </w:p>
    <w:p>
      <w:pPr>
        <w:spacing w:after="269"/>
        <w:ind w:left="120"/>
        <w:jc w:val="left"/>
      </w:pPr>
      <w:r>
        <w:rPr>
          <w:rFonts w:ascii="Times New Roman" w:hAnsi="Times New Roman"/>
          <w:b w:val="false"/>
          <w:i w:val="false"/>
          <w:color w:val="000000"/>
          <w:sz w:val="22"/>
        </w:rPr>
        <w:t>— …Что вы тут за клоунаду устроили? Выкладывайте всё и побыстрее. — Юкиносита метнула в мою сторону ледяной взгляд.</w:t>
      </w:r>
    </w:p>
    <w:p>
      <w:pPr>
        <w:spacing w:after="269"/>
        <w:ind w:left="120"/>
        <w:jc w:val="left"/>
      </w:pPr>
      <w:r>
        <w:rPr>
          <w:rFonts w:ascii="Times New Roman" w:hAnsi="Times New Roman"/>
          <w:b w:val="false"/>
          <w:i w:val="false"/>
          <w:color w:val="000000"/>
          <w:sz w:val="22"/>
        </w:rPr>
        <w:t>Заметившие её десятиклассники начали перешёптываться друг с другом.</w:t>
      </w:r>
    </w:p>
    <w:p>
      <w:pPr>
        <w:spacing w:after="269"/>
        <w:ind w:left="120"/>
        <w:jc w:val="left"/>
      </w:pPr>
      <w:r>
        <w:rPr>
          <w:rFonts w:ascii="Times New Roman" w:hAnsi="Times New Roman"/>
          <w:b w:val="false"/>
          <w:i w:val="false"/>
          <w:color w:val="000000"/>
          <w:sz w:val="22"/>
        </w:rPr>
        <w:t>— С-слушай, это же Юкиносита из старшего класса, да?..</w:t>
      </w:r>
    </w:p>
    <w:p>
      <w:pPr>
        <w:spacing w:after="269"/>
        <w:ind w:left="120"/>
        <w:jc w:val="left"/>
      </w:pPr>
      <w:r>
        <w:rPr>
          <w:rFonts w:ascii="Times New Roman" w:hAnsi="Times New Roman"/>
          <w:b w:val="false"/>
          <w:i w:val="false"/>
          <w:color w:val="000000"/>
          <w:sz w:val="22"/>
        </w:rPr>
        <w:t>— П-похоже на то…</w:t>
      </w:r>
    </w:p>
    <w:p>
      <w:pPr>
        <w:spacing w:after="269"/>
        <w:ind w:left="120"/>
        <w:jc w:val="left"/>
      </w:pPr>
      <w:r>
        <w:rPr>
          <w:rFonts w:ascii="Times New Roman" w:hAnsi="Times New Roman"/>
          <w:b w:val="false"/>
          <w:i w:val="false"/>
          <w:color w:val="000000"/>
          <w:sz w:val="22"/>
        </w:rPr>
        <w:t>Ого, это они всерьёз? Юкиносита настолько известна? Ну, это и хорошо, что они её узнали. Нет ничего необычного и в том, чтобы быть окутанным завесой тайны, и в том, чтобы быть известным другим годам обучения. Когда я был в средней школе, я тоже знал, как зовут одну милую девочку из старшего класса. Правда, это было всё, что я о ней знал.</w:t>
      </w:r>
    </w:p>
    <w:p>
      <w:pPr>
        <w:spacing w:after="269"/>
        <w:ind w:left="120"/>
        <w:jc w:val="left"/>
      </w:pPr>
      <w:r>
        <w:rPr>
          <w:rFonts w:ascii="Times New Roman" w:hAnsi="Times New Roman"/>
          <w:b w:val="false"/>
          <w:i w:val="false"/>
          <w:color w:val="000000"/>
          <w:sz w:val="22"/>
        </w:rPr>
        <w:t>— О. Так у вас, ребята, были какие-то дела с этим парнем?</w:t>
      </w:r>
    </w:p>
    <w:p>
      <w:pPr>
        <w:spacing w:after="269"/>
        <w:ind w:left="120"/>
        <w:jc w:val="left"/>
      </w:pPr>
      <w:r>
        <w:rPr>
          <w:rFonts w:ascii="Times New Roman" w:hAnsi="Times New Roman"/>
          <w:b w:val="false"/>
          <w:i w:val="false"/>
          <w:color w:val="000000"/>
          <w:sz w:val="22"/>
        </w:rPr>
        <w:t>Мне не требовалось указывать на Заимокузу – он сам вылез из-за моей спины.</w:t>
      </w:r>
    </w:p>
    <w:p>
      <w:pPr>
        <w:spacing w:after="269"/>
        <w:ind w:left="120"/>
        <w:jc w:val="left"/>
      </w:pPr>
      <w:r>
        <w:rPr>
          <w:rFonts w:ascii="Times New Roman" w:hAnsi="Times New Roman"/>
          <w:b w:val="false"/>
          <w:i w:val="false"/>
          <w:color w:val="000000"/>
          <w:sz w:val="22"/>
        </w:rPr>
        <w:t>— Мва-ха-ха-ха-ха! Наконец-то. Вы, должно быть, много говорили вчера, отпираться поздно! Сейчас я вас покараю – как старший по жизни и как старший по школе!</w:t>
      </w:r>
    </w:p>
    <w:p>
      <w:pPr>
        <w:spacing w:after="269"/>
        <w:ind w:left="120"/>
        <w:jc w:val="left"/>
      </w:pPr>
      <w:r>
        <w:rPr>
          <w:rFonts w:ascii="Times New Roman" w:hAnsi="Times New Roman"/>
          <w:b w:val="false"/>
          <w:i w:val="false"/>
          <w:color w:val="000000"/>
          <w:sz w:val="22"/>
        </w:rPr>
        <w:t>Заимокуза напирал на слово «старший», но члены клуба игроков были в некотором замешательстве.</w:t>
      </w:r>
    </w:p>
    <w:p>
      <w:pPr>
        <w:spacing w:after="269"/>
        <w:ind w:left="120"/>
        <w:jc w:val="left"/>
      </w:pPr>
      <w:r>
        <w:rPr>
          <w:rFonts w:ascii="Times New Roman" w:hAnsi="Times New Roman"/>
          <w:b w:val="false"/>
          <w:i w:val="false"/>
          <w:color w:val="000000"/>
          <w:sz w:val="22"/>
        </w:rPr>
        <w:t>— Слушай, чего он несёт? Фигня какая-то.</w:t>
      </w:r>
    </w:p>
    <w:p>
      <w:pPr>
        <w:spacing w:after="269"/>
        <w:ind w:left="120"/>
        <w:jc w:val="left"/>
      </w:pPr>
      <w:r>
        <w:rPr>
          <w:rFonts w:ascii="Times New Roman" w:hAnsi="Times New Roman"/>
          <w:b w:val="false"/>
          <w:i w:val="false"/>
          <w:color w:val="000000"/>
          <w:sz w:val="22"/>
        </w:rPr>
        <w:t>— А я знаю? Тут не на что смотреть.</w:t>
      </w:r>
      <w:r>
        <w:rPr>
          <w:rFonts w:ascii="Times New Roman" w:hAnsi="Times New Roman"/>
          <w:b w:val="false"/>
          <w:i w:val="false"/>
          <w:color w:val="000000"/>
          <w:vertAlign w:val="superscript"/>
        </w:rPr>
        <w:t>12</w:t>
      </w:r>
    </w:p>
    <w:p>
      <w:pPr>
        <w:spacing w:after="269"/>
        <w:ind w:left="120"/>
        <w:jc w:val="left"/>
      </w:pPr>
      <w:r>
        <w:rPr>
          <w:rFonts w:ascii="Times New Roman" w:hAnsi="Times New Roman"/>
          <w:b w:val="false"/>
          <w:i w:val="false"/>
          <w:color w:val="000000"/>
          <w:sz w:val="22"/>
        </w:rPr>
        <w:t>От этих хиханек, а скорее глумления, Заимокуза задрожал.</w:t>
      </w:r>
    </w:p>
    <w:p>
      <w:pPr>
        <w:spacing w:after="269"/>
        <w:ind w:left="120"/>
        <w:jc w:val="left"/>
      </w:pPr>
      <w:r>
        <w:rPr>
          <w:rFonts w:ascii="Times New Roman" w:hAnsi="Times New Roman"/>
          <w:b w:val="false"/>
          <w:i w:val="false"/>
          <w:color w:val="000000"/>
          <w:sz w:val="22"/>
        </w:rPr>
        <w:t>— Э-э, Х-Хачиман. Я-я чего-то напортачил?</w:t>
      </w:r>
    </w:p>
    <w:p>
      <w:pPr>
        <w:spacing w:after="269"/>
        <w:ind w:left="120"/>
        <w:jc w:val="left"/>
      </w:pPr>
      <w:r>
        <w:rPr>
          <w:rFonts w:ascii="Times New Roman" w:hAnsi="Times New Roman"/>
          <w:b w:val="false"/>
          <w:i w:val="false"/>
          <w:color w:val="000000"/>
          <w:sz w:val="22"/>
        </w:rPr>
        <w:t>Он более-менее вернулся в норму.</w:t>
      </w:r>
    </w:p>
    <w:p>
      <w:pPr>
        <w:spacing w:after="269"/>
        <w:ind w:left="120"/>
        <w:jc w:val="left"/>
      </w:pPr>
      <w:r>
        <w:rPr>
          <w:rFonts w:ascii="Times New Roman" w:hAnsi="Times New Roman"/>
          <w:b w:val="false"/>
          <w:i w:val="false"/>
          <w:color w:val="000000"/>
          <w:sz w:val="22"/>
        </w:rPr>
        <w:t>— Не парься. Дело обычное. — Я похлопал его по плечу. — Так, ребята, мы из клуба помощников. В общем, мы выслушиваем беды и решаем проблемы. Заимокуза с вами поссорился, и мы пришли разобраться, что к чему… Так, кто из вас в этом замешан? — Небрежно спросил я.</w:t>
      </w:r>
    </w:p>
    <w:p>
      <w:pPr>
        <w:spacing w:after="269"/>
        <w:ind w:left="120"/>
        <w:jc w:val="left"/>
      </w:pPr>
      <w:r>
        <w:rPr>
          <w:rFonts w:ascii="Times New Roman" w:hAnsi="Times New Roman"/>
          <w:b w:val="false"/>
          <w:i w:val="false"/>
          <w:color w:val="000000"/>
          <w:sz w:val="22"/>
        </w:rPr>
        <w:t>Один из парней робко поднял руку.</w:t>
      </w:r>
    </w:p>
    <w:p>
      <w:pPr>
        <w:spacing w:after="269"/>
        <w:ind w:left="120"/>
        <w:jc w:val="left"/>
      </w:pPr>
      <w:r>
        <w:rPr>
          <w:rFonts w:ascii="Times New Roman" w:hAnsi="Times New Roman"/>
          <w:b w:val="false"/>
          <w:i w:val="false"/>
          <w:color w:val="000000"/>
          <w:sz w:val="22"/>
        </w:rPr>
        <w:t>— Э-э, это я. Меня зовут Хатано. Десятый класс. А он…</w:t>
      </w:r>
    </w:p>
    <w:p>
      <w:pPr>
        <w:spacing w:after="269"/>
        <w:ind w:left="120"/>
        <w:jc w:val="left"/>
      </w:pPr>
      <w:r>
        <w:rPr>
          <w:rFonts w:ascii="Times New Roman" w:hAnsi="Times New Roman"/>
          <w:b w:val="false"/>
          <w:i w:val="false"/>
          <w:color w:val="000000"/>
          <w:sz w:val="22"/>
        </w:rPr>
        <w:t>— Сагами. Десятый класс.</w:t>
      </w:r>
    </w:p>
    <w:p>
      <w:pPr>
        <w:spacing w:after="269"/>
        <w:ind w:left="120"/>
        <w:jc w:val="left"/>
      </w:pPr>
      <w:r>
        <w:rPr>
          <w:rFonts w:ascii="Times New Roman" w:hAnsi="Times New Roman"/>
          <w:b w:val="false"/>
          <w:i w:val="false"/>
          <w:color w:val="000000"/>
          <w:sz w:val="22"/>
        </w:rPr>
        <w:t>Назвавшийся Хатано был настолько тонким, что даже казался немного горбатым. Его очки без оправы с трапециевидными остроугольными стёклами придавали взгляду остроту. Острый ум – остроумные идеи, надо полагать.</w:t>
      </w:r>
      <w:r>
        <w:rPr>
          <w:rFonts w:ascii="Times New Roman" w:hAnsi="Times New Roman"/>
          <w:b w:val="false"/>
          <w:i w:val="false"/>
          <w:color w:val="000000"/>
          <w:vertAlign w:val="superscript"/>
        </w:rPr>
        <w:t>13</w:t>
      </w:r>
    </w:p>
    <w:p>
      <w:pPr>
        <w:spacing w:after="269"/>
        <w:ind w:left="120"/>
        <w:jc w:val="left"/>
      </w:pPr>
      <w:r>
        <w:rPr>
          <w:rFonts w:ascii="Times New Roman" w:hAnsi="Times New Roman"/>
          <w:b w:val="false"/>
          <w:i w:val="false"/>
          <w:color w:val="000000"/>
          <w:sz w:val="22"/>
        </w:rPr>
        <w:t>Второй парень, Сагами, со своей бледной кожей смахивал на среднеклассника. Он тоже выглядел тощим. Его очки с закруглёнными линзами создавали ощущение «Вдохновляя будущее»</w:t>
      </w:r>
      <w:r>
        <w:rPr>
          <w:rFonts w:ascii="Times New Roman" w:hAnsi="Times New Roman"/>
          <w:b w:val="false"/>
          <w:i w:val="false"/>
          <w:color w:val="000000"/>
          <w:vertAlign w:val="superscript"/>
        </w:rPr>
        <w:t>14</w:t>
      </w:r>
      <w:r>
        <w:rPr>
          <w:rFonts w:ascii="Times New Roman" w:hAnsi="Times New Roman"/>
          <w:b w:val="false"/>
          <w:i w:val="false"/>
          <w:color w:val="000000"/>
          <w:sz w:val="22"/>
        </w:rPr>
        <w:t>, вдыхающее жизнь в следующее поколение.</w:t>
      </w:r>
    </w:p>
    <w:p>
      <w:pPr>
        <w:spacing w:after="269"/>
        <w:ind w:left="120"/>
        <w:jc w:val="left"/>
      </w:pPr>
      <w:r>
        <w:rPr>
          <w:rFonts w:ascii="Times New Roman" w:hAnsi="Times New Roman"/>
          <w:b w:val="false"/>
          <w:i w:val="false"/>
          <w:color w:val="000000"/>
          <w:sz w:val="22"/>
        </w:rPr>
        <w:t>Как бы то ни было, запоминанием имён можно не заморачиваться, буду различать их по очкам. </w:t>
      </w:r>
    </w:p>
    <w:p>
      <w:pPr>
        <w:spacing w:after="269"/>
        <w:ind w:left="120"/>
        <w:jc w:val="left"/>
      </w:pPr>
      <w:r>
        <w:rPr>
          <w:rFonts w:ascii="Times New Roman" w:hAnsi="Times New Roman"/>
          <w:b w:val="false"/>
          <w:i w:val="false"/>
          <w:color w:val="000000"/>
          <w:sz w:val="22"/>
        </w:rPr>
        <w:t>— Итак, — сказал я. — Я слышал, что у вас игровая дуэль с этим парнем, но вы очень хороши в играх, так ведь? Это и без поединка ясно, так что можете предложить что-то другое?</w:t>
      </w:r>
    </w:p>
    <w:p>
      <w:pPr>
        <w:spacing w:after="269"/>
        <w:ind w:left="120"/>
        <w:jc w:val="left"/>
      </w:pPr>
      <w:r>
        <w:rPr>
          <w:rFonts w:ascii="Times New Roman" w:hAnsi="Times New Roman"/>
          <w:b w:val="false"/>
          <w:i w:val="false"/>
          <w:color w:val="000000"/>
          <w:sz w:val="22"/>
        </w:rPr>
        <w:t>Дурацкая идея, как на мой взгляд. Всё равно, что подойти к футболисту и сказать «плюнь на футбол, давай в бейсбол сыграем». Вряд ли противник захочет терять своё заведомое преимущество.</w:t>
      </w:r>
    </w:p>
    <w:p>
      <w:pPr>
        <w:spacing w:after="269"/>
        <w:ind w:left="120"/>
        <w:jc w:val="left"/>
      </w:pPr>
      <w:r>
        <w:rPr>
          <w:rFonts w:ascii="Times New Roman" w:hAnsi="Times New Roman"/>
          <w:b w:val="false"/>
          <w:i w:val="false"/>
          <w:color w:val="000000"/>
          <w:sz w:val="22"/>
        </w:rPr>
        <w:t>Разумеется, и без слов ясно, что на их лицах прорезалось недовольство. Соглашаться они и не думали.</w:t>
      </w:r>
    </w:p>
    <w:p>
      <w:pPr>
        <w:spacing w:after="269"/>
        <w:ind w:left="120"/>
        <w:jc w:val="left"/>
      </w:pPr>
      <w:r>
        <w:rPr>
          <w:rFonts w:ascii="Times New Roman" w:hAnsi="Times New Roman"/>
          <w:b w:val="false"/>
          <w:i w:val="false"/>
          <w:color w:val="000000"/>
          <w:sz w:val="22"/>
        </w:rPr>
        <w:t>— Можете хотя бы выбрать другую игру? Это всё, о чём я прошу. — Я показал на кучу коробок с играми.</w:t>
      </w:r>
    </w:p>
    <w:p>
      <w:pPr>
        <w:spacing w:after="269"/>
        <w:ind w:left="120"/>
        <w:jc w:val="left"/>
      </w:pPr>
      <w:r>
        <w:rPr>
          <w:rFonts w:ascii="Times New Roman" w:hAnsi="Times New Roman"/>
          <w:b w:val="false"/>
          <w:i w:val="false"/>
          <w:color w:val="000000"/>
          <w:sz w:val="22"/>
        </w:rPr>
        <w:t>— В таком случае… ладно.</w:t>
      </w:r>
    </w:p>
    <w:p>
      <w:pPr>
        <w:spacing w:after="269"/>
        <w:ind w:left="120"/>
        <w:jc w:val="left"/>
      </w:pPr>
      <w:r>
        <w:rPr>
          <w:rFonts w:ascii="Times New Roman" w:hAnsi="Times New Roman"/>
          <w:b w:val="false"/>
          <w:i w:val="false"/>
          <w:color w:val="000000"/>
          <w:sz w:val="22"/>
        </w:rPr>
        <w:t>— Думаю, пойдёт…</w:t>
      </w:r>
    </w:p>
    <w:p>
      <w:pPr>
        <w:spacing w:after="269"/>
        <w:ind w:left="120"/>
        <w:jc w:val="left"/>
      </w:pPr>
      <w:r>
        <w:rPr>
          <w:rFonts w:ascii="Times New Roman" w:hAnsi="Times New Roman"/>
          <w:b w:val="false"/>
          <w:i w:val="false"/>
          <w:color w:val="000000"/>
          <w:sz w:val="22"/>
        </w:rPr>
        <w:t>Несмотря на скромные слова, в их позах просматривалась уверенность. Гордость, что они ни в каких играх не проигрывают, была видна как на ладони. Похоже, они недаром назвались клубом игроков.</w:t>
      </w:r>
    </w:p>
    <w:p>
      <w:pPr>
        <w:spacing w:after="269"/>
        <w:ind w:left="120"/>
        <w:jc w:val="left"/>
      </w:pPr>
      <w:r>
        <w:rPr>
          <w:rFonts w:ascii="Times New Roman" w:hAnsi="Times New Roman"/>
          <w:b w:val="false"/>
          <w:i w:val="false"/>
          <w:color w:val="000000"/>
          <w:sz w:val="22"/>
        </w:rPr>
        <w:t>— Но перед тем, как мы сменим игру, нам надо кое о чём договориться… — Застенчиво сказал Хатано.</w:t>
      </w:r>
    </w:p>
    <w:p>
      <w:pPr>
        <w:spacing w:after="269"/>
        <w:ind w:left="120"/>
        <w:jc w:val="left"/>
      </w:pPr>
      <w:r>
        <w:rPr>
          <w:rFonts w:ascii="Times New Roman" w:hAnsi="Times New Roman"/>
          <w:b w:val="false"/>
          <w:i w:val="false"/>
          <w:color w:val="000000"/>
          <w:sz w:val="22"/>
        </w:rPr>
        <w:t>Конечно, другая сторона тоже должна в чём-то уступить. Естественно, они постараются выравнять положение. Я кивнул.</w:t>
      </w:r>
    </w:p>
    <w:p>
      <w:pPr>
        <w:spacing w:after="269"/>
        <w:ind w:left="120"/>
        <w:jc w:val="left"/>
      </w:pPr>
      <w:r>
        <w:rPr>
          <w:rFonts w:ascii="Times New Roman" w:hAnsi="Times New Roman"/>
          <w:b w:val="false"/>
          <w:i w:val="false"/>
          <w:color w:val="000000"/>
          <w:sz w:val="22"/>
        </w:rPr>
        <w:t>— Тогда Заимокуза падёт к вашим ногам, хорошо? Если я проиграю, я приму ответственность и заставлю его извиниться, «меня занесло, прости, пожалуйста».</w:t>
      </w:r>
    </w:p>
    <w:p>
      <w:pPr>
        <w:spacing w:after="269"/>
        <w:ind w:left="120"/>
        <w:jc w:val="left"/>
      </w:pPr>
      <w:r>
        <w:rPr>
          <w:rFonts w:ascii="Times New Roman" w:hAnsi="Times New Roman"/>
          <w:b w:val="false"/>
          <w:i w:val="false"/>
          <w:color w:val="000000"/>
          <w:sz w:val="22"/>
        </w:rPr>
        <w:t>Это уже надоедает, так что пусть так и будет. Заимокуза вернулся в чувство и пробормотал «А? Я?» Не сказав ничего по делу.</w:t>
      </w:r>
    </w:p>
    <w:p>
      <w:pPr>
        <w:spacing w:after="269"/>
        <w:ind w:left="120"/>
        <w:jc w:val="left"/>
      </w:pPr>
      <w:r>
        <w:rPr>
          <w:rFonts w:ascii="Times New Roman" w:hAnsi="Times New Roman"/>
          <w:b w:val="false"/>
          <w:i w:val="false"/>
          <w:color w:val="000000"/>
          <w:sz w:val="22"/>
        </w:rPr>
        <w:t>— Ну, хорошо.</w:t>
      </w:r>
    </w:p>
    <w:p>
      <w:pPr>
        <w:spacing w:after="269"/>
        <w:ind w:left="120"/>
        <w:jc w:val="left"/>
      </w:pPr>
      <w:r>
        <w:rPr>
          <w:rFonts w:ascii="Times New Roman" w:hAnsi="Times New Roman"/>
          <w:b w:val="false"/>
          <w:i w:val="false"/>
          <w:color w:val="000000"/>
          <w:sz w:val="22"/>
        </w:rPr>
        <w:t>Члены клуба игроков скромно кивнули.</w:t>
      </w:r>
    </w:p>
    <w:p>
      <w:pPr>
        <w:spacing w:after="269"/>
        <w:ind w:left="120"/>
        <w:jc w:val="left"/>
      </w:pPr>
      <w:r>
        <w:rPr>
          <w:rFonts w:ascii="Times New Roman" w:hAnsi="Times New Roman"/>
          <w:b w:val="false"/>
          <w:i w:val="false"/>
          <w:color w:val="000000"/>
          <w:sz w:val="22"/>
        </w:rPr>
        <w:t>— Тогда оставляю выбор игры на вас. Только не выбирайте слишком сложную. Новичок не может сразу войти в игру, требующую высокого начального уровня, так что это не должен быть файтинг.</w:t>
      </w:r>
    </w:p>
    <w:p>
      <w:pPr>
        <w:spacing w:after="269"/>
        <w:ind w:left="120"/>
        <w:jc w:val="left"/>
      </w:pPr>
      <w:r>
        <w:rPr>
          <w:rFonts w:ascii="Times New Roman" w:hAnsi="Times New Roman"/>
          <w:b w:val="false"/>
          <w:i w:val="false"/>
          <w:color w:val="000000"/>
          <w:sz w:val="22"/>
        </w:rPr>
        <w:t>На самом деле мне кажется, что игры сейчас проще, чем раньше, и потому новичкам стало сложнее. Даже если найдёшь в автоматах игру, в которую хотелось бы сыграть, так крутится толпа жуликов, а заодно собираются ветераны прежних игр, и не подойдёшь. А если и подойдёшь, тебя вынесут с такой лёгкостью, что больше и играть не захочется. Им надо выделить отдельный уголок для случайных посетителей вроде меня.</w:t>
      </w:r>
    </w:p>
    <w:p>
      <w:pPr>
        <w:spacing w:after="269"/>
        <w:ind w:left="120"/>
        <w:jc w:val="left"/>
      </w:pPr>
      <w:r>
        <w:rPr>
          <w:rFonts w:ascii="Times New Roman" w:hAnsi="Times New Roman"/>
          <w:b w:val="false"/>
          <w:i w:val="false"/>
          <w:color w:val="000000"/>
          <w:sz w:val="22"/>
        </w:rPr>
        <w:t>— В таком случае… Могу предложить игру, о которой все немного знают.</w:t>
      </w:r>
    </w:p>
    <w:p>
      <w:pPr>
        <w:spacing w:after="269"/>
        <w:ind w:left="120"/>
        <w:jc w:val="left"/>
      </w:pPr>
      <w:r>
        <w:rPr>
          <w:rFonts w:ascii="Times New Roman" w:hAnsi="Times New Roman"/>
          <w:b w:val="false"/>
          <w:i w:val="false"/>
          <w:color w:val="000000"/>
          <w:sz w:val="22"/>
        </w:rPr>
        <w:t>— Хмф, давай. Как она называется? — Спросил Заимокуза.</w:t>
      </w:r>
    </w:p>
    <w:p>
      <w:pPr>
        <w:spacing w:after="269"/>
        <w:ind w:left="120"/>
        <w:jc w:val="left"/>
      </w:pPr>
      <w:r>
        <w:rPr>
          <w:rFonts w:ascii="Times New Roman" w:hAnsi="Times New Roman"/>
          <w:b w:val="false"/>
          <w:i w:val="false"/>
          <w:color w:val="000000"/>
          <w:sz w:val="22"/>
        </w:rPr>
        <w:t>Парни поправили очки.</w:t>
      </w:r>
    </w:p>
    <w:p>
      <w:pPr>
        <w:spacing w:after="269"/>
        <w:ind w:left="120"/>
        <w:jc w:val="left"/>
      </w:pPr>
      <w:r>
        <w:rPr>
          <w:rFonts w:ascii="Times New Roman" w:hAnsi="Times New Roman"/>
          <w:b w:val="false"/>
          <w:i w:val="false"/>
          <w:color w:val="000000"/>
          <w:sz w:val="22"/>
        </w:rPr>
        <w:t>— Думаю, мы сыграем в Двойной Дайфуго.</w:t>
      </w:r>
    </w:p>
    <w:p>
      <w:pPr>
        <w:spacing w:after="269"/>
        <w:ind w:left="120"/>
        <w:jc w:val="left"/>
      </w:pPr>
      <w:r>
        <w:rPr>
          <w:rFonts w:ascii="Times New Roman" w:hAnsi="Times New Roman"/>
          <w:b w:val="false"/>
          <w:i w:val="false"/>
          <w:color w:val="000000"/>
          <w:sz w:val="22"/>
        </w:rPr>
        <w:t>Голос был обычным, но глаза их мрачно блеснули.</w:t>
      </w:r>
    </w:p>
    <w:p>
      <w:pPr>
        <w:spacing w:after="0"/>
        <w:ind w:left="120"/>
        <w:jc w:val="center"/>
      </w:pPr>
      <w:r>
        <w:rPr>
          <w:rFonts w:ascii="Times New Roman" w:hAnsi="Times New Roman"/>
          <w:b w:val="false"/>
          <w:i w:val="false"/>
          <w:color w:val="000000"/>
          <w:sz w:val="22"/>
        </w:rPr>
        <w:t>× × ×</w:t>
      </w:r>
    </w:p>
    <w:p>
      <w:pPr>
        <w:spacing w:after="269"/>
        <w:ind w:left="120"/>
        <w:jc w:val="left"/>
      </w:pPr>
      <w:r>
        <w:rPr>
          <w:rFonts w:ascii="Times New Roman" w:hAnsi="Times New Roman"/>
          <w:b w:val="false"/>
          <w:i/>
          <w:color w:val="000000"/>
          <w:sz w:val="22"/>
        </w:rPr>
        <w:t>Шурх-шурх.</w:t>
      </w:r>
      <w:r>
        <w:rPr>
          <w:rFonts w:ascii="Times New Roman" w:hAnsi="Times New Roman"/>
          <w:b w:val="false"/>
          <w:i w:val="false"/>
          <w:color w:val="000000"/>
          <w:sz w:val="22"/>
        </w:rPr>
        <w:t xml:space="preserve"> Комната заполнилась звуком тасуемых карт.</w:t>
      </w:r>
    </w:p>
    <w:p>
      <w:pPr>
        <w:spacing w:after="269"/>
        <w:ind w:left="120"/>
        <w:jc w:val="left"/>
      </w:pPr>
      <w:r>
        <w:rPr>
          <w:rFonts w:ascii="Times New Roman" w:hAnsi="Times New Roman"/>
          <w:b w:val="false"/>
          <w:i w:val="false"/>
          <w:color w:val="000000"/>
          <w:sz w:val="22"/>
        </w:rPr>
        <w:t>Дайфуго, она же Дайхинмин – карточная игра, в которую играют полной колодой.</w:t>
      </w:r>
    </w:p>
    <w:p>
      <w:pPr>
        <w:spacing w:after="269"/>
        <w:ind w:left="120"/>
        <w:jc w:val="left"/>
      </w:pPr>
      <w:r>
        <w:rPr>
          <w:rFonts w:ascii="Times New Roman" w:hAnsi="Times New Roman"/>
          <w:b w:val="false"/>
          <w:i w:val="false"/>
          <w:color w:val="000000"/>
          <w:sz w:val="22"/>
        </w:rPr>
        <w:t>— Э-э, правила все знают? — Робко спросил Хатано.</w:t>
      </w:r>
    </w:p>
    <w:p>
      <w:pPr>
        <w:spacing w:after="269"/>
        <w:ind w:left="120"/>
        <w:jc w:val="left"/>
      </w:pPr>
      <w:r>
        <w:rPr>
          <w:rFonts w:ascii="Times New Roman" w:hAnsi="Times New Roman"/>
          <w:b w:val="false"/>
          <w:i w:val="false"/>
          <w:color w:val="000000"/>
          <w:sz w:val="22"/>
        </w:rPr>
        <w:t>Мы кивнули. Лишь Юкиносита в замешательстве вздёрнула подбородок.</w:t>
      </w:r>
    </w:p>
    <w:p>
      <w:pPr>
        <w:spacing w:after="269"/>
        <w:ind w:left="120"/>
        <w:jc w:val="left"/>
      </w:pPr>
      <w:r>
        <w:rPr>
          <w:rFonts w:ascii="Times New Roman" w:hAnsi="Times New Roman"/>
          <w:b w:val="false"/>
          <w:i w:val="false"/>
          <w:color w:val="000000"/>
          <w:sz w:val="22"/>
        </w:rPr>
        <w:t>— Я никогда в неё не играла… Вот будь это покер…</w:t>
      </w:r>
    </w:p>
    <w:p>
      <w:pPr>
        <w:spacing w:after="269"/>
        <w:ind w:left="120"/>
        <w:jc w:val="left"/>
      </w:pPr>
      <w:r>
        <w:rPr>
          <w:rFonts w:ascii="Times New Roman" w:hAnsi="Times New Roman"/>
          <w:b w:val="false"/>
          <w:i w:val="false"/>
          <w:color w:val="000000"/>
          <w:sz w:val="22"/>
        </w:rPr>
        <w:t>— О, тогда я вкратце объясню. — Начал рассказывать Сагами. — Первое: карты раздаются всем игрокам поровну.</w:t>
      </w:r>
    </w:p>
    <w:p>
      <w:pPr>
        <w:spacing w:after="269"/>
        <w:ind w:left="120"/>
        <w:jc w:val="left"/>
      </w:pPr>
      <w:r>
        <w:rPr>
          <w:rFonts w:ascii="Times New Roman" w:hAnsi="Times New Roman"/>
          <w:b w:val="false"/>
          <w:i w:val="false"/>
          <w:color w:val="000000"/>
          <w:sz w:val="22"/>
        </w:rPr>
        <w:t>Хотя в реальной жизни карты отнюдь не поровну раздаются.</w:t>
      </w:r>
    </w:p>
    <w:p>
      <w:pPr>
        <w:spacing w:after="269"/>
        <w:ind w:left="120"/>
        <w:jc w:val="left"/>
      </w:pPr>
      <w:r>
        <w:rPr>
          <w:rFonts w:ascii="Times New Roman" w:hAnsi="Times New Roman"/>
          <w:b w:val="false"/>
          <w:i w:val="false"/>
          <w:color w:val="000000"/>
          <w:sz w:val="22"/>
        </w:rPr>
        <w:t>— Второе: начало игры. Первым ходит раздающий, он кладёт карту. Остальные по очереди кладут карты поверх.</w:t>
      </w:r>
    </w:p>
    <w:p>
      <w:pPr>
        <w:spacing w:after="269"/>
        <w:ind w:left="120"/>
        <w:jc w:val="left"/>
      </w:pPr>
      <w:r>
        <w:rPr>
          <w:rFonts w:ascii="Times New Roman" w:hAnsi="Times New Roman"/>
          <w:b w:val="false"/>
          <w:i w:val="false"/>
          <w:color w:val="000000"/>
          <w:sz w:val="22"/>
        </w:rPr>
        <w:t>В реальной жизни они всегда забывают про мой ход, всегда находится кто-то, кто влезает без очереди.</w:t>
      </w:r>
    </w:p>
    <w:p>
      <w:pPr>
        <w:spacing w:after="269"/>
        <w:ind w:left="120"/>
        <w:jc w:val="left"/>
      </w:pPr>
      <w:r>
        <w:rPr>
          <w:rFonts w:ascii="Times New Roman" w:hAnsi="Times New Roman"/>
          <w:b w:val="false"/>
          <w:i w:val="false"/>
          <w:color w:val="000000"/>
          <w:sz w:val="22"/>
        </w:rPr>
        <w:t>— Третье: у каждой карты своя сила. От слабейших к сильнейшим: тройка, четвёрка, пятёрка, шестёрка, семёрка, восьмёрка, девятка, десятка, валет, дама, король, туз, двойка. Джокер может заменить любую карту.</w:t>
      </w:r>
    </w:p>
    <w:p>
      <w:pPr>
        <w:spacing w:after="269"/>
        <w:ind w:left="120"/>
        <w:jc w:val="left"/>
      </w:pPr>
      <w:r>
        <w:rPr>
          <w:rFonts w:ascii="Times New Roman" w:hAnsi="Times New Roman"/>
          <w:b w:val="false"/>
          <w:i w:val="false"/>
          <w:color w:val="000000"/>
          <w:sz w:val="22"/>
        </w:rPr>
        <w:t>В реальной жизни сила определяется не только способностями, но ещё и вещами вроде связей или денег.</w:t>
      </w:r>
    </w:p>
    <w:p>
      <w:pPr>
        <w:spacing w:after="269"/>
        <w:ind w:left="120"/>
        <w:jc w:val="left"/>
      </w:pPr>
      <w:r>
        <w:rPr>
          <w:rFonts w:ascii="Times New Roman" w:hAnsi="Times New Roman"/>
          <w:b w:val="false"/>
          <w:i w:val="false"/>
          <w:color w:val="000000"/>
          <w:sz w:val="22"/>
        </w:rPr>
        <w:t>— Четвёртое: игрок может класть только те карты, которые сильнее уже лежащих. Если кто-то играет двумя картами, отвечать надо тоже двумя картами.</w:t>
      </w:r>
    </w:p>
    <w:p>
      <w:pPr>
        <w:spacing w:after="269"/>
        <w:ind w:left="120"/>
        <w:jc w:val="left"/>
      </w:pPr>
      <w:r>
        <w:rPr>
          <w:rFonts w:ascii="Times New Roman" w:hAnsi="Times New Roman"/>
          <w:b w:val="false"/>
          <w:i w:val="false"/>
          <w:color w:val="000000"/>
          <w:sz w:val="22"/>
        </w:rPr>
        <w:t>В реальной жизни ты сыграл бы слабыми картами, даже зная, что они не победят. Это вроде жертвы пешки. Или чтобы преподать кому-то урок.</w:t>
      </w:r>
    </w:p>
    <w:p>
      <w:pPr>
        <w:spacing w:after="269"/>
        <w:ind w:left="120"/>
        <w:jc w:val="left"/>
      </w:pPr>
      <w:r>
        <w:rPr>
          <w:rFonts w:ascii="Times New Roman" w:hAnsi="Times New Roman"/>
          <w:b w:val="false"/>
          <w:i w:val="false"/>
          <w:color w:val="000000"/>
          <w:sz w:val="22"/>
        </w:rPr>
        <w:t>— Пятое: если ты не можешь положить карту, можно пропустить ход.</w:t>
      </w:r>
    </w:p>
    <w:p>
      <w:pPr>
        <w:spacing w:after="269"/>
        <w:ind w:left="120"/>
        <w:jc w:val="left"/>
      </w:pPr>
      <w:r>
        <w:rPr>
          <w:rFonts w:ascii="Times New Roman" w:hAnsi="Times New Roman"/>
          <w:b w:val="false"/>
          <w:i w:val="false"/>
          <w:color w:val="000000"/>
          <w:sz w:val="22"/>
        </w:rPr>
        <w:t>В реальной жизни тебе не дадут пропустить ход.</w:t>
      </w:r>
    </w:p>
    <w:p>
      <w:pPr>
        <w:spacing w:after="269"/>
        <w:ind w:left="120"/>
        <w:jc w:val="left"/>
      </w:pPr>
      <w:r>
        <w:rPr>
          <w:rFonts w:ascii="Times New Roman" w:hAnsi="Times New Roman"/>
          <w:b w:val="false"/>
          <w:i w:val="false"/>
          <w:color w:val="000000"/>
          <w:sz w:val="22"/>
        </w:rPr>
        <w:t>— Шестое: после того, как все пропустили и ход вернулся к тому, кто положил последнюю карту, этот игрок заходит с новой карты. Карты, лежащие на столе, отбрасываются.</w:t>
      </w:r>
    </w:p>
    <w:p>
      <w:pPr>
        <w:spacing w:after="269"/>
        <w:ind w:left="120"/>
        <w:jc w:val="left"/>
      </w:pPr>
      <w:r>
        <w:rPr>
          <w:rFonts w:ascii="Times New Roman" w:hAnsi="Times New Roman"/>
          <w:b w:val="false"/>
          <w:i w:val="false"/>
          <w:color w:val="000000"/>
          <w:sz w:val="22"/>
        </w:rPr>
        <w:t>В реальной жизни прошлое никогда не отбрасывается.</w:t>
      </w:r>
    </w:p>
    <w:p>
      <w:pPr>
        <w:spacing w:after="269"/>
        <w:ind w:left="120"/>
        <w:jc w:val="left"/>
      </w:pPr>
      <w:r>
        <w:rPr>
          <w:rFonts w:ascii="Times New Roman" w:hAnsi="Times New Roman"/>
          <w:b w:val="false"/>
          <w:i w:val="false"/>
          <w:color w:val="000000"/>
          <w:sz w:val="22"/>
        </w:rPr>
        <w:t>— Седьмое: все этапы повторяются. Первый, избавившийся от всех своих карт, становится дайфуго (миллиардер), следующие – фуго (миллионер), хеймин (простолюдин), хинмин (бедняк) и дайхинмин (нищий).</w:t>
      </w:r>
    </w:p>
    <w:p>
      <w:pPr>
        <w:spacing w:after="269"/>
        <w:ind w:left="120"/>
        <w:jc w:val="left"/>
      </w:pPr>
      <w:r>
        <w:rPr>
          <w:rFonts w:ascii="Times New Roman" w:hAnsi="Times New Roman"/>
          <w:b w:val="false"/>
          <w:i w:val="false"/>
          <w:color w:val="000000"/>
          <w:sz w:val="22"/>
        </w:rPr>
        <w:t>Единственное, что соответствует реальной жизни. Как оно вообще работает? Это приводит меня в уныние.</w:t>
      </w:r>
    </w:p>
    <w:p>
      <w:pPr>
        <w:spacing w:after="269"/>
        <w:ind w:left="120"/>
        <w:jc w:val="left"/>
      </w:pPr>
      <w:r>
        <w:rPr>
          <w:rFonts w:ascii="Times New Roman" w:hAnsi="Times New Roman"/>
          <w:b w:val="false"/>
          <w:i w:val="false"/>
          <w:color w:val="000000"/>
          <w:sz w:val="22"/>
        </w:rPr>
        <w:t>— И ещё, перед началом новой игры дайфуго может забрать две сильнейшие карты у дайхинмина и отдать ему любые свои две.</w:t>
      </w:r>
    </w:p>
    <w:p>
      <w:pPr>
        <w:spacing w:after="269"/>
        <w:ind w:left="120"/>
        <w:jc w:val="left"/>
      </w:pPr>
      <w:r>
        <w:rPr>
          <w:rFonts w:ascii="Times New Roman" w:hAnsi="Times New Roman"/>
          <w:b w:val="false"/>
          <w:i w:val="false"/>
          <w:color w:val="000000"/>
          <w:sz w:val="22"/>
        </w:rPr>
        <w:t>Иными словами, эта игра – современная Япония в миниатюре, где победитель получает преимущество и может вечно эксплуатировать остальных.</w:t>
      </w:r>
    </w:p>
    <w:p>
      <w:pPr>
        <w:spacing w:after="269"/>
        <w:ind w:left="120"/>
        <w:jc w:val="left"/>
      </w:pPr>
      <w:r>
        <w:rPr>
          <w:rFonts w:ascii="Times New Roman" w:hAnsi="Times New Roman"/>
          <w:b w:val="false"/>
          <w:i w:val="false"/>
          <w:color w:val="000000"/>
          <w:sz w:val="22"/>
        </w:rPr>
        <w:t>…Боже, до чего дерьмовая игра.</w:t>
      </w:r>
    </w:p>
    <w:p>
      <w:pPr>
        <w:spacing w:after="269"/>
        <w:ind w:left="120"/>
        <w:jc w:val="left"/>
      </w:pPr>
      <w:r>
        <w:rPr>
          <w:rFonts w:ascii="Times New Roman" w:hAnsi="Times New Roman"/>
          <w:b w:val="false"/>
          <w:i w:val="false"/>
          <w:color w:val="000000"/>
          <w:sz w:val="22"/>
        </w:rPr>
        <w:t>— Ясно. Я более-менее поняла.</w:t>
      </w:r>
    </w:p>
    <w:p>
      <w:pPr>
        <w:spacing w:after="269"/>
        <w:ind w:left="120"/>
        <w:jc w:val="left"/>
      </w:pPr>
      <w:r>
        <w:rPr>
          <w:rFonts w:ascii="Times New Roman" w:hAnsi="Times New Roman"/>
          <w:b w:val="false"/>
          <w:i w:val="false"/>
          <w:color w:val="000000"/>
          <w:sz w:val="22"/>
        </w:rPr>
        <w:t>Юкиносита кивнула, словно ей достаточно было этих объяснений. Она всегда всё быстро схватывает.</w:t>
      </w:r>
    </w:p>
    <w:p>
      <w:pPr>
        <w:spacing w:after="269"/>
        <w:ind w:left="120"/>
        <w:jc w:val="left"/>
      </w:pPr>
      <w:r>
        <w:rPr>
          <w:rFonts w:ascii="Times New Roman" w:hAnsi="Times New Roman"/>
          <w:b w:val="false"/>
          <w:i w:val="false"/>
          <w:color w:val="000000"/>
          <w:sz w:val="22"/>
        </w:rPr>
        <w:t>— Стоп, а что насчёт домашних правил? — Потребовал Заимокуза.</w:t>
      </w:r>
    </w:p>
    <w:p>
      <w:pPr>
        <w:spacing w:after="269"/>
        <w:ind w:left="120"/>
        <w:jc w:val="left"/>
      </w:pPr>
      <w:r>
        <w:rPr>
          <w:rFonts w:ascii="Times New Roman" w:hAnsi="Times New Roman"/>
          <w:b w:val="false"/>
          <w:i/>
          <w:color w:val="000000"/>
          <w:sz w:val="22"/>
        </w:rPr>
        <w:t>И верно.</w:t>
      </w:r>
      <w:r>
        <w:rPr>
          <w:rFonts w:ascii="Times New Roman" w:hAnsi="Times New Roman"/>
          <w:b w:val="false"/>
          <w:i w:val="false"/>
          <w:color w:val="000000"/>
          <w:sz w:val="22"/>
        </w:rPr>
        <w:t xml:space="preserve"> Хатано пожал плечами. Он определённо насмехался над Заимокузой.</w:t>
      </w:r>
    </w:p>
    <w:p>
      <w:pPr>
        <w:spacing w:after="269"/>
        <w:ind w:left="120"/>
        <w:jc w:val="left"/>
      </w:pPr>
      <w:r>
        <w:rPr>
          <w:rFonts w:ascii="Times New Roman" w:hAnsi="Times New Roman"/>
          <w:b w:val="false"/>
          <w:i w:val="false"/>
          <w:color w:val="000000"/>
          <w:sz w:val="22"/>
        </w:rPr>
        <w:t>— Среди нас есть новичок, так что достаточно общепринятых правил, — сказал я. — Как насчёт чибийских?</w:t>
      </w:r>
    </w:p>
    <w:p>
      <w:pPr>
        <w:spacing w:after="269"/>
        <w:ind w:left="120"/>
        <w:jc w:val="left"/>
      </w:pPr>
      <w:r>
        <w:rPr>
          <w:rFonts w:ascii="Times New Roman" w:hAnsi="Times New Roman"/>
          <w:b w:val="false"/>
          <w:i w:val="false"/>
          <w:color w:val="000000"/>
          <w:sz w:val="22"/>
        </w:rPr>
        <w:t>— Э-э… А что это за чибийские правила? — несколько обеспокоенно спросил Сагами.</w:t>
      </w:r>
    </w:p>
    <w:p>
      <w:pPr>
        <w:spacing w:after="269"/>
        <w:ind w:left="120"/>
        <w:jc w:val="left"/>
      </w:pPr>
      <w:r>
        <w:rPr>
          <w:rFonts w:ascii="Times New Roman" w:hAnsi="Times New Roman"/>
          <w:b w:val="false"/>
          <w:i/>
          <w:color w:val="000000"/>
          <w:sz w:val="22"/>
        </w:rPr>
        <w:t>А?</w:t>
      </w:r>
      <w:r>
        <w:rPr>
          <w:rFonts w:ascii="Times New Roman" w:hAnsi="Times New Roman"/>
          <w:b w:val="false"/>
          <w:i w:val="false"/>
          <w:color w:val="000000"/>
          <w:sz w:val="22"/>
        </w:rPr>
        <w:t xml:space="preserve"> Они что, не из Чибы? Ну и ладно. Вкратце объясню.</w:t>
      </w:r>
    </w:p>
    <w:p>
      <w:pPr>
        <w:spacing w:after="269"/>
        <w:ind w:left="120"/>
        <w:jc w:val="left"/>
      </w:pPr>
      <w:r>
        <w:rPr>
          <w:rFonts w:ascii="Times New Roman" w:hAnsi="Times New Roman"/>
          <w:b w:val="false"/>
          <w:i w:val="false"/>
          <w:color w:val="000000"/>
          <w:sz w:val="22"/>
        </w:rPr>
        <w:t>Что касается Дайфуго, домашних правил здесь больше, чем можно себе представить. Миллиарды правил, дополняющих базовые. И когда это соединяется воедино, ценность стратегии сильно возрастает.</w:t>
      </w:r>
    </w:p>
    <w:p>
      <w:pPr>
        <w:spacing w:after="269"/>
        <w:ind w:left="120"/>
        <w:jc w:val="left"/>
      </w:pPr>
      <w:r>
        <w:rPr>
          <w:rFonts w:ascii="Times New Roman" w:hAnsi="Times New Roman"/>
          <w:b w:val="false"/>
          <w:i w:val="false"/>
          <w:color w:val="000000"/>
          <w:sz w:val="22"/>
        </w:rPr>
        <w:t>— Так. В них входят Революция, Конечная Восьмёрка, Сброс с Десятки, Тройка Пик и Валет Наоборот. Не входят Деспотизм, Трико, Кайдан и Джокер за Две. Всё.</w:t>
      </w:r>
    </w:p>
    <w:p>
      <w:pPr>
        <w:spacing w:after="269"/>
        <w:ind w:left="120"/>
        <w:jc w:val="left"/>
      </w:pPr>
      <w:r>
        <w:rPr>
          <w:rFonts w:ascii="Times New Roman" w:hAnsi="Times New Roman"/>
          <w:b w:val="false"/>
          <w:i w:val="false"/>
          <w:color w:val="000000"/>
          <w:sz w:val="22"/>
        </w:rPr>
        <w:t>— В-в нашей школе тоже было нечто похожее, — сказала Юигахама.</w:t>
      </w:r>
    </w:p>
    <w:p>
      <w:pPr>
        <w:spacing w:after="269"/>
        <w:ind w:left="120"/>
        <w:jc w:val="left"/>
      </w:pPr>
      <w:r>
        <w:rPr>
          <w:rFonts w:ascii="Times New Roman" w:hAnsi="Times New Roman"/>
          <w:b w:val="false"/>
          <w:i w:val="false"/>
          <w:color w:val="000000"/>
          <w:sz w:val="22"/>
        </w:rPr>
        <w:t>Заимокуза фыркнул. — Значит, без Пятёрки Пропусков и Семёрки Проблем.</w:t>
      </w:r>
    </w:p>
    <w:p>
      <w:pPr>
        <w:spacing w:after="269"/>
        <w:ind w:left="120"/>
        <w:jc w:val="left"/>
      </w:pPr>
      <w:r>
        <w:rPr>
          <w:rFonts w:ascii="Times New Roman" w:hAnsi="Times New Roman"/>
          <w:b w:val="false"/>
          <w:i w:val="false"/>
          <w:color w:val="000000"/>
          <w:sz w:val="22"/>
        </w:rPr>
        <w:t>Если региональные правила не катят, всегда есть школьные правила. Когда становишься взрослым и начинаешь играть в Дайфуго, всегда возникает масса споров, какие правила использовать, так что лучше договориться с самого начала. Эти споры начинаются, как только ты назвал Дайфуго или Дайкинмин. Это как разница между «погоня» и «пятнашки».</w:t>
      </w:r>
    </w:p>
    <w:p>
      <w:pPr>
        <w:spacing w:after="269"/>
        <w:ind w:left="120"/>
        <w:jc w:val="left"/>
      </w:pPr>
      <w:r>
        <w:rPr>
          <w:rFonts w:ascii="Times New Roman" w:hAnsi="Times New Roman"/>
          <w:b w:val="false"/>
          <w:i w:val="false"/>
          <w:color w:val="000000"/>
          <w:sz w:val="22"/>
        </w:rPr>
        <w:t>— Хикигая, объясни.</w:t>
      </w:r>
    </w:p>
    <w:p>
      <w:pPr>
        <w:spacing w:after="269"/>
        <w:ind w:left="120"/>
        <w:jc w:val="left"/>
      </w:pPr>
      <w:r>
        <w:rPr>
          <w:rFonts w:ascii="Times New Roman" w:hAnsi="Times New Roman"/>
          <w:b w:val="false"/>
          <w:i w:val="false"/>
          <w:color w:val="000000"/>
          <w:sz w:val="22"/>
        </w:rPr>
        <w:t>Ладно. Думаю, все знают, о чём я говорил, но у Юкиноситы нет опыта игры в Дайфуго. Так что я вкратце объяснил.</w:t>
      </w:r>
    </w:p>
    <w:p>
      <w:pPr>
        <w:spacing w:after="269"/>
        <w:ind w:left="120"/>
        <w:jc w:val="left"/>
      </w:pPr>
      <w:r>
        <w:rPr>
          <w:rFonts w:ascii="Times New Roman" w:hAnsi="Times New Roman"/>
          <w:b w:val="false"/>
          <w:i w:val="false"/>
          <w:color w:val="000000"/>
          <w:sz w:val="22"/>
        </w:rPr>
        <w:t>«Революция» – это ход четырьмя картами одного достоинства, что переворачивает силу карт наоборот на весь раунд. «Конечная Восьмёрка» – восьмёрка завершает ход, выложивший её игрок начинает новый ход. «Сброс с Десятки» – походивший ей игрок получает право сбросить столько любых карт, сколько он выложил десяток. «Тройка Пик» – тройка пик бьёт джокера. «Валет Наоборот» – ход валетом переворачивает силу карт наоборот только на этот ход.</w:t>
      </w:r>
    </w:p>
    <w:p>
      <w:pPr>
        <w:spacing w:after="269"/>
        <w:ind w:left="120"/>
        <w:jc w:val="left"/>
      </w:pPr>
      <w:r>
        <w:rPr>
          <w:rFonts w:ascii="Times New Roman" w:hAnsi="Times New Roman"/>
          <w:b w:val="false"/>
          <w:i w:val="false"/>
          <w:color w:val="000000"/>
          <w:sz w:val="22"/>
        </w:rPr>
        <w:t>Юкиносита слушала, время от времени слегка кивая. Думаю, всё равно не поймёшь, пока сам не попробуешь. Это самый быстрый способ научиться.</w:t>
      </w:r>
    </w:p>
    <w:p>
      <w:pPr>
        <w:spacing w:after="269"/>
        <w:ind w:left="120"/>
        <w:jc w:val="left"/>
      </w:pPr>
      <w:r>
        <w:rPr>
          <w:rFonts w:ascii="Times New Roman" w:hAnsi="Times New Roman"/>
          <w:b w:val="false"/>
          <w:i w:val="false"/>
          <w:color w:val="000000"/>
          <w:sz w:val="22"/>
        </w:rPr>
        <w:t>— Мы принимаем эти правила.</w:t>
      </w:r>
    </w:p>
    <w:p>
      <w:pPr>
        <w:spacing w:after="269"/>
        <w:ind w:left="120"/>
        <w:jc w:val="left"/>
      </w:pPr>
      <w:r>
        <w:rPr>
          <w:rFonts w:ascii="Times New Roman" w:hAnsi="Times New Roman"/>
          <w:b w:val="false"/>
          <w:i w:val="false"/>
          <w:color w:val="000000"/>
          <w:sz w:val="22"/>
        </w:rPr>
        <w:t>— Тогда примем и правила Двойного Дайфуго.</w:t>
      </w:r>
    </w:p>
    <w:p>
      <w:pPr>
        <w:spacing w:after="269"/>
        <w:ind w:left="120"/>
        <w:jc w:val="left"/>
      </w:pPr>
      <w:r>
        <w:rPr>
          <w:rFonts w:ascii="Times New Roman" w:hAnsi="Times New Roman"/>
          <w:b w:val="false"/>
          <w:i w:val="false"/>
          <w:color w:val="000000"/>
          <w:sz w:val="22"/>
        </w:rPr>
        <w:t>Обе пары очков снова блеснули.</w:t>
      </w:r>
    </w:p>
    <w:p>
      <w:pPr>
        <w:spacing w:after="269"/>
        <w:ind w:left="120"/>
        <w:jc w:val="left"/>
      </w:pPr>
      <w:r>
        <w:rPr>
          <w:rFonts w:ascii="Times New Roman" w:hAnsi="Times New Roman"/>
          <w:b w:val="false"/>
          <w:i w:val="false"/>
          <w:color w:val="000000"/>
          <w:sz w:val="22"/>
        </w:rPr>
        <w:t>Я незаметно сглотнул, чувствуя какой-то подвох. Но в следующую секунду оба парня радостно улыбнулись.</w:t>
      </w:r>
    </w:p>
    <w:p>
      <w:pPr>
        <w:spacing w:after="269"/>
        <w:ind w:left="120"/>
        <w:jc w:val="left"/>
      </w:pPr>
      <w:r>
        <w:rPr>
          <w:rFonts w:ascii="Times New Roman" w:hAnsi="Times New Roman"/>
          <w:b w:val="false"/>
          <w:i w:val="false"/>
          <w:color w:val="000000"/>
          <w:sz w:val="22"/>
        </w:rPr>
        <w:t>— Мы так их называем, но правила те же, что и для обычного Дайфуго.</w:t>
      </w:r>
    </w:p>
    <w:p>
      <w:pPr>
        <w:spacing w:after="269"/>
        <w:ind w:left="120"/>
        <w:jc w:val="left"/>
      </w:pPr>
      <w:r>
        <w:rPr>
          <w:rFonts w:ascii="Times New Roman" w:hAnsi="Times New Roman"/>
          <w:b w:val="false"/>
          <w:i w:val="false"/>
          <w:color w:val="000000"/>
          <w:sz w:val="22"/>
        </w:rPr>
        <w:t>— Разница в том, что все играют в парах.</w:t>
      </w:r>
    </w:p>
    <w:p>
      <w:pPr>
        <w:spacing w:after="269"/>
        <w:ind w:left="120"/>
        <w:jc w:val="left"/>
      </w:pPr>
      <w:r>
        <w:rPr>
          <w:rFonts w:ascii="Times New Roman" w:hAnsi="Times New Roman"/>
          <w:b w:val="false"/>
          <w:i w:val="false"/>
          <w:color w:val="000000"/>
          <w:sz w:val="22"/>
        </w:rPr>
        <w:t>— В парах? Это значит, что мы можем обсуждать наши ходы друг с другом? — Переспросил я.</w:t>
      </w:r>
    </w:p>
    <w:p>
      <w:pPr>
        <w:spacing w:after="269"/>
        <w:ind w:left="120"/>
        <w:jc w:val="left"/>
      </w:pPr>
      <w:r>
        <w:rPr>
          <w:rFonts w:ascii="Times New Roman" w:hAnsi="Times New Roman"/>
          <w:b w:val="false"/>
          <w:i w:val="false"/>
          <w:color w:val="000000"/>
          <w:sz w:val="22"/>
        </w:rPr>
        <w:t>Члены клуба игроков потрясающе синхронно замотали головами.</w:t>
      </w:r>
    </w:p>
    <w:p>
      <w:pPr>
        <w:spacing w:after="269"/>
        <w:ind w:left="120"/>
        <w:jc w:val="left"/>
      </w:pPr>
      <w:r>
        <w:rPr>
          <w:rFonts w:ascii="Times New Roman" w:hAnsi="Times New Roman"/>
          <w:b w:val="false"/>
          <w:i w:val="false"/>
          <w:color w:val="000000"/>
          <w:sz w:val="22"/>
        </w:rPr>
        <w:t>— Нет. Вы меняетесь каждый ход.</w:t>
      </w:r>
    </w:p>
    <w:p>
      <w:pPr>
        <w:spacing w:after="269"/>
        <w:ind w:left="120"/>
        <w:jc w:val="left"/>
      </w:pPr>
      <w:r>
        <w:rPr>
          <w:rFonts w:ascii="Times New Roman" w:hAnsi="Times New Roman"/>
          <w:b w:val="false"/>
          <w:i w:val="false"/>
          <w:color w:val="000000"/>
          <w:sz w:val="22"/>
        </w:rPr>
        <w:t>— Вы не можете обсуждать свои ходы друг с другом.</w:t>
      </w:r>
    </w:p>
    <w:p>
      <w:pPr>
        <w:spacing w:after="269"/>
        <w:ind w:left="120"/>
        <w:jc w:val="left"/>
      </w:pPr>
      <w:r>
        <w:rPr>
          <w:rFonts w:ascii="Times New Roman" w:hAnsi="Times New Roman"/>
          <w:b w:val="false"/>
          <w:i w:val="false"/>
          <w:color w:val="000000"/>
          <w:sz w:val="22"/>
        </w:rPr>
        <w:t>…Это значит, что надо читать не только мысли противника, надо ещё и читать мысли партнёра. Это незнакомый для меня уровень стратегии… а раз так, надо правильно выбрать партнёра.</w:t>
      </w:r>
    </w:p>
    <w:p>
      <w:pPr>
        <w:spacing w:after="269"/>
        <w:ind w:left="120"/>
        <w:jc w:val="left"/>
      </w:pPr>
      <w:r>
        <w:rPr>
          <w:rFonts w:ascii="Times New Roman" w:hAnsi="Times New Roman"/>
          <w:b w:val="false"/>
          <w:i w:val="false"/>
          <w:color w:val="000000"/>
          <w:sz w:val="22"/>
        </w:rPr>
        <w:t>Я посмотрел вбок.</w:t>
      </w:r>
    </w:p>
    <w:p>
      <w:pPr>
        <w:spacing w:after="269"/>
        <w:ind w:left="120"/>
        <w:jc w:val="left"/>
      </w:pPr>
      <w:r>
        <w:rPr>
          <w:rFonts w:ascii="Times New Roman" w:hAnsi="Times New Roman"/>
          <w:b w:val="false"/>
          <w:i w:val="false"/>
          <w:color w:val="000000"/>
          <w:sz w:val="22"/>
        </w:rPr>
        <w:t>— Хе-хе-хе, не думаю, что ты можешь подтасовать колоду…</w:t>
      </w:r>
    </w:p>
    <w:p>
      <w:pPr>
        <w:spacing w:after="269"/>
        <w:ind w:left="120"/>
        <w:jc w:val="left"/>
      </w:pPr>
      <w:r>
        <w:rPr>
          <w:rFonts w:ascii="Times New Roman" w:hAnsi="Times New Roman"/>
          <w:b w:val="false"/>
          <w:i w:val="false"/>
          <w:color w:val="000000"/>
          <w:sz w:val="22"/>
        </w:rPr>
        <w:t>Не хочу быть в паре с Заимокузой…</w:t>
      </w:r>
    </w:p>
    <w:p>
      <w:pPr>
        <w:spacing w:after="269"/>
        <w:ind w:left="120"/>
        <w:jc w:val="left"/>
      </w:pPr>
      <w:r>
        <w:rPr>
          <w:rFonts w:ascii="Times New Roman" w:hAnsi="Times New Roman"/>
          <w:b w:val="false"/>
          <w:i w:val="false"/>
          <w:color w:val="000000"/>
          <w:sz w:val="22"/>
        </w:rPr>
        <w:t>— Сильнейшая карта – джокер, говоришь. Понятно… А можно сыграть восьмёркой после джокера? — Юкиносита повторяла правила, словно спрашивая подтверждения.</w:t>
      </w:r>
    </w:p>
    <w:p>
      <w:pPr>
        <w:spacing w:after="269"/>
        <w:ind w:left="120"/>
        <w:jc w:val="left"/>
      </w:pPr>
      <w:r>
        <w:rPr>
          <w:rFonts w:ascii="Times New Roman" w:hAnsi="Times New Roman"/>
          <w:b w:val="false"/>
          <w:i w:val="false"/>
          <w:color w:val="000000"/>
          <w:sz w:val="22"/>
        </w:rPr>
        <w:t>Она быстро всё схватывает, но в Дайфуго она новичок. В первую очередь, невозможно прочитать её мысли, это серьёзная проблема. И если она проиграет, она наверняка скажет мне много разных слов.</w:t>
      </w:r>
    </w:p>
    <w:p>
      <w:pPr>
        <w:spacing w:after="269"/>
        <w:ind w:left="120"/>
        <w:jc w:val="left"/>
      </w:pPr>
      <w:r>
        <w:rPr>
          <w:rFonts w:ascii="Times New Roman" w:hAnsi="Times New Roman"/>
          <w:b w:val="false"/>
          <w:i w:val="false"/>
          <w:color w:val="000000"/>
          <w:sz w:val="22"/>
        </w:rPr>
        <w:t>Значит, остаётся Юигахама… она уже играла в Дайфуго, тем более, что правила соответствуют региональным. А что ещё важнее, она сравнительно туповата, так что прочитать её мысли будет несложно.</w:t>
      </w:r>
    </w:p>
    <w:p>
      <w:pPr>
        <w:spacing w:after="269"/>
        <w:ind w:left="120"/>
        <w:jc w:val="left"/>
      </w:pPr>
      <w:r>
        <w:rPr>
          <w:rFonts w:ascii="Times New Roman" w:hAnsi="Times New Roman"/>
          <w:b w:val="false"/>
          <w:i w:val="false"/>
          <w:color w:val="000000"/>
          <w:sz w:val="22"/>
        </w:rPr>
        <w:t>Я щенячьими глазами посмотрел на неё, надеясь встать с ней в пару, и наши взгляды встретились.</w:t>
      </w:r>
    </w:p>
    <w:p>
      <w:pPr>
        <w:spacing w:after="269"/>
        <w:ind w:left="120"/>
        <w:jc w:val="left"/>
      </w:pPr>
      <w:r>
        <w:rPr>
          <w:rFonts w:ascii="Times New Roman" w:hAnsi="Times New Roman"/>
          <w:b w:val="false"/>
          <w:i w:val="false"/>
          <w:color w:val="000000"/>
          <w:sz w:val="22"/>
        </w:rPr>
        <w:t>— Ю-Юкинон, давай играть вместе!</w:t>
      </w:r>
    </w:p>
    <w:p>
      <w:pPr>
        <w:spacing w:after="269"/>
        <w:ind w:left="120"/>
        <w:jc w:val="left"/>
      </w:pPr>
      <w:r>
        <w:rPr>
          <w:rFonts w:ascii="Times New Roman" w:hAnsi="Times New Roman"/>
          <w:b w:val="false"/>
          <w:i w:val="false"/>
          <w:color w:val="000000"/>
          <w:sz w:val="22"/>
        </w:rPr>
        <w:t>Юигахама поспешно отвела глаза и схватила Юкиноситу за плечо.</w:t>
      </w:r>
    </w:p>
    <w:p>
      <w:pPr>
        <w:spacing w:after="269"/>
        <w:ind w:left="120"/>
        <w:jc w:val="left"/>
      </w:pPr>
      <w:r>
        <w:rPr>
          <w:rFonts w:ascii="Times New Roman" w:hAnsi="Times New Roman"/>
          <w:b w:val="false"/>
          <w:i w:val="false"/>
          <w:color w:val="000000"/>
          <w:sz w:val="22"/>
        </w:rPr>
        <w:t>— О, хорошо. Конечно.</w:t>
      </w:r>
    </w:p>
    <w:p>
      <w:pPr>
        <w:spacing w:after="269"/>
        <w:ind w:left="120"/>
        <w:jc w:val="left"/>
      </w:pPr>
      <w:r>
        <w:rPr>
          <w:rFonts w:ascii="Times New Roman" w:hAnsi="Times New Roman"/>
          <w:b w:val="false"/>
          <w:i w:val="false"/>
          <w:color w:val="000000"/>
          <w:sz w:val="22"/>
        </w:rPr>
        <w:t>Такова жизнь.</w:t>
      </w:r>
    </w:p>
    <w:p>
      <w:pPr>
        <w:spacing w:after="269"/>
        <w:ind w:left="120"/>
        <w:jc w:val="left"/>
      </w:pPr>
      <w:r>
        <w:rPr>
          <w:rFonts w:ascii="Times New Roman" w:hAnsi="Times New Roman"/>
          <w:b w:val="false"/>
          <w:i w:val="false"/>
          <w:color w:val="000000"/>
          <w:sz w:val="22"/>
        </w:rPr>
        <w:t>Я ошибался, считая, что могу кого-то выбрать. Просто смешно думать, что человек, которого никто никогда не выбирал, может выбрать сам.</w:t>
      </w:r>
    </w:p>
    <w:p>
      <w:pPr>
        <w:spacing w:after="269"/>
        <w:ind w:left="120"/>
        <w:jc w:val="left"/>
      </w:pPr>
      <w:r>
        <w:rPr>
          <w:rFonts w:ascii="Times New Roman" w:hAnsi="Times New Roman"/>
          <w:b w:val="false"/>
          <w:i w:val="false"/>
          <w:color w:val="000000"/>
          <w:sz w:val="22"/>
        </w:rPr>
        <w:t>Теперь, когда определилась пара Юкиносита-Юигахама, естественно, определилась и моя пара. Как обычно. Стоящий передо мной Заимокуза, словно тоже осознав это, прижался спиной ко мне.</w:t>
      </w:r>
    </w:p>
    <w:p>
      <w:pPr>
        <w:spacing w:after="269"/>
        <w:ind w:left="120"/>
        <w:jc w:val="left"/>
      </w:pPr>
      <w:r>
        <w:rPr>
          <w:rFonts w:ascii="Times New Roman" w:hAnsi="Times New Roman"/>
          <w:b w:val="false"/>
          <w:i w:val="false"/>
          <w:color w:val="000000"/>
          <w:sz w:val="22"/>
        </w:rPr>
        <w:t>— Хачиман. — Объявил он. — Последуешь ли ты за мной?</w:t>
      </w:r>
    </w:p>
    <w:p>
      <w:pPr>
        <w:spacing w:after="269"/>
        <w:ind w:left="120"/>
        <w:jc w:val="left"/>
      </w:pPr>
      <w:r>
        <w:rPr>
          <w:rFonts w:ascii="Times New Roman" w:hAnsi="Times New Roman"/>
          <w:b w:val="false"/>
          <w:i w:val="false"/>
          <w:color w:val="000000"/>
          <w:sz w:val="22"/>
        </w:rPr>
        <w:t>…А нельзя ли покончить с этим прямо сейчас?</w:t>
      </w:r>
    </w:p>
    <w:p>
      <w:pPr>
        <w:spacing w:after="0"/>
        <w:ind w:left="120"/>
        <w:jc w:val="center"/>
      </w:pPr>
      <w:r>
        <w:rPr>
          <w:rFonts w:ascii="Times New Roman" w:hAnsi="Times New Roman"/>
          <w:b w:val="false"/>
          <w:i w:val="false"/>
          <w:color w:val="000000"/>
          <w:sz w:val="22"/>
        </w:rPr>
        <w:t>× × ×</w:t>
      </w:r>
    </w:p>
    <w:p>
      <w:pPr>
        <w:spacing w:after="269"/>
        <w:ind w:left="120"/>
        <w:jc w:val="left"/>
      </w:pPr>
      <w:r>
        <w:rPr>
          <w:rFonts w:ascii="Times New Roman" w:hAnsi="Times New Roman"/>
          <w:b w:val="false"/>
          <w:i w:val="false"/>
          <w:color w:val="000000"/>
          <w:sz w:val="22"/>
        </w:rPr>
        <w:t>Хатано смахнул всё со стола. Сагами притащил три стула.</w:t>
      </w:r>
    </w:p>
    <w:p>
      <w:pPr>
        <w:spacing w:after="269"/>
        <w:ind w:left="120"/>
        <w:jc w:val="left"/>
      </w:pPr>
      <w:r>
        <w:rPr>
          <w:rFonts w:ascii="Times New Roman" w:hAnsi="Times New Roman"/>
          <w:b w:val="false"/>
          <w:i w:val="false"/>
          <w:color w:val="000000"/>
          <w:sz w:val="22"/>
        </w:rPr>
        <w:t>Это было поле нашей битвы.</w:t>
      </w:r>
    </w:p>
    <w:p>
      <w:pPr>
        <w:spacing w:after="269"/>
        <w:ind w:left="120"/>
        <w:jc w:val="left"/>
      </w:pPr>
      <w:r>
        <w:rPr>
          <w:rFonts w:ascii="Times New Roman" w:hAnsi="Times New Roman"/>
          <w:b w:val="false"/>
          <w:i w:val="false"/>
          <w:color w:val="000000"/>
          <w:sz w:val="22"/>
        </w:rPr>
        <w:t>Для первого хода за стол сели Сагами, я и Юигахама. Поскольку мы договорились меняться после каждого хода, партнёры встали позади нас, чтобы можно было проделать это без задержек. Не знаю, какая стратегия была у клуба игроков, но наверно опередить Юигахаму и не дать Юкиносите освоиться с правилами.</w:t>
      </w:r>
    </w:p>
    <w:p>
      <w:pPr>
        <w:spacing w:after="269"/>
        <w:ind w:left="120"/>
        <w:jc w:val="left"/>
      </w:pPr>
      <w:r>
        <w:rPr>
          <w:rFonts w:ascii="Times New Roman" w:hAnsi="Times New Roman"/>
          <w:b w:val="false"/>
          <w:i w:val="false"/>
          <w:color w:val="000000"/>
          <w:sz w:val="22"/>
        </w:rPr>
        <w:t>Сагами закончил тасовать и раздал карты. Пятьдесят четыре карты, по восемнадцать каждому.</w:t>
      </w:r>
    </w:p>
    <w:p>
      <w:pPr>
        <w:spacing w:after="269"/>
        <w:ind w:left="120"/>
        <w:jc w:val="left"/>
      </w:pPr>
      <w:r>
        <w:rPr>
          <w:rFonts w:ascii="Times New Roman" w:hAnsi="Times New Roman"/>
          <w:b w:val="false"/>
          <w:i w:val="false"/>
          <w:color w:val="000000"/>
          <w:sz w:val="22"/>
        </w:rPr>
        <w:t>— Мы начинаем матч по Дайфуго между клубом игроков и клубом помощников. Матч проходит в пять раундов. Положение после пятого раунда определяет исход матча. — Объявил Хатано.</w:t>
      </w:r>
    </w:p>
    <w:p>
      <w:pPr>
        <w:spacing w:after="269"/>
        <w:ind w:left="120"/>
        <w:jc w:val="left"/>
      </w:pPr>
      <w:r>
        <w:rPr>
          <w:rFonts w:ascii="Times New Roman" w:hAnsi="Times New Roman"/>
          <w:b w:val="false"/>
          <w:i w:val="false"/>
          <w:color w:val="000000"/>
          <w:sz w:val="22"/>
        </w:rPr>
        <w:t>Мы взяли карты в руки и раскрыли веером.</w:t>
      </w:r>
    </w:p>
    <w:p>
      <w:pPr>
        <w:spacing w:after="269"/>
        <w:ind w:left="120"/>
        <w:jc w:val="left"/>
      </w:pPr>
      <w:r>
        <w:rPr>
          <w:rFonts w:ascii="Times New Roman" w:hAnsi="Times New Roman"/>
          <w:b w:val="false"/>
          <w:i w:val="false"/>
          <w:color w:val="000000"/>
          <w:sz w:val="22"/>
        </w:rPr>
        <w:t>— Поскольку по сути получается две команды против одной, первый ход за нами.  — Дрожащим голосом заявил Сагами. Но движение, которым он кинул карту на стол, было очень уверенным.</w:t>
      </w:r>
    </w:p>
    <w:p>
      <w:pPr>
        <w:spacing w:after="269"/>
        <w:ind w:left="120"/>
        <w:jc w:val="left"/>
      </w:pPr>
      <w:r>
        <w:rPr>
          <w:rFonts w:ascii="Times New Roman" w:hAnsi="Times New Roman"/>
          <w:b w:val="false"/>
          <w:i w:val="false"/>
          <w:color w:val="000000"/>
          <w:sz w:val="22"/>
        </w:rPr>
        <w:t>Ну, в конце концов, тут действительно две наших пары, я-Заимокуза и Юкиносита-Юигахама. Достаточно, чтобы победила любая из них. По сути, лучшая стратегия – это сотрудничество. Так что честно будет уступить право первого хода.</w:t>
      </w:r>
    </w:p>
    <w:p>
      <w:pPr>
        <w:spacing w:after="269"/>
        <w:ind w:left="120"/>
        <w:jc w:val="left"/>
      </w:pPr>
      <w:r>
        <w:rPr>
          <w:rFonts w:ascii="Times New Roman" w:hAnsi="Times New Roman"/>
          <w:b w:val="false"/>
          <w:i w:val="false"/>
          <w:color w:val="000000"/>
          <w:sz w:val="22"/>
        </w:rPr>
        <w:t>Первый ход прошёл без всяких значимых событий.</w:t>
      </w:r>
    </w:p>
    <w:p>
      <w:pPr>
        <w:spacing w:after="269"/>
        <w:ind w:left="120"/>
        <w:jc w:val="left"/>
      </w:pPr>
      <w:r>
        <w:rPr>
          <w:rFonts w:ascii="Times New Roman" w:hAnsi="Times New Roman"/>
          <w:b w:val="false"/>
          <w:i w:val="false"/>
          <w:color w:val="000000"/>
          <w:sz w:val="22"/>
        </w:rPr>
        <w:t>Мы просто избавлялись от карт, от которых и надо избавляться. Наверно, просто присматривались друг к другу.</w:t>
      </w:r>
    </w:p>
    <w:p>
      <w:pPr>
        <w:spacing w:after="269"/>
        <w:ind w:left="120"/>
        <w:jc w:val="left"/>
      </w:pPr>
      <w:r>
        <w:rPr>
          <w:rFonts w:ascii="Times New Roman" w:hAnsi="Times New Roman"/>
          <w:b w:val="false"/>
          <w:i w:val="false"/>
          <w:color w:val="000000"/>
          <w:sz w:val="22"/>
        </w:rPr>
        <w:t>— Ха-ха-ха-ха-ха! Наконец настал мой черёд! Я беру Карту Монстра!</w:t>
      </w:r>
    </w:p>
    <w:p>
      <w:pPr>
        <w:spacing w:after="269"/>
        <w:ind w:left="120"/>
        <w:jc w:val="left"/>
      </w:pPr>
      <w:r>
        <w:rPr>
          <w:rFonts w:ascii="Times New Roman" w:hAnsi="Times New Roman"/>
          <w:b w:val="false"/>
          <w:i w:val="false"/>
          <w:color w:val="000000"/>
          <w:sz w:val="22"/>
        </w:rPr>
        <w:t>Шумел только Заимокуза.</w:t>
      </w:r>
    </w:p>
    <w:p>
      <w:pPr>
        <w:spacing w:after="269"/>
        <w:ind w:left="120"/>
        <w:jc w:val="left"/>
      </w:pPr>
      <w:r>
        <w:rPr>
          <w:rFonts w:ascii="Times New Roman" w:hAnsi="Times New Roman"/>
          <w:b w:val="false"/>
          <w:i w:val="false"/>
          <w:color w:val="000000"/>
          <w:sz w:val="22"/>
        </w:rPr>
        <w:t>— Я призываю Десятку Клубов! В соответствии с Эффектом Карты, успешно призвав Десятку Клубов, я могу выбрать одну карту с моей руки и отправить её на Кладбище! Я кладу пятнадцать карт рубашкой вверх и завершаю ход…</w:t>
      </w:r>
    </w:p>
    <w:p>
      <w:pPr>
        <w:spacing w:after="269"/>
        <w:ind w:left="120"/>
        <w:jc w:val="left"/>
      </w:pPr>
      <w:r>
        <w:rPr>
          <w:rFonts w:ascii="Times New Roman" w:hAnsi="Times New Roman"/>
          <w:b w:val="false"/>
          <w:i w:val="false"/>
          <w:color w:val="000000"/>
          <w:sz w:val="22"/>
        </w:rPr>
        <w:t>Каждая из этих знакомых фраз будила давние воспоминания.</w:t>
      </w:r>
    </w:p>
    <w:p>
      <w:pPr>
        <w:spacing w:after="269"/>
        <w:ind w:left="120"/>
        <w:jc w:val="left"/>
      </w:pPr>
      <w:r>
        <w:rPr>
          <w:rFonts w:ascii="Times New Roman" w:hAnsi="Times New Roman"/>
          <w:b w:val="false"/>
          <w:i w:val="false"/>
          <w:color w:val="000000"/>
          <w:sz w:val="22"/>
        </w:rPr>
        <w:t>— Сразу вспоминаешь… Я тоже много играл в автоматические дуэли «Yu-Gi-Oh!»…</w:t>
      </w:r>
    </w:p>
    <w:p>
      <w:pPr>
        <w:spacing w:after="269"/>
        <w:ind w:left="120"/>
        <w:jc w:val="left"/>
      </w:pPr>
      <w:r>
        <w:rPr>
          <w:rFonts w:ascii="Times New Roman" w:hAnsi="Times New Roman"/>
          <w:b w:val="false"/>
          <w:i w:val="false"/>
          <w:color w:val="000000"/>
          <w:sz w:val="22"/>
        </w:rPr>
        <w:t>— Автоматические дуэли «Yu-Gi-Oh!»? — В замешательстве спросила Юкиносита. — Никогда такого раньше не слышала.</w:t>
      </w:r>
    </w:p>
    <w:p>
      <w:pPr>
        <w:spacing w:after="269"/>
        <w:ind w:left="120"/>
        <w:jc w:val="left"/>
      </w:pPr>
      <w:r>
        <w:rPr>
          <w:rFonts w:ascii="Times New Roman" w:hAnsi="Times New Roman"/>
          <w:b w:val="false"/>
          <w:i w:val="false"/>
          <w:color w:val="000000"/>
          <w:sz w:val="22"/>
        </w:rPr>
        <w:t>— Это как шахматные задачи. Потому что у меня нет друзей.</w:t>
      </w:r>
    </w:p>
    <w:p>
      <w:pPr>
        <w:spacing w:after="269"/>
        <w:ind w:left="120"/>
        <w:jc w:val="left"/>
      </w:pPr>
      <w:r>
        <w:rPr>
          <w:rFonts w:ascii="Times New Roman" w:hAnsi="Times New Roman"/>
          <w:b w:val="false"/>
          <w:i w:val="false"/>
          <w:color w:val="000000"/>
          <w:sz w:val="22"/>
        </w:rPr>
        <w:t>— Но шахматные задачи не для тех, у кого нет друзей…</w:t>
      </w:r>
    </w:p>
    <w:p>
      <w:pPr>
        <w:spacing w:after="269"/>
        <w:ind w:left="120"/>
        <w:jc w:val="left"/>
      </w:pPr>
      <w:r>
        <w:rPr>
          <w:rFonts w:ascii="Times New Roman" w:hAnsi="Times New Roman"/>
          <w:b w:val="false"/>
          <w:i w:val="false"/>
          <w:color w:val="000000"/>
          <w:sz w:val="22"/>
        </w:rPr>
        <w:t>Правда? А я был уверен, что это шахматы, в которые играешь сам с собой.</w:t>
      </w:r>
    </w:p>
    <w:p>
      <w:pPr>
        <w:spacing w:after="269"/>
        <w:ind w:left="120"/>
        <w:jc w:val="left"/>
      </w:pPr>
      <w:r>
        <w:rPr>
          <w:rFonts w:ascii="Times New Roman" w:hAnsi="Times New Roman"/>
          <w:b w:val="false"/>
          <w:i w:val="false"/>
          <w:color w:val="000000"/>
          <w:sz w:val="22"/>
        </w:rPr>
        <w:t>— У меня тоже зачастую наготове были две колоды. «Miracle of the Zone» и «Magic: The Gathering». Только играть было не с кем…</w:t>
      </w:r>
    </w:p>
    <w:p>
      <w:pPr>
        <w:spacing w:after="269"/>
        <w:ind w:left="120"/>
        <w:jc w:val="left"/>
      </w:pPr>
      <w:r>
        <w:rPr>
          <w:rFonts w:ascii="Times New Roman" w:hAnsi="Times New Roman"/>
          <w:b w:val="false"/>
          <w:i w:val="false"/>
          <w:color w:val="000000"/>
          <w:sz w:val="22"/>
        </w:rPr>
        <w:t>Заимокуза протянул мне руку, убитый повисшим в воздухе напряжением.</w:t>
      </w:r>
    </w:p>
    <w:p>
      <w:pPr>
        <w:spacing w:after="269"/>
        <w:ind w:left="120"/>
        <w:jc w:val="left"/>
      </w:pPr>
      <w:r>
        <w:rPr>
          <w:rFonts w:ascii="Times New Roman" w:hAnsi="Times New Roman"/>
          <w:b w:val="false"/>
          <w:i w:val="false"/>
          <w:color w:val="000000"/>
          <w:sz w:val="22"/>
        </w:rPr>
        <w:t>Карточные игры подразумевают игру с кем-то, и когда у тебя нет друзей, с которыми можно сыграть, это совсем не весело. Хотя, когда вышла программа Gameboy, я изрядно набрался опыта, играя с компьютером.</w:t>
      </w:r>
    </w:p>
    <w:p>
      <w:pPr>
        <w:spacing w:after="269"/>
        <w:ind w:left="120"/>
        <w:jc w:val="left"/>
      </w:pPr>
      <w:r>
        <w:rPr>
          <w:rFonts w:ascii="Times New Roman" w:hAnsi="Times New Roman"/>
          <w:b w:val="false"/>
          <w:i w:val="false"/>
          <w:color w:val="000000"/>
          <w:sz w:val="22"/>
        </w:rPr>
        <w:t>До сих пор шумевший Заимокуза утих, и игра пошла в молчании. Слышно было лишь лёгкое шуршание, когда кто-то доставал карту и клал её на стол.</w:t>
      </w:r>
    </w:p>
    <w:p>
      <w:pPr>
        <w:spacing w:after="269"/>
        <w:ind w:left="120"/>
        <w:jc w:val="left"/>
      </w:pPr>
      <w:r>
        <w:rPr>
          <w:rFonts w:ascii="Times New Roman" w:hAnsi="Times New Roman"/>
          <w:b w:val="false"/>
          <w:i w:val="false"/>
          <w:color w:val="000000"/>
          <w:sz w:val="22"/>
        </w:rPr>
        <w:t>Так прошли ещё несколько ходов, игра протекала спокойно. Пожалуй, благодаря Сбросу с Десятки и ходу в три карты теперь наше положение было очень неплохим.</w:t>
      </w:r>
    </w:p>
    <w:p>
      <w:pPr>
        <w:spacing w:after="269"/>
        <w:ind w:left="120"/>
        <w:jc w:val="left"/>
      </w:pPr>
      <w:r>
        <w:rPr>
          <w:rFonts w:ascii="Times New Roman" w:hAnsi="Times New Roman"/>
          <w:b w:val="false"/>
          <w:i w:val="false"/>
          <w:color w:val="000000"/>
          <w:sz w:val="22"/>
        </w:rPr>
        <w:t>Если говорить, у кого сколько карт осталось, у нас их было две. У команды Юигахамы четыре. У клуба игроков, к моему удивлению, оставалось пять карт.</w:t>
      </w:r>
    </w:p>
    <w:p>
      <w:pPr>
        <w:spacing w:after="269"/>
        <w:ind w:left="120"/>
        <w:jc w:val="left"/>
      </w:pPr>
      <w:r>
        <w:rPr>
          <w:rFonts w:ascii="Times New Roman" w:hAnsi="Times New Roman"/>
          <w:b w:val="false"/>
          <w:i w:val="false"/>
          <w:color w:val="000000"/>
          <w:sz w:val="22"/>
        </w:rPr>
        <w:t>По сравнению с тем, как они себя ставили, я не чувствовал какой-либо особенной силы в их игре. Они следовали вполне обыкновенной стратегии, в первую очередь избавляясь от слабых карт. Если так и дальше пойдёт, мы можем победить, даже не особо напрягаясь.</w:t>
      </w:r>
    </w:p>
    <w:p>
      <w:pPr>
        <w:spacing w:after="269"/>
        <w:ind w:left="120"/>
        <w:jc w:val="left"/>
      </w:pPr>
      <w:r>
        <w:rPr>
          <w:rFonts w:ascii="Times New Roman" w:hAnsi="Times New Roman"/>
          <w:b w:val="false"/>
          <w:i w:val="false"/>
          <w:color w:val="000000"/>
          <w:sz w:val="22"/>
        </w:rPr>
        <w:t>Юигахама зашла с шестёрки пик. Я бросил восьмёрку червей, прибережённую под конец. Осталась последняя карта.</w:t>
      </w:r>
    </w:p>
    <w:p>
      <w:pPr>
        <w:spacing w:after="269"/>
        <w:ind w:left="120"/>
        <w:jc w:val="left"/>
      </w:pPr>
      <w:r>
        <w:rPr>
          <w:rFonts w:ascii="Times New Roman" w:hAnsi="Times New Roman"/>
          <w:b w:val="false"/>
          <w:i w:val="false"/>
          <w:color w:val="000000"/>
          <w:sz w:val="22"/>
        </w:rPr>
        <w:t>— Заимокуза.</w:t>
      </w:r>
    </w:p>
    <w:p>
      <w:pPr>
        <w:spacing w:after="269"/>
        <w:ind w:left="120"/>
        <w:jc w:val="left"/>
      </w:pPr>
      <w:r>
        <w:rPr>
          <w:rFonts w:ascii="Times New Roman" w:hAnsi="Times New Roman"/>
          <w:b w:val="false"/>
          <w:i w:val="false"/>
          <w:color w:val="000000"/>
          <w:sz w:val="22"/>
        </w:rPr>
        <w:t>— Хмф.</w:t>
      </w:r>
    </w:p>
    <w:p>
      <w:pPr>
        <w:spacing w:after="269"/>
        <w:ind w:left="120"/>
        <w:jc w:val="left"/>
      </w:pPr>
      <w:r>
        <w:rPr>
          <w:rFonts w:ascii="Times New Roman" w:hAnsi="Times New Roman"/>
          <w:b w:val="false"/>
          <w:i w:val="false"/>
          <w:color w:val="000000"/>
          <w:sz w:val="22"/>
        </w:rPr>
        <w:t>Я поднялся, положив свою последнюю карту рубашкой вверх. Заимокуза плюхнулся на стул, во всю мощь рявкнув «наш ход!». Словно это не было и так очевидно.</w:t>
      </w:r>
    </w:p>
    <w:p>
      <w:pPr>
        <w:spacing w:after="269"/>
        <w:ind w:left="120"/>
        <w:jc w:val="left"/>
      </w:pPr>
      <w:r>
        <w:rPr>
          <w:rFonts w:ascii="Times New Roman" w:hAnsi="Times New Roman"/>
          <w:b w:val="false"/>
          <w:i w:val="false"/>
          <w:color w:val="000000"/>
          <w:sz w:val="22"/>
        </w:rPr>
        <w:t>— Я завершаю игру! Активирую Карту-Ловушку! …Шах и мат.</w:t>
      </w:r>
    </w:p>
    <w:p>
      <w:pPr>
        <w:spacing w:after="269"/>
        <w:ind w:left="120"/>
        <w:jc w:val="left"/>
      </w:pPr>
      <w:r>
        <w:rPr>
          <w:rFonts w:ascii="Times New Roman" w:hAnsi="Times New Roman"/>
          <w:b w:val="false"/>
          <w:i w:val="false"/>
          <w:color w:val="000000"/>
          <w:sz w:val="22"/>
        </w:rPr>
        <w:t>Он триумфально бросил на стол последнюю карту.</w:t>
      </w:r>
    </w:p>
    <w:p>
      <w:pPr>
        <w:spacing w:after="269"/>
        <w:ind w:left="120"/>
        <w:jc w:val="left"/>
      </w:pPr>
      <w:r>
        <w:rPr>
          <w:rFonts w:ascii="Times New Roman" w:hAnsi="Times New Roman"/>
          <w:b w:val="false"/>
          <w:i w:val="false"/>
          <w:color w:val="000000"/>
          <w:sz w:val="22"/>
        </w:rPr>
        <w:t>В довершение того, прибережённая Юкиноситой под конец карта оказалась двойкой треф. Она выложила её на стол, и когда клуб игроков пропустил, передала оставшиеся две карты Юигахаме, которая тут же пустила их в ход, завершая игру.</w:t>
      </w:r>
    </w:p>
    <w:p>
      <w:pPr>
        <w:spacing w:after="269"/>
        <w:ind w:left="120"/>
        <w:jc w:val="left"/>
      </w:pPr>
      <w:r>
        <w:rPr>
          <w:rFonts w:ascii="Times New Roman" w:hAnsi="Times New Roman"/>
          <w:b w:val="false"/>
          <w:i w:val="false"/>
          <w:color w:val="000000"/>
          <w:sz w:val="22"/>
        </w:rPr>
        <w:t>Карт на руках у нас не осталось. Члены клуба помощников заняли первое и второе места.</w:t>
      </w:r>
    </w:p>
    <w:p>
      <w:pPr>
        <w:spacing w:after="269"/>
        <w:ind w:left="120"/>
        <w:jc w:val="left"/>
      </w:pPr>
      <w:r>
        <w:rPr>
          <w:rFonts w:ascii="Times New Roman" w:hAnsi="Times New Roman"/>
          <w:b w:val="false"/>
          <w:i w:val="false"/>
          <w:color w:val="000000"/>
          <w:sz w:val="22"/>
        </w:rPr>
        <w:t>— Мва-ха-ха-ха-ха! Похоже вы, слабаки, не проблема! Как вам наша мощь?!</w:t>
      </w:r>
    </w:p>
    <w:p>
      <w:pPr>
        <w:spacing w:after="269"/>
        <w:ind w:left="120"/>
        <w:jc w:val="left"/>
      </w:pPr>
      <w:r>
        <w:rPr>
          <w:rFonts w:ascii="Times New Roman" w:hAnsi="Times New Roman"/>
          <w:b w:val="false"/>
          <w:i w:val="false"/>
          <w:color w:val="000000"/>
          <w:sz w:val="22"/>
        </w:rPr>
        <w:t>Заимокуза орал так, будто всё выиграл в одиночку.</w:t>
      </w:r>
    </w:p>
    <w:p>
      <w:pPr>
        <w:spacing w:after="269"/>
        <w:ind w:left="120"/>
        <w:jc w:val="left"/>
      </w:pPr>
      <w:r>
        <w:rPr>
          <w:rFonts w:ascii="Times New Roman" w:hAnsi="Times New Roman"/>
          <w:b w:val="false"/>
          <w:i w:val="false"/>
          <w:color w:val="000000"/>
          <w:sz w:val="22"/>
        </w:rPr>
        <w:t>Мне казалось, что это очень неприятно, когда тебя поносит такой фигляр, но ребята из клуба игроков выглядели вполне себе беззаботно.</w:t>
      </w:r>
    </w:p>
    <w:p>
      <w:pPr>
        <w:spacing w:after="269"/>
        <w:ind w:left="120"/>
        <w:jc w:val="left"/>
      </w:pPr>
      <w:r>
        <w:rPr>
          <w:rFonts w:ascii="Times New Roman" w:hAnsi="Times New Roman"/>
          <w:b w:val="false"/>
          <w:i w:val="false"/>
          <w:color w:val="000000"/>
          <w:sz w:val="22"/>
        </w:rPr>
        <w:t>— О не-е-е-ет, Хатано, мы проиграли! О боже!</w:t>
      </w:r>
    </w:p>
    <w:p>
      <w:pPr>
        <w:spacing w:after="269"/>
        <w:ind w:left="120"/>
        <w:jc w:val="left"/>
      </w:pPr>
      <w:r>
        <w:rPr>
          <w:rFonts w:ascii="Times New Roman" w:hAnsi="Times New Roman"/>
          <w:b w:val="false"/>
          <w:i w:val="false"/>
          <w:color w:val="000000"/>
          <w:sz w:val="22"/>
        </w:rPr>
        <w:t>— Проиграли, Сагами. Мы совершенно утратили бдительность!</w:t>
      </w:r>
    </w:p>
    <w:p>
      <w:pPr>
        <w:spacing w:after="269"/>
        <w:ind w:left="120"/>
        <w:jc w:val="left"/>
      </w:pPr>
      <w:r>
        <w:rPr>
          <w:rFonts w:ascii="Times New Roman" w:hAnsi="Times New Roman"/>
          <w:b w:val="false"/>
          <w:i w:val="false"/>
          <w:color w:val="000000"/>
          <w:sz w:val="22"/>
        </w:rPr>
        <w:t>Что бы они ни говорили, на их лицах я не видел ни малейших признаков беспокойства. Больше было похоже, что они развлекаются. Блин, что они себе думают?..</w:t>
      </w:r>
    </w:p>
    <w:p>
      <w:pPr>
        <w:spacing w:after="269"/>
        <w:ind w:left="120"/>
        <w:jc w:val="left"/>
      </w:pPr>
      <w:r>
        <w:rPr>
          <w:rFonts w:ascii="Times New Roman" w:hAnsi="Times New Roman"/>
          <w:b w:val="false"/>
          <w:i w:val="false"/>
          <w:color w:val="000000"/>
          <w:sz w:val="22"/>
        </w:rPr>
        <w:t>Учуяв подозрительный душок, я присмотрелся к этой парочке, и они расплылись в улыбке.</w:t>
      </w:r>
    </w:p>
    <w:p>
      <w:pPr>
        <w:spacing w:after="269"/>
        <w:ind w:left="120"/>
        <w:jc w:val="left"/>
      </w:pPr>
      <w:r>
        <w:rPr>
          <w:rFonts w:ascii="Times New Roman" w:hAnsi="Times New Roman"/>
          <w:b w:val="false"/>
          <w:i w:val="false"/>
          <w:color w:val="000000"/>
          <w:sz w:val="22"/>
        </w:rPr>
        <w:t>— Нас поимели, а?</w:t>
      </w:r>
    </w:p>
    <w:p>
      <w:pPr>
        <w:spacing w:after="269"/>
        <w:ind w:left="120"/>
        <w:jc w:val="left"/>
      </w:pPr>
      <w:r>
        <w:rPr>
          <w:rFonts w:ascii="Times New Roman" w:hAnsi="Times New Roman"/>
          <w:b w:val="false"/>
          <w:i w:val="false"/>
          <w:color w:val="000000"/>
          <w:sz w:val="22"/>
        </w:rPr>
        <w:t>— Конечно, поимели.</w:t>
      </w:r>
    </w:p>
    <w:p>
      <w:pPr>
        <w:spacing w:after="269"/>
        <w:ind w:left="120"/>
        <w:jc w:val="left"/>
      </w:pPr>
      <w:r>
        <w:rPr>
          <w:rFonts w:ascii="Times New Roman" w:hAnsi="Times New Roman"/>
          <w:b w:val="false"/>
          <w:i w:val="false"/>
          <w:color w:val="000000"/>
          <w:sz w:val="22"/>
        </w:rPr>
        <w:t>— Я имею в виду, если мы проигрываем, мы раздеваемся, — заявили они в унисон.</w:t>
      </w:r>
    </w:p>
    <w:p>
      <w:pPr>
        <w:spacing w:after="269"/>
        <w:ind w:left="120"/>
        <w:jc w:val="left"/>
      </w:pPr>
      <w:r>
        <w:rPr>
          <w:rFonts w:ascii="Times New Roman" w:hAnsi="Times New Roman"/>
          <w:b w:val="false"/>
          <w:i w:val="false"/>
          <w:color w:val="000000"/>
          <w:sz w:val="22"/>
        </w:rPr>
        <w:t>Не успев договорить, они размашисто скинули пиджаки, словно трансформируясь. Выглядело круто, но вот в самом действии было что-то извращённое.</w:t>
      </w:r>
    </w:p>
    <w:p>
      <w:pPr>
        <w:spacing w:after="269"/>
        <w:ind w:left="120"/>
        <w:jc w:val="left"/>
      </w:pPr>
      <w:r>
        <w:rPr>
          <w:rFonts w:ascii="Times New Roman" w:hAnsi="Times New Roman"/>
          <w:b w:val="false"/>
          <w:i w:val="false"/>
          <w:color w:val="000000"/>
          <w:sz w:val="22"/>
        </w:rPr>
        <w:t>— А?! Что это за правило такое?! — Юигахама протестующе грохнула кулаком по столу.</w:t>
      </w:r>
    </w:p>
    <w:p>
      <w:pPr>
        <w:spacing w:after="269"/>
        <w:ind w:left="120"/>
        <w:jc w:val="left"/>
      </w:pPr>
      <w:r>
        <w:rPr>
          <w:rFonts w:ascii="Times New Roman" w:hAnsi="Times New Roman"/>
          <w:b w:val="false"/>
          <w:i w:val="false"/>
          <w:color w:val="000000"/>
          <w:sz w:val="22"/>
        </w:rPr>
        <w:t>Но члены клуба игроков лишь ухмылялись.</w:t>
      </w:r>
    </w:p>
    <w:p>
      <w:pPr>
        <w:spacing w:after="269"/>
        <w:ind w:left="120"/>
        <w:jc w:val="left"/>
      </w:pPr>
      <w:r>
        <w:rPr>
          <w:rFonts w:ascii="Times New Roman" w:hAnsi="Times New Roman"/>
          <w:b w:val="false"/>
          <w:i w:val="false"/>
          <w:color w:val="000000"/>
          <w:sz w:val="22"/>
        </w:rPr>
        <w:t>— А? Разве это не обычное дело, раздеваться, когда проигрываешь?</w:t>
      </w:r>
    </w:p>
    <w:p>
      <w:pPr>
        <w:spacing w:after="269"/>
        <w:ind w:left="120"/>
        <w:jc w:val="left"/>
      </w:pPr>
      <w:r>
        <w:rPr>
          <w:rFonts w:ascii="Times New Roman" w:hAnsi="Times New Roman"/>
          <w:b w:val="false"/>
          <w:i w:val="false"/>
          <w:color w:val="000000"/>
          <w:sz w:val="22"/>
        </w:rPr>
        <w:t>— Да, да. Когда проигрываешь в камень-ножницы-бумага или маджонг, тоже раздеваешься.</w:t>
      </w:r>
    </w:p>
    <w:p>
      <w:pPr>
        <w:spacing w:after="269"/>
        <w:ind w:left="120"/>
        <w:jc w:val="left"/>
      </w:pPr>
      <w:r>
        <w:rPr>
          <w:rFonts w:ascii="Times New Roman" w:hAnsi="Times New Roman"/>
          <w:b w:val="false"/>
          <w:i w:val="false"/>
          <w:color w:val="000000"/>
          <w:sz w:val="22"/>
        </w:rPr>
        <w:t>Не, в камень-ножницы-бумага такого правила нет, если это не игра со штрафами. Вот если проигрываешь в маджонг – раздеваешься.</w:t>
      </w:r>
    </w:p>
    <w:p>
      <w:pPr>
        <w:spacing w:after="269"/>
        <w:ind w:left="120"/>
        <w:jc w:val="left"/>
      </w:pPr>
      <w:r>
        <w:rPr>
          <w:rFonts w:ascii="Times New Roman" w:hAnsi="Times New Roman"/>
          <w:b w:val="false"/>
          <w:i w:val="false"/>
          <w:color w:val="000000"/>
          <w:sz w:val="22"/>
        </w:rPr>
        <w:t>— Ну а теперь, — сказал Хатано, ловко сгребая карты со стола и начиная их тасовать, — приступим ко второму раунду.</w:t>
      </w:r>
    </w:p>
    <w:p>
      <w:pPr>
        <w:spacing w:after="269"/>
        <w:ind w:left="120"/>
        <w:jc w:val="left"/>
      </w:pPr>
      <w:r>
        <w:rPr>
          <w:rFonts w:ascii="Times New Roman" w:hAnsi="Times New Roman"/>
          <w:b w:val="false"/>
          <w:i w:val="false"/>
          <w:color w:val="000000"/>
          <w:sz w:val="22"/>
        </w:rPr>
        <w:t>— П-подожди! Слушай, постой! — Юигахама тщетно пыталась привлечь его внимание. Тот, не тратя времени даром, сразу начал раздавать карты. — Юкинон, пошли отсюда. Это просто глупо, играть с такими…</w:t>
      </w:r>
    </w:p>
    <w:p>
      <w:pPr>
        <w:spacing w:after="269"/>
        <w:ind w:left="120"/>
        <w:jc w:val="left"/>
      </w:pPr>
      <w:r>
        <w:rPr>
          <w:rFonts w:ascii="Times New Roman" w:hAnsi="Times New Roman"/>
          <w:b w:val="false"/>
          <w:i w:val="false"/>
          <w:color w:val="000000"/>
          <w:sz w:val="22"/>
        </w:rPr>
        <w:t>— Думаешь? Лично я не возражаю. В конце концов, всё будет нормально, если мы выиграем. И рисковать во время игры вполне естественно.</w:t>
      </w:r>
    </w:p>
    <w:p>
      <w:pPr>
        <w:spacing w:after="269"/>
        <w:ind w:left="120"/>
        <w:jc w:val="left"/>
      </w:pPr>
      <w:r>
        <w:rPr>
          <w:rFonts w:ascii="Times New Roman" w:hAnsi="Times New Roman"/>
          <w:b w:val="false"/>
          <w:i w:val="false"/>
          <w:color w:val="000000"/>
          <w:sz w:val="22"/>
        </w:rPr>
        <w:t>— А-а?! Я-я не хочу!</w:t>
      </w:r>
    </w:p>
    <w:p>
      <w:pPr>
        <w:spacing w:after="269"/>
        <w:ind w:left="120"/>
        <w:jc w:val="left"/>
      </w:pPr>
      <w:r>
        <w:rPr>
          <w:rFonts w:ascii="Times New Roman" w:hAnsi="Times New Roman"/>
          <w:b w:val="false"/>
          <w:i w:val="false"/>
          <w:color w:val="000000"/>
          <w:sz w:val="22"/>
        </w:rPr>
        <w:t>— Это не страшно. Конечно, несусветное количество домашних правил может и озадачить, но соотношение силы карт и их количество не меняются, так что основное направление стратегии остаётся тем же. Я уверена, если помнишь, какие карты вышли из игры, и представляешь, что на руках у противника, победа у тебя в кармане. Более того, есть множество победных тактик в эндшпиле, несложно выбрать подходящую, исходя из количества карт на руках противника.</w:t>
      </w:r>
    </w:p>
    <w:p>
      <w:pPr>
        <w:spacing w:after="269"/>
        <w:ind w:left="120"/>
        <w:jc w:val="left"/>
      </w:pPr>
      <w:r>
        <w:rPr>
          <w:rFonts w:ascii="Times New Roman" w:hAnsi="Times New Roman"/>
          <w:b w:val="false"/>
          <w:i w:val="false"/>
          <w:color w:val="000000"/>
          <w:sz w:val="22"/>
        </w:rPr>
        <w:t>— М-может и так, но… а-а-а-а… — Застонала Юигахама со слезами на глазах.</w:t>
      </w:r>
    </w:p>
    <w:p>
      <w:pPr>
        <w:spacing w:after="269"/>
        <w:ind w:left="120"/>
        <w:jc w:val="left"/>
      </w:pPr>
      <w:r>
        <w:rPr>
          <w:rFonts w:ascii="Times New Roman" w:hAnsi="Times New Roman"/>
          <w:b w:val="false"/>
          <w:i w:val="false"/>
          <w:color w:val="000000"/>
          <w:sz w:val="22"/>
        </w:rPr>
        <w:t>Но сейчас её о чем-то просила сама Юкиносита. И перед лицом такого её энтузиазма Юигахама ничего не могла поделать.</w:t>
      </w:r>
    </w:p>
    <w:p>
      <w:pPr>
        <w:spacing w:after="269"/>
        <w:ind w:left="120"/>
        <w:jc w:val="left"/>
      </w:pPr>
      <w:r>
        <w:rPr>
          <w:rFonts w:ascii="Times New Roman" w:hAnsi="Times New Roman"/>
          <w:b w:val="false"/>
          <w:i w:val="false"/>
          <w:color w:val="000000"/>
          <w:sz w:val="22"/>
        </w:rPr>
        <w:t>Может, стоит вмешаться мне? Только вряд ли Юкиносита меня послушает.</w:t>
      </w:r>
    </w:p>
    <w:p>
      <w:pPr>
        <w:spacing w:after="269"/>
        <w:ind w:left="120"/>
        <w:jc w:val="left"/>
      </w:pPr>
      <w:r>
        <w:rPr>
          <w:rFonts w:ascii="Times New Roman" w:hAnsi="Times New Roman"/>
          <w:b w:val="false"/>
          <w:i w:val="false"/>
          <w:color w:val="000000"/>
          <w:sz w:val="22"/>
        </w:rPr>
        <w:t>— Давай! Скорее! Начинаем, да?!</w:t>
      </w:r>
    </w:p>
    <w:p>
      <w:pPr>
        <w:spacing w:after="269"/>
        <w:ind w:left="120"/>
        <w:jc w:val="left"/>
      </w:pPr>
      <w:r>
        <w:rPr>
          <w:rFonts w:ascii="Times New Roman" w:hAnsi="Times New Roman"/>
          <w:b w:val="false"/>
          <w:i w:val="false"/>
          <w:color w:val="000000"/>
          <w:sz w:val="22"/>
        </w:rPr>
        <w:t>Пока я размышлял, Заимокуза плюхнулся на стул и взял свои карты.</w:t>
      </w:r>
    </w:p>
    <w:p>
      <w:pPr>
        <w:spacing w:after="269"/>
        <w:ind w:left="120"/>
        <w:jc w:val="left"/>
      </w:pPr>
      <w:r>
        <w:rPr>
          <w:rFonts w:ascii="Times New Roman" w:hAnsi="Times New Roman"/>
          <w:b w:val="false"/>
          <w:i w:val="false"/>
          <w:color w:val="000000"/>
          <w:sz w:val="22"/>
        </w:rPr>
        <w:t>— Тогда приступим. — Юкиносита протянула руку, взяла карты и ловко развернула их веером. У стоящей позади неё Юигахамы вытянулось лицо.</w:t>
      </w:r>
    </w:p>
    <w:p>
      <w:pPr>
        <w:spacing w:after="269"/>
        <w:ind w:left="120"/>
        <w:jc w:val="left"/>
      </w:pPr>
      <w:r>
        <w:rPr>
          <w:rFonts w:ascii="Times New Roman" w:hAnsi="Times New Roman"/>
          <w:b w:val="false"/>
          <w:i w:val="false"/>
          <w:color w:val="000000"/>
          <w:sz w:val="22"/>
        </w:rPr>
        <w:t>— Сначала обменяем карты. — Хатано выбрал и протянул Заимокузе две своих карты. В Дайфуго перед началом второго раунда дайфуго и дайхинмин должны обменяться картами. Дайхинмин отдаёт две свои сильнейшие карты, а дайфуго любые две карты по своему выбору.</w:t>
      </w:r>
    </w:p>
    <w:p>
      <w:pPr>
        <w:spacing w:after="269"/>
        <w:ind w:left="120"/>
        <w:jc w:val="left"/>
      </w:pPr>
      <w:r>
        <w:rPr>
          <w:rFonts w:ascii="Times New Roman" w:hAnsi="Times New Roman"/>
          <w:b w:val="false"/>
          <w:i w:val="false"/>
          <w:color w:val="000000"/>
          <w:sz w:val="22"/>
        </w:rPr>
        <w:t>Нам пришли джокер и двойка червей. Отличные карты.</w:t>
      </w:r>
    </w:p>
    <w:p>
      <w:pPr>
        <w:spacing w:after="269"/>
        <w:ind w:left="120"/>
        <w:jc w:val="left"/>
      </w:pPr>
      <w:r>
        <w:rPr>
          <w:rFonts w:ascii="Times New Roman" w:hAnsi="Times New Roman"/>
          <w:b w:val="false"/>
          <w:i w:val="false"/>
          <w:color w:val="000000"/>
          <w:sz w:val="22"/>
        </w:rPr>
        <w:t>— Хо-хо. — Заимокуза, как и я, был весьма доволен. Он выбрал две карты и отдал противнику.</w:t>
      </w:r>
    </w:p>
    <w:p>
      <w:pPr>
        <w:spacing w:after="269"/>
        <w:ind w:left="120"/>
        <w:jc w:val="left"/>
      </w:pPr>
      <w:r>
        <w:rPr>
          <w:rFonts w:ascii="Times New Roman" w:hAnsi="Times New Roman"/>
          <w:b w:val="false"/>
          <w:i w:val="false"/>
          <w:color w:val="000000"/>
          <w:sz w:val="22"/>
        </w:rPr>
        <w:t>Короля пик и даму треф.</w:t>
      </w:r>
    </w:p>
    <w:p>
      <w:pPr>
        <w:spacing w:after="269"/>
        <w:ind w:left="120"/>
        <w:jc w:val="left"/>
      </w:pPr>
      <w:r>
        <w:rPr>
          <w:rFonts w:ascii="Times New Roman" w:hAnsi="Times New Roman"/>
          <w:b w:val="false"/>
          <w:i w:val="false"/>
          <w:color w:val="000000"/>
          <w:sz w:val="22"/>
        </w:rPr>
        <w:t>— А?! Стой, что ты творишь?! Почему не отдал ему слабые карты?! — Набросился я на Заимокузу.</w:t>
      </w:r>
    </w:p>
    <w:p>
      <w:pPr>
        <w:spacing w:after="269"/>
        <w:ind w:left="120"/>
        <w:jc w:val="left"/>
      </w:pPr>
      <w:r>
        <w:rPr>
          <w:rFonts w:ascii="Times New Roman" w:hAnsi="Times New Roman"/>
          <w:b w:val="false"/>
          <w:i w:val="false"/>
          <w:color w:val="000000"/>
          <w:sz w:val="22"/>
        </w:rPr>
        <w:t>Он молча закрыл глаза. А потом напыщенно ответил.</w:t>
      </w:r>
    </w:p>
    <w:p>
      <w:pPr>
        <w:spacing w:after="269"/>
        <w:ind w:left="120"/>
        <w:jc w:val="left"/>
      </w:pPr>
      <w:r>
        <w:rPr>
          <w:rFonts w:ascii="Times New Roman" w:hAnsi="Times New Roman"/>
          <w:b w:val="false"/>
          <w:i w:val="false"/>
          <w:color w:val="000000"/>
          <w:sz w:val="22"/>
        </w:rPr>
        <w:t>— …Это рыцарское благородство.</w:t>
      </w:r>
    </w:p>
    <w:p>
      <w:pPr>
        <w:spacing w:after="269"/>
        <w:ind w:left="120"/>
        <w:jc w:val="left"/>
      </w:pPr>
      <w:r>
        <w:rPr>
          <w:rFonts w:ascii="Times New Roman" w:hAnsi="Times New Roman"/>
          <w:b w:val="false"/>
          <w:i w:val="false"/>
          <w:color w:val="000000"/>
          <w:sz w:val="22"/>
        </w:rPr>
        <w:t>Ну и тип… Неужели он просто хочет увидеть, как девушка раздевается?..</w:t>
      </w:r>
    </w:p>
    <w:p>
      <w:pPr>
        <w:spacing w:after="269"/>
        <w:ind w:left="120"/>
        <w:jc w:val="left"/>
      </w:pPr>
      <w:r>
        <w:rPr>
          <w:rFonts w:ascii="Times New Roman" w:hAnsi="Times New Roman"/>
          <w:b w:val="false"/>
          <w:i w:val="false"/>
          <w:color w:val="000000"/>
          <w:sz w:val="22"/>
        </w:rPr>
        <w:t>Парни из клуба игроков ухмыльнулись, увидев полученные от Заимокузы карты.</w:t>
      </w:r>
    </w:p>
    <w:p>
      <w:pPr>
        <w:spacing w:after="269"/>
        <w:ind w:left="120"/>
        <w:jc w:val="left"/>
      </w:pPr>
      <w:r>
        <w:rPr>
          <w:rFonts w:ascii="Times New Roman" w:hAnsi="Times New Roman"/>
          <w:b w:val="false"/>
          <w:i w:val="false"/>
          <w:color w:val="000000"/>
          <w:sz w:val="22"/>
        </w:rPr>
        <w:t>…Я-ясно. Теперь я понял…</w:t>
      </w:r>
    </w:p>
    <w:p>
      <w:pPr>
        <w:spacing w:after="269"/>
        <w:ind w:left="120"/>
        <w:jc w:val="left"/>
      </w:pPr>
      <w:r>
        <w:rPr>
          <w:rFonts w:ascii="Times New Roman" w:hAnsi="Times New Roman"/>
          <w:b w:val="false"/>
          <w:i w:val="false"/>
          <w:color w:val="000000"/>
          <w:sz w:val="22"/>
        </w:rPr>
        <w:t>Когда в противниках у них и парни, и девушки, правило игры на раздевание – это продвинутая психологическая тактика клуба игроков, направленная на раскол в стане оппонентов!</w:t>
      </w:r>
    </w:p>
    <w:p>
      <w:pPr>
        <w:spacing w:after="269"/>
        <w:ind w:left="120"/>
        <w:jc w:val="left"/>
      </w:pPr>
      <w:r>
        <w:rPr>
          <w:rFonts w:ascii="Times New Roman" w:hAnsi="Times New Roman"/>
          <w:b w:val="false"/>
          <w:i w:val="false"/>
          <w:color w:val="000000"/>
          <w:sz w:val="22"/>
        </w:rPr>
        <w:t>…Какие же они олухи.</w:t>
      </w:r>
    </w:p>
    <w:p>
      <w:pPr>
        <w:spacing w:after="0"/>
        <w:ind w:left="120"/>
        <w:jc w:val="center"/>
      </w:pPr>
      <w:r>
        <w:rPr>
          <w:rFonts w:ascii="Times New Roman" w:hAnsi="Times New Roman"/>
          <w:b w:val="false"/>
          <w:i w:val="false"/>
          <w:color w:val="000000"/>
          <w:sz w:val="22"/>
        </w:rPr>
        <w:t>× × ×</w:t>
      </w:r>
    </w:p>
    <w:p>
      <w:pPr>
        <w:spacing w:after="269"/>
        <w:ind w:left="120"/>
        <w:jc w:val="left"/>
      </w:pPr>
      <w:r>
        <w:rPr>
          <w:rFonts w:ascii="Times New Roman" w:hAnsi="Times New Roman"/>
          <w:b w:val="false"/>
          <w:i w:val="false"/>
          <w:color w:val="000000"/>
          <w:sz w:val="22"/>
        </w:rPr>
        <w:t>Я думал, что эти ребята из клуба игроков просто идиоты, но со второго раунда они начали демонстрировать стратегию, превосходящую все ожидания.</w:t>
      </w:r>
    </w:p>
    <w:p>
      <w:pPr>
        <w:spacing w:after="269"/>
        <w:ind w:left="120"/>
        <w:jc w:val="left"/>
      </w:pPr>
      <w:r>
        <w:rPr>
          <w:rFonts w:ascii="Times New Roman" w:hAnsi="Times New Roman"/>
          <w:b w:val="false"/>
          <w:i w:val="false"/>
          <w:color w:val="000000"/>
          <w:sz w:val="22"/>
        </w:rPr>
        <w:t>Совершенно не боясь риска, Хатано играл по три карты зараз и показывал другие эффектные трюки.</w:t>
      </w:r>
    </w:p>
    <w:p>
      <w:pPr>
        <w:spacing w:after="269"/>
        <w:ind w:left="120"/>
        <w:jc w:val="left"/>
      </w:pPr>
      <w:r>
        <w:rPr>
          <w:rFonts w:ascii="Times New Roman" w:hAnsi="Times New Roman"/>
          <w:b w:val="false"/>
          <w:i w:val="false"/>
          <w:color w:val="000000"/>
          <w:sz w:val="22"/>
        </w:rPr>
        <w:t>Сагами пользовался игровыми эффектами и заметно сокращал число карт в своей руке.</w:t>
      </w:r>
    </w:p>
    <w:p>
      <w:pPr>
        <w:spacing w:after="269"/>
        <w:ind w:left="120"/>
        <w:jc w:val="left"/>
      </w:pPr>
      <w:r>
        <w:rPr>
          <w:rFonts w:ascii="Times New Roman" w:hAnsi="Times New Roman"/>
          <w:b w:val="false"/>
          <w:i w:val="false"/>
          <w:color w:val="000000"/>
          <w:sz w:val="22"/>
        </w:rPr>
        <w:t>Из-за множества стратегий, постоянно применяемых ими, было совершенно невозможно предсказать их следующий ход. Уже вырисовывалась победа, потому что количество карт у них стремительно таяло. Я и заметить не успел, как у них осталось всего две карты.</w:t>
      </w:r>
    </w:p>
    <w:p>
      <w:pPr>
        <w:spacing w:after="269"/>
        <w:ind w:left="120"/>
        <w:jc w:val="left"/>
      </w:pPr>
      <w:r>
        <w:rPr>
          <w:rFonts w:ascii="Times New Roman" w:hAnsi="Times New Roman"/>
          <w:b w:val="false"/>
          <w:i w:val="false"/>
          <w:color w:val="000000"/>
          <w:sz w:val="22"/>
        </w:rPr>
        <w:t>Наша команда и команда Юкиноситы тоже скидывали одну карту за другой, словно держась из последних сил. И почему-то у них тоже остались две карты, а у нас четыре.</w:t>
      </w:r>
    </w:p>
    <w:p>
      <w:pPr>
        <w:spacing w:after="269"/>
        <w:ind w:left="120"/>
        <w:jc w:val="left"/>
      </w:pPr>
      <w:r>
        <w:rPr>
          <w:rFonts w:ascii="Times New Roman" w:hAnsi="Times New Roman"/>
          <w:b w:val="false"/>
          <w:i w:val="false"/>
          <w:color w:val="000000"/>
          <w:sz w:val="22"/>
        </w:rPr>
        <w:t>Юигахама неуверенно водила рукой. Исход раунда вот-вот должен был решиться, и она наверняка напряжённо размышляла над победной тактикой.</w:t>
      </w:r>
    </w:p>
    <w:p>
      <w:pPr>
        <w:spacing w:after="269"/>
        <w:ind w:left="120"/>
        <w:jc w:val="left"/>
      </w:pPr>
      <w:r>
        <w:rPr>
          <w:rFonts w:ascii="Times New Roman" w:hAnsi="Times New Roman"/>
          <w:b w:val="false"/>
          <w:i w:val="false"/>
          <w:color w:val="000000"/>
          <w:sz w:val="22"/>
        </w:rPr>
        <w:t>— П-пойду с этой.</w:t>
      </w:r>
    </w:p>
    <w:p>
      <w:pPr>
        <w:spacing w:after="269"/>
        <w:ind w:left="120"/>
        <w:jc w:val="left"/>
      </w:pPr>
      <w:r>
        <w:rPr>
          <w:rFonts w:ascii="Times New Roman" w:hAnsi="Times New Roman"/>
          <w:b w:val="false"/>
          <w:i w:val="false"/>
          <w:color w:val="000000"/>
          <w:sz w:val="22"/>
        </w:rPr>
        <w:t>Решившись наконец, она кинула на стол карту, которую приберегала на последний ход – двойку пик.</w:t>
      </w:r>
    </w:p>
    <w:p>
      <w:pPr>
        <w:spacing w:after="269"/>
        <w:ind w:left="120"/>
        <w:jc w:val="left"/>
      </w:pPr>
      <w:r>
        <w:rPr>
          <w:rFonts w:ascii="Times New Roman" w:hAnsi="Times New Roman"/>
          <w:b w:val="false"/>
          <w:i w:val="false"/>
          <w:color w:val="000000"/>
          <w:sz w:val="22"/>
        </w:rPr>
        <w:t>К счастью для неё, оба джокера были у нас. Так что если мы пропустим, Юкиносита следующим ходом избавится от последней карты, и всё будет хорошо.</w:t>
      </w:r>
    </w:p>
    <w:p>
      <w:pPr>
        <w:spacing w:after="269"/>
        <w:ind w:left="120"/>
        <w:jc w:val="left"/>
      </w:pPr>
      <w:r>
        <w:rPr>
          <w:rFonts w:ascii="Times New Roman" w:hAnsi="Times New Roman"/>
          <w:b w:val="false"/>
          <w:i w:val="false"/>
          <w:color w:val="000000"/>
          <w:sz w:val="22"/>
        </w:rPr>
        <w:t>Отлично, тут никаких проблем не будет. Или мне только казалось. Потому что меня поджидала засада.</w:t>
      </w:r>
    </w:p>
    <w:p>
      <w:pPr>
        <w:spacing w:after="269"/>
        <w:ind w:left="120"/>
        <w:jc w:val="left"/>
      </w:pPr>
      <w:r>
        <w:rPr>
          <w:rFonts w:ascii="Times New Roman" w:hAnsi="Times New Roman"/>
          <w:b w:val="false"/>
          <w:i w:val="false"/>
          <w:color w:val="000000"/>
          <w:sz w:val="22"/>
        </w:rPr>
        <w:t>— Ой, нога поехала!</w:t>
      </w:r>
    </w:p>
    <w:p>
      <w:pPr>
        <w:spacing w:after="269"/>
        <w:ind w:left="120"/>
        <w:jc w:val="left"/>
      </w:pPr>
      <w:r>
        <w:rPr>
          <w:rFonts w:ascii="Times New Roman" w:hAnsi="Times New Roman"/>
          <w:b w:val="false"/>
          <w:i w:val="false"/>
          <w:color w:val="000000"/>
          <w:sz w:val="22"/>
        </w:rPr>
        <w:t>Заимокуза всей своей массой врезался в меня, и одна из карт вылетела из моей руки. Это был джокер.</w:t>
      </w:r>
    </w:p>
    <w:p>
      <w:pPr>
        <w:spacing w:after="269"/>
        <w:ind w:left="120"/>
        <w:jc w:val="left"/>
      </w:pPr>
      <w:r>
        <w:rPr>
          <w:rFonts w:ascii="Times New Roman" w:hAnsi="Times New Roman"/>
          <w:b w:val="false"/>
          <w:i w:val="false"/>
          <w:color w:val="000000"/>
          <w:sz w:val="22"/>
        </w:rPr>
        <w:t>Юигахама ракетой взлетела со своего стула.</w:t>
      </w:r>
    </w:p>
    <w:p>
      <w:pPr>
        <w:spacing w:after="269"/>
        <w:ind w:left="120"/>
        <w:jc w:val="left"/>
      </w:pPr>
      <w:r>
        <w:rPr>
          <w:rFonts w:ascii="Times New Roman" w:hAnsi="Times New Roman"/>
          <w:b w:val="false"/>
          <w:i w:val="false"/>
          <w:color w:val="000000"/>
          <w:sz w:val="22"/>
        </w:rPr>
        <w:t>— А?! Чуни, прекрати! Ты хочешь нас убить?!</w:t>
      </w:r>
    </w:p>
    <w:p>
      <w:pPr>
        <w:spacing w:after="269"/>
        <w:ind w:left="120"/>
        <w:jc w:val="left"/>
      </w:pPr>
      <w:r>
        <w:rPr>
          <w:rFonts w:ascii="Times New Roman" w:hAnsi="Times New Roman"/>
          <w:b w:val="false"/>
          <w:i w:val="false"/>
          <w:color w:val="000000"/>
          <w:sz w:val="22"/>
        </w:rPr>
        <w:t>Но Заимокуза лишь невинно свистнул. Так это он голову нам морочит, хех…</w:t>
      </w:r>
    </w:p>
    <w:p>
      <w:pPr>
        <w:spacing w:after="269"/>
        <w:ind w:left="120"/>
        <w:jc w:val="left"/>
      </w:pPr>
      <w:r>
        <w:rPr>
          <w:rFonts w:ascii="Times New Roman" w:hAnsi="Times New Roman"/>
          <w:b w:val="false"/>
          <w:i w:val="false"/>
          <w:color w:val="000000"/>
          <w:sz w:val="22"/>
        </w:rPr>
        <w:t>Сев за стол, он торжествующе и воодушевлённо зашёл с тройки пик. Хатано быстро припечатал её восьмёркой, а сменивший его Сагами кинул на стол свою последнюю карту, туза пик, первым закончив раунд.</w:t>
      </w:r>
    </w:p>
    <w:p>
      <w:pPr>
        <w:spacing w:after="269"/>
        <w:ind w:left="120"/>
        <w:jc w:val="left"/>
      </w:pPr>
      <w:r>
        <w:rPr>
          <w:rFonts w:ascii="Times New Roman" w:hAnsi="Times New Roman"/>
          <w:b w:val="false"/>
          <w:i w:val="false"/>
          <w:color w:val="000000"/>
          <w:sz w:val="22"/>
        </w:rPr>
        <w:t>Нам оставалось лишь выяснить, какая из наших пар, мы с Заимокузой или Юкиносита с Юигахамой будет устраивать стриптиз.</w:t>
      </w:r>
    </w:p>
    <w:p>
      <w:pPr>
        <w:spacing w:after="269"/>
        <w:ind w:left="120"/>
        <w:jc w:val="left"/>
      </w:pPr>
      <w:r>
        <w:rPr>
          <w:rFonts w:ascii="Times New Roman" w:hAnsi="Times New Roman"/>
          <w:b w:val="false"/>
          <w:i w:val="false"/>
          <w:color w:val="000000"/>
          <w:sz w:val="22"/>
        </w:rPr>
        <w:t>На заход с туза, к своей досаде, Юкиносита спасовала.</w:t>
      </w:r>
    </w:p>
    <w:p>
      <w:pPr>
        <w:spacing w:after="269"/>
        <w:ind w:left="120"/>
        <w:jc w:val="left"/>
      </w:pPr>
      <w:r>
        <w:rPr>
          <w:rFonts w:ascii="Times New Roman" w:hAnsi="Times New Roman"/>
          <w:b w:val="false"/>
          <w:i w:val="false"/>
          <w:color w:val="000000"/>
          <w:sz w:val="22"/>
        </w:rPr>
        <w:t>Ход вернулся ко мне.</w:t>
      </w:r>
    </w:p>
    <w:p>
      <w:pPr>
        <w:spacing w:after="269"/>
        <w:ind w:left="120"/>
        <w:jc w:val="left"/>
      </w:pPr>
      <w:r>
        <w:rPr>
          <w:rFonts w:ascii="Times New Roman" w:hAnsi="Times New Roman"/>
          <w:b w:val="false"/>
          <w:i w:val="false"/>
          <w:color w:val="000000"/>
          <w:sz w:val="22"/>
        </w:rPr>
        <w:t xml:space="preserve">— Хачиман… Я вверяю свою… нет, </w:t>
      </w:r>
      <w:r>
        <w:rPr>
          <w:rFonts w:ascii="Times New Roman" w:hAnsi="Times New Roman"/>
          <w:b w:val="false"/>
          <w:i/>
          <w:color w:val="000000"/>
          <w:sz w:val="22"/>
        </w:rPr>
        <w:t>нашу</w:t>
      </w:r>
      <w:r>
        <w:rPr>
          <w:rFonts w:ascii="Times New Roman" w:hAnsi="Times New Roman"/>
          <w:b w:val="false"/>
          <w:i w:val="false"/>
          <w:color w:val="000000"/>
          <w:sz w:val="22"/>
        </w:rPr>
        <w:t xml:space="preserve"> судьбу в твои руки.</w:t>
      </w:r>
    </w:p>
    <w:p>
      <w:pPr>
        <w:spacing w:after="269"/>
        <w:ind w:left="120"/>
        <w:jc w:val="left"/>
      </w:pPr>
      <w:r>
        <w:rPr>
          <w:rFonts w:ascii="Times New Roman" w:hAnsi="Times New Roman"/>
          <w:b w:val="false"/>
          <w:i w:val="false"/>
          <w:color w:val="000000"/>
          <w:sz w:val="22"/>
        </w:rPr>
        <w:t>Я ощущал напряжённость по тому, как сильно Заимокуза сжимал моё плечо. Я посмотрел на него и увидел, что на его губах блуждает слабая улыбка, как у умирающего воина.</w:t>
      </w:r>
    </w:p>
    <w:p>
      <w:pPr>
        <w:spacing w:after="269"/>
        <w:ind w:left="120"/>
        <w:jc w:val="left"/>
      </w:pPr>
      <w:r>
        <w:rPr>
          <w:rFonts w:ascii="Times New Roman" w:hAnsi="Times New Roman"/>
          <w:b w:val="false"/>
          <w:i w:val="false"/>
          <w:color w:val="000000"/>
          <w:sz w:val="22"/>
        </w:rPr>
        <w:t>Неужели этот парень забыл, что если мы проиграем, ему придётся пасть к их ногам?</w:t>
      </w:r>
    </w:p>
    <w:p>
      <w:pPr>
        <w:spacing w:after="269"/>
        <w:ind w:left="120"/>
        <w:jc w:val="left"/>
      </w:pPr>
      <w:r>
        <w:rPr>
          <w:rFonts w:ascii="Times New Roman" w:hAnsi="Times New Roman"/>
          <w:b w:val="false"/>
          <w:i w:val="false"/>
          <w:color w:val="000000"/>
          <w:sz w:val="22"/>
        </w:rPr>
        <w:t>Ощущая плечом его неистовые ожидания, я раздвинул карты. Четвёрка пик и джокер.</w:t>
      </w:r>
    </w:p>
    <w:p>
      <w:pPr>
        <w:spacing w:after="269"/>
        <w:ind w:left="120"/>
        <w:jc w:val="left"/>
      </w:pPr>
      <w:r>
        <w:rPr>
          <w:rFonts w:ascii="Times New Roman" w:hAnsi="Times New Roman"/>
          <w:b w:val="false"/>
          <w:i w:val="false"/>
          <w:color w:val="000000"/>
          <w:sz w:val="22"/>
        </w:rPr>
        <w:t>Хатано вскинул в воздух сжатый кулак. Этот жест без всяких слов кричал «мы же товарищи!».</w:t>
      </w:r>
    </w:p>
    <w:p>
      <w:pPr>
        <w:spacing w:after="269"/>
        <w:ind w:left="120"/>
        <w:jc w:val="left"/>
      </w:pPr>
      <w:r>
        <w:rPr>
          <w:rFonts w:ascii="Times New Roman" w:hAnsi="Times New Roman"/>
          <w:b w:val="false"/>
          <w:i w:val="false"/>
          <w:color w:val="000000"/>
          <w:sz w:val="22"/>
        </w:rPr>
        <w:t>Сагами опустил глаза, крепко сжимая руки, словно в молитве. Я слышал его тихий шёпот «Господи, помоги…»</w:t>
      </w:r>
    </w:p>
    <w:p>
      <w:pPr>
        <w:spacing w:after="269"/>
        <w:ind w:left="120"/>
        <w:jc w:val="left"/>
      </w:pPr>
      <w:r>
        <w:rPr>
          <w:rFonts w:ascii="Times New Roman" w:hAnsi="Times New Roman"/>
          <w:b w:val="false"/>
          <w:i w:val="false"/>
          <w:color w:val="000000"/>
          <w:sz w:val="22"/>
        </w:rPr>
        <w:t>Я задумался, а когда-нибудь раньше на меня давил такой груз ожиданий? Нет. В этот момент я и правда мог чувствовать силу наших уз.</w:t>
      </w:r>
    </w:p>
    <w:p>
      <w:pPr>
        <w:spacing w:after="269"/>
        <w:ind w:left="120"/>
        <w:jc w:val="left"/>
      </w:pPr>
      <w:r>
        <w:rPr>
          <w:rFonts w:ascii="Times New Roman" w:hAnsi="Times New Roman"/>
          <w:b w:val="false"/>
          <w:i w:val="false"/>
          <w:color w:val="000000"/>
          <w:sz w:val="22"/>
        </w:rPr>
        <w:t>Мой палец коснулся джокера. С нетерпением наблюдающий Заимокуза заорал «Йес-с-с!».</w:t>
      </w:r>
    </w:p>
    <w:p>
      <w:pPr>
        <w:spacing w:after="269"/>
        <w:ind w:left="120"/>
        <w:jc w:val="left"/>
      </w:pPr>
      <w:r>
        <w:rPr>
          <w:rFonts w:ascii="Times New Roman" w:hAnsi="Times New Roman"/>
          <w:b w:val="false"/>
          <w:i w:val="false"/>
          <w:color w:val="000000"/>
          <w:sz w:val="22"/>
        </w:rPr>
        <w:t>Хатано и Сагами наклонились вперёд, едва не падая друг на друга. Их глаза горели ожиданием момента истины.</w:t>
      </w:r>
    </w:p>
    <w:p>
      <w:pPr>
        <w:spacing w:after="269"/>
        <w:ind w:left="120"/>
        <w:jc w:val="left"/>
      </w:pPr>
      <w:r>
        <w:rPr>
          <w:rFonts w:ascii="Times New Roman" w:hAnsi="Times New Roman"/>
          <w:b w:val="false"/>
          <w:i w:val="false"/>
          <w:color w:val="000000"/>
          <w:sz w:val="22"/>
        </w:rPr>
        <w:t>Кто-то тихо позвал меня.</w:t>
      </w:r>
    </w:p>
    <w:p>
      <w:pPr>
        <w:spacing w:after="269"/>
        <w:ind w:left="120"/>
        <w:jc w:val="left"/>
      </w:pPr>
      <w:r>
        <w:rPr>
          <w:rFonts w:ascii="Times New Roman" w:hAnsi="Times New Roman"/>
          <w:b w:val="false"/>
          <w:i w:val="false"/>
          <w:color w:val="000000"/>
          <w:sz w:val="22"/>
        </w:rPr>
        <w:t>— ХА-ЧИ-МАН… ХА-ЧИ-МАН…</w:t>
      </w:r>
    </w:p>
    <w:p>
      <w:pPr>
        <w:spacing w:after="269"/>
        <w:ind w:left="120"/>
        <w:jc w:val="left"/>
      </w:pPr>
      <w:r>
        <w:rPr>
          <w:rFonts w:ascii="Times New Roman" w:hAnsi="Times New Roman"/>
          <w:b w:val="false"/>
          <w:i w:val="false"/>
          <w:color w:val="000000"/>
          <w:sz w:val="22"/>
        </w:rPr>
        <w:t>Этот был тихий, очень тихий шёпот, но прежде, чем я узнал его, он сменился бурным восторгом. Будто бегун на олимпийском марафоне выбежал на стадион.</w:t>
      </w:r>
    </w:p>
    <w:p>
      <w:pPr>
        <w:spacing w:after="269"/>
        <w:ind w:left="120"/>
        <w:jc w:val="left"/>
      </w:pPr>
      <w:r>
        <w:rPr>
          <w:rFonts w:ascii="Times New Roman" w:hAnsi="Times New Roman"/>
          <w:b w:val="false"/>
          <w:i w:val="false"/>
          <w:color w:val="000000"/>
          <w:sz w:val="22"/>
        </w:rPr>
        <w:t>Вот только глаза Юкиноситы были так холодны, словно она намеревалась превратить меня в глыбу льда. На глазах Юигахамы были слёзы, губы плотно сжаты в линию, она беззвучно стонала. И обе они мрачно смотрели на меня.</w:t>
      </w:r>
    </w:p>
    <w:p>
      <w:pPr>
        <w:spacing w:after="269"/>
        <w:ind w:left="120"/>
        <w:jc w:val="left"/>
      </w:pPr>
      <w:r>
        <w:rPr>
          <w:rFonts w:ascii="Times New Roman" w:hAnsi="Times New Roman"/>
          <w:b w:val="false"/>
          <w:i w:val="false"/>
          <w:color w:val="000000"/>
          <w:sz w:val="22"/>
        </w:rPr>
        <w:t>Но ни Заимокуза, ни ребята из клуба игроков ни на что не обращали внимания, заходясь в восторге.</w:t>
      </w:r>
    </w:p>
    <w:p>
      <w:pPr>
        <w:spacing w:after="269"/>
        <w:ind w:left="120"/>
        <w:jc w:val="left"/>
      </w:pPr>
      <w:r>
        <w:rPr>
          <w:rFonts w:ascii="Times New Roman" w:hAnsi="Times New Roman"/>
          <w:b w:val="false"/>
          <w:i w:val="false"/>
          <w:color w:val="000000"/>
          <w:sz w:val="22"/>
        </w:rPr>
        <w:t>Дикий энтузиазм. Хаос. Бардак. Необузданный жар… Погоди-ка?</w:t>
      </w:r>
    </w:p>
    <w:p>
      <w:pPr>
        <w:spacing w:after="269"/>
        <w:ind w:left="120"/>
        <w:jc w:val="left"/>
      </w:pPr>
      <w:r>
        <w:rPr>
          <w:rFonts w:ascii="Times New Roman" w:hAnsi="Times New Roman"/>
          <w:b w:val="false"/>
          <w:i w:val="false"/>
          <w:color w:val="000000"/>
          <w:sz w:val="22"/>
        </w:rPr>
        <w:t>Ещё и неконтролируемый импульс моего собственного тела. Я не смог сдержать смех.</w:t>
      </w:r>
    </w:p>
    <w:p>
      <w:pPr>
        <w:spacing w:after="269"/>
        <w:ind w:left="120"/>
        <w:jc w:val="left"/>
      </w:pPr>
      <w:r>
        <w:rPr>
          <w:rFonts w:ascii="Times New Roman" w:hAnsi="Times New Roman"/>
          <w:b w:val="false"/>
          <w:i w:val="false"/>
          <w:color w:val="000000"/>
          <w:sz w:val="22"/>
        </w:rPr>
        <w:t>— Ха… ха-ха-ха-ха!</w:t>
      </w:r>
    </w:p>
    <w:p>
      <w:pPr>
        <w:spacing w:after="269"/>
        <w:ind w:left="120"/>
        <w:jc w:val="left"/>
      </w:pPr>
      <w:r>
        <w:rPr>
          <w:rFonts w:ascii="Times New Roman" w:hAnsi="Times New Roman"/>
          <w:b w:val="false"/>
          <w:i w:val="false"/>
          <w:color w:val="000000"/>
          <w:sz w:val="22"/>
        </w:rPr>
        <w:t>От моего громкого хохота все замолкли.</w:t>
      </w:r>
    </w:p>
    <w:p>
      <w:pPr>
        <w:spacing w:after="269"/>
        <w:ind w:left="120"/>
        <w:jc w:val="left"/>
      </w:pPr>
      <w:r>
        <w:rPr>
          <w:rFonts w:ascii="Times New Roman" w:hAnsi="Times New Roman"/>
          <w:b w:val="false"/>
          <w:i w:val="false"/>
          <w:color w:val="000000"/>
          <w:sz w:val="22"/>
        </w:rPr>
        <w:t>И в следующее мгновение я тихо прошептал «пас». Тихо, но этот шёпот услышали все.</w:t>
      </w:r>
    </w:p>
    <w:p>
      <w:pPr>
        <w:spacing w:after="269"/>
        <w:ind w:left="120"/>
        <w:jc w:val="left"/>
      </w:pPr>
      <w:r>
        <w:rPr>
          <w:rFonts w:ascii="Times New Roman" w:hAnsi="Times New Roman"/>
          <w:b w:val="false"/>
          <w:i w:val="false"/>
          <w:color w:val="000000"/>
          <w:sz w:val="22"/>
        </w:rPr>
        <w:t>— ЕСТЬ ОДНА ВЕЩЬ, КОТОРУЮ Я НЕНАВИЖУ БОЛЬШЕ ВСЕГО НА СВЕТЕ! ЭТО ДЕБИЛЬНЫЕ УЛОВКИ НА ВЕЧЕРИНКАХ ВРОДЕ ИГР СО ШТРАФАМИ, РАЗДЕВАНИЯ И ПРОЧЕЕ ДЕРЬМО! НЕТ, ЭТО ПРОСТО БЕСИТ МЕНЯ!</w:t>
      </w:r>
    </w:p>
    <w:p>
      <w:pPr>
        <w:spacing w:after="269"/>
        <w:ind w:left="120"/>
        <w:jc w:val="left"/>
      </w:pPr>
      <w:r>
        <w:rPr>
          <w:rFonts w:ascii="Times New Roman" w:hAnsi="Times New Roman"/>
          <w:b w:val="false"/>
          <w:i w:val="false"/>
          <w:color w:val="000000"/>
          <w:sz w:val="22"/>
        </w:rPr>
        <w:t>Мой голос прогремел в комнате как удар грома. И снова настала тишина. Пока Юкиносита устало и глубоко не вздохнула.</w:t>
      </w:r>
    </w:p>
    <w:p>
      <w:pPr>
        <w:spacing w:after="269"/>
        <w:ind w:left="120"/>
        <w:jc w:val="left"/>
      </w:pPr>
      <w:r>
        <w:rPr>
          <w:rFonts w:ascii="Times New Roman" w:hAnsi="Times New Roman"/>
          <w:b w:val="false"/>
          <w:i w:val="false"/>
          <w:color w:val="000000"/>
          <w:sz w:val="22"/>
        </w:rPr>
        <w:t>— Боже, какой фигляр… — Пробормотала она с некоторым отвращением.</w:t>
      </w:r>
    </w:p>
    <w:p>
      <w:pPr>
        <w:spacing w:after="269"/>
        <w:ind w:left="120"/>
        <w:jc w:val="left"/>
      </w:pPr>
      <w:r>
        <w:rPr>
          <w:rFonts w:ascii="Times New Roman" w:hAnsi="Times New Roman"/>
          <w:b w:val="false"/>
          <w:i w:val="false"/>
          <w:color w:val="000000"/>
          <w:sz w:val="22"/>
        </w:rPr>
        <w:t>И сразу же раздался яростный рёв.</w:t>
      </w:r>
    </w:p>
    <w:p>
      <w:pPr>
        <w:spacing w:after="269"/>
        <w:ind w:left="120"/>
        <w:jc w:val="left"/>
      </w:pPr>
      <w:r>
        <w:rPr>
          <w:rFonts w:ascii="Times New Roman" w:hAnsi="Times New Roman"/>
          <w:b w:val="false"/>
          <w:i w:val="false"/>
          <w:color w:val="000000"/>
          <w:sz w:val="22"/>
        </w:rPr>
        <w:t>— Хачиман! Скотина, что ты творишь?! Это тебе не игрушки!</w:t>
      </w:r>
    </w:p>
    <w:p>
      <w:pPr>
        <w:spacing w:after="269"/>
        <w:ind w:left="120"/>
        <w:jc w:val="left"/>
      </w:pPr>
      <w:r>
        <w:rPr>
          <w:rFonts w:ascii="Times New Roman" w:hAnsi="Times New Roman"/>
          <w:b w:val="false"/>
          <w:i w:val="false"/>
          <w:color w:val="000000"/>
          <w:sz w:val="22"/>
        </w:rPr>
        <w:t>Заимокуза схватил меня за грудки.</w:t>
      </w:r>
    </w:p>
    <w:p>
      <w:pPr>
        <w:spacing w:after="269"/>
        <w:ind w:left="120"/>
        <w:jc w:val="left"/>
      </w:pPr>
      <w:r>
        <w:rPr>
          <w:rFonts w:ascii="Times New Roman" w:hAnsi="Times New Roman"/>
          <w:b w:val="false"/>
          <w:i w:val="false"/>
          <w:color w:val="000000"/>
          <w:sz w:val="22"/>
        </w:rPr>
        <w:t>— Успокойся, Заимокуза. Ты же сам сказал – это не игрушки.</w:t>
      </w:r>
    </w:p>
    <w:p>
      <w:pPr>
        <w:spacing w:after="269"/>
        <w:ind w:left="120"/>
        <w:jc w:val="left"/>
      </w:pPr>
      <w:r>
        <w:rPr>
          <w:rFonts w:ascii="Times New Roman" w:hAnsi="Times New Roman"/>
          <w:b w:val="false"/>
          <w:i w:val="false"/>
          <w:color w:val="000000"/>
          <w:sz w:val="22"/>
        </w:rPr>
        <w:t>— А? Пытаешься крутым выглядеть, да?</w:t>
      </w:r>
    </w:p>
    <w:p>
      <w:pPr>
        <w:spacing w:after="269"/>
        <w:ind w:left="120"/>
        <w:jc w:val="left"/>
      </w:pPr>
      <w:r>
        <w:rPr>
          <w:rFonts w:ascii="Times New Roman" w:hAnsi="Times New Roman"/>
          <w:b w:val="false"/>
          <w:i w:val="false"/>
          <w:color w:val="000000"/>
          <w:sz w:val="22"/>
        </w:rPr>
        <w:t>Игнорируя его вопрос, я бросил взгляд вбок.</w:t>
      </w:r>
    </w:p>
    <w:p>
      <w:pPr>
        <w:spacing w:after="269"/>
        <w:ind w:left="120"/>
        <w:jc w:val="left"/>
      </w:pPr>
      <w:r>
        <w:rPr>
          <w:rFonts w:ascii="Times New Roman" w:hAnsi="Times New Roman"/>
          <w:b w:val="false"/>
          <w:i w:val="false"/>
          <w:color w:val="000000"/>
          <w:sz w:val="22"/>
        </w:rPr>
        <w:t>— Э-э-эй, и что нам делать? Он такой неприятный.</w:t>
      </w:r>
    </w:p>
    <w:p>
      <w:pPr>
        <w:spacing w:after="269"/>
        <w:ind w:left="120"/>
        <w:jc w:val="left"/>
      </w:pPr>
      <w:r>
        <w:rPr>
          <w:rFonts w:ascii="Times New Roman" w:hAnsi="Times New Roman"/>
          <w:b w:val="false"/>
          <w:i w:val="false"/>
          <w:color w:val="000000"/>
          <w:sz w:val="22"/>
        </w:rPr>
        <w:t>— Ох, этот парень и правда не умеет чувствовать атмосферу…</w:t>
      </w:r>
    </w:p>
    <w:p>
      <w:pPr>
        <w:spacing w:after="269"/>
        <w:ind w:left="120"/>
        <w:jc w:val="left"/>
      </w:pPr>
      <w:r>
        <w:rPr>
          <w:rFonts w:ascii="Times New Roman" w:hAnsi="Times New Roman"/>
          <w:b w:val="false"/>
          <w:i w:val="false"/>
          <w:color w:val="000000"/>
          <w:sz w:val="22"/>
        </w:rPr>
        <w:t>Шептали друг другу две тени – Хатано и Сагами.</w:t>
      </w:r>
    </w:p>
    <w:p>
      <w:pPr>
        <w:spacing w:after="269"/>
        <w:ind w:left="120"/>
        <w:jc w:val="left"/>
      </w:pPr>
      <w:r>
        <w:rPr>
          <w:rFonts w:ascii="Times New Roman" w:hAnsi="Times New Roman"/>
          <w:b w:val="false"/>
          <w:i w:val="false"/>
          <w:color w:val="000000"/>
          <w:sz w:val="22"/>
        </w:rPr>
        <w:t>— Не повезло, — сказал я. — Я действительно неприятный и действительно не умею чувствовать атмосферу. Так что ваши трюки не пройдут.</w:t>
      </w:r>
    </w:p>
    <w:p>
      <w:pPr>
        <w:spacing w:after="269"/>
        <w:ind w:left="120"/>
        <w:jc w:val="left"/>
      </w:pPr>
      <w:r>
        <w:rPr>
          <w:rFonts w:ascii="Times New Roman" w:hAnsi="Times New Roman"/>
          <w:b w:val="false"/>
          <w:i w:val="false"/>
          <w:color w:val="000000"/>
          <w:sz w:val="22"/>
        </w:rPr>
        <w:t>— Х-Хачиман, — пробормотал Заимокуза. — Про какие трюки ты говоришь?</w:t>
      </w:r>
    </w:p>
    <w:p>
      <w:pPr>
        <w:spacing w:after="269"/>
        <w:ind w:left="120"/>
        <w:jc w:val="left"/>
      </w:pPr>
      <w:r>
        <w:rPr>
          <w:rFonts w:ascii="Times New Roman" w:hAnsi="Times New Roman"/>
          <w:b w:val="false"/>
          <w:i w:val="false"/>
          <w:color w:val="000000"/>
          <w:sz w:val="22"/>
        </w:rPr>
        <w:t>— Этим своим правилом они не просто хотят заставить нас раздеваться. Они пользуются тем, что среди нас есть и парни, и девушки. Это психологический трюк, чтобы внести между нами разлад!</w:t>
      </w:r>
    </w:p>
    <w:p>
      <w:pPr>
        <w:spacing w:after="269"/>
        <w:ind w:left="120"/>
        <w:jc w:val="left"/>
      </w:pPr>
      <w:r>
        <w:rPr>
          <w:rFonts w:ascii="Times New Roman" w:hAnsi="Times New Roman"/>
          <w:b w:val="false"/>
          <w:i w:val="false"/>
          <w:color w:val="000000"/>
          <w:sz w:val="22"/>
        </w:rPr>
        <w:t>Верно, эти оковы в виде раздевания посеют семена раздора между парами я-Заимокуза и Юкиносита-Юигахама. Если мы обманем наших девушек, парни из клуба игроков останутся в выигрыше. А если и не обманем, они получат профит от потери доверия между нашими командами, что заставит нас совершать ошибки. План с двойным дном.</w:t>
      </w:r>
    </w:p>
    <w:p>
      <w:pPr>
        <w:spacing w:after="269"/>
        <w:ind w:left="120"/>
        <w:jc w:val="left"/>
      </w:pPr>
      <w:r>
        <w:rPr>
          <w:rFonts w:ascii="Times New Roman" w:hAnsi="Times New Roman"/>
          <w:b w:val="false"/>
          <w:i w:val="false"/>
          <w:color w:val="000000"/>
          <w:sz w:val="22"/>
        </w:rPr>
        <w:t>— П-понятно… — Задумался Заимокуза. — О, теперь я вспоминаю, что уже слышал о таком! Это тайный колдовской ритуал сирен – умело стравить мужчин с трёхмерными девушками и раздуть пламя гражданской войны. Называется «медовая ловушка»! Да, чуть было не было. Трёхмерность – это сплошное дерьмо.</w:t>
      </w:r>
    </w:p>
    <w:p>
      <w:pPr>
        <w:spacing w:after="269"/>
        <w:ind w:left="120"/>
        <w:jc w:val="left"/>
      </w:pPr>
      <w:r>
        <w:rPr>
          <w:rFonts w:ascii="Times New Roman" w:hAnsi="Times New Roman"/>
          <w:b w:val="false"/>
          <w:i w:val="false"/>
          <w:color w:val="000000"/>
          <w:sz w:val="22"/>
        </w:rPr>
        <w:t>— Угу. В общем, основы ты уловил.</w:t>
      </w:r>
    </w:p>
    <w:p>
      <w:pPr>
        <w:spacing w:after="269"/>
        <w:ind w:left="120"/>
        <w:jc w:val="left"/>
      </w:pPr>
      <w:r>
        <w:rPr>
          <w:rFonts w:ascii="Times New Roman" w:hAnsi="Times New Roman"/>
          <w:b w:val="false"/>
          <w:i w:val="false"/>
          <w:color w:val="000000"/>
          <w:sz w:val="22"/>
        </w:rPr>
        <w:t>Немало взрослых попалось в медовую ловушку.</w:t>
      </w:r>
    </w:p>
    <w:p>
      <w:pPr>
        <w:spacing w:after="269"/>
        <w:ind w:left="120"/>
        <w:jc w:val="left"/>
      </w:pPr>
      <w:r>
        <w:rPr>
          <w:rFonts w:ascii="Times New Roman" w:hAnsi="Times New Roman"/>
          <w:b w:val="false"/>
          <w:i w:val="false"/>
          <w:color w:val="000000"/>
          <w:sz w:val="22"/>
        </w:rPr>
        <w:t>Как бы то ни было, если бы всё пошло по плану клуба игроков, Юкиносита с Юигахамой начали бы подозревать нас. И найти взаимопонимание было бы непросто.</w:t>
      </w:r>
    </w:p>
    <w:p>
      <w:pPr>
        <w:spacing w:after="269"/>
        <w:ind w:left="120"/>
        <w:jc w:val="left"/>
      </w:pPr>
      <w:r>
        <w:rPr>
          <w:rFonts w:ascii="Times New Roman" w:hAnsi="Times New Roman"/>
          <w:b w:val="false"/>
          <w:i w:val="false"/>
          <w:color w:val="000000"/>
          <w:sz w:val="22"/>
        </w:rPr>
        <w:t>А если бы Юкиносита с Юигахамой отказались играть, это стало бы нашим поражением, без вопросов.</w:t>
      </w:r>
    </w:p>
    <w:p>
      <w:pPr>
        <w:spacing w:after="269"/>
        <w:ind w:left="120"/>
        <w:jc w:val="left"/>
      </w:pPr>
      <w:r>
        <w:rPr>
          <w:rFonts w:ascii="Times New Roman" w:hAnsi="Times New Roman"/>
          <w:b w:val="false"/>
          <w:i w:val="false"/>
          <w:color w:val="000000"/>
          <w:sz w:val="22"/>
        </w:rPr>
        <w:t>Только подумать, эти типы из клуба игроков намеревались устроить противостояние не только между командами, но и между нашими парами… грозный противник.</w:t>
      </w:r>
    </w:p>
    <w:p>
      <w:pPr>
        <w:spacing w:after="269"/>
        <w:ind w:left="120"/>
        <w:jc w:val="left"/>
      </w:pPr>
      <w:r>
        <w:rPr>
          <w:rFonts w:ascii="Times New Roman" w:hAnsi="Times New Roman"/>
          <w:b w:val="false"/>
          <w:i w:val="false"/>
          <w:color w:val="000000"/>
          <w:sz w:val="22"/>
        </w:rPr>
        <w:t>Но их заговору приходит конец. Я с прищуром посмотрел на Хатано.</w:t>
      </w:r>
    </w:p>
    <w:p>
      <w:pPr>
        <w:spacing w:after="269"/>
        <w:ind w:left="120"/>
        <w:jc w:val="left"/>
      </w:pPr>
      <w:r>
        <w:rPr>
          <w:rFonts w:ascii="Times New Roman" w:hAnsi="Times New Roman"/>
          <w:b w:val="false"/>
          <w:i w:val="false"/>
          <w:color w:val="000000"/>
          <w:sz w:val="22"/>
        </w:rPr>
        <w:t xml:space="preserve">— Более того, вы даже спланировали надавить </w:t>
      </w:r>
      <w:r>
        <w:rPr>
          <w:rFonts w:ascii="Times New Roman" w:hAnsi="Times New Roman"/>
          <w:b w:val="false"/>
          <w:i/>
          <w:color w:val="000000"/>
          <w:sz w:val="22"/>
        </w:rPr>
        <w:t>на меня</w:t>
      </w:r>
      <w:r>
        <w:rPr>
          <w:rFonts w:ascii="Times New Roman" w:hAnsi="Times New Roman"/>
          <w:b w:val="false"/>
          <w:i w:val="false"/>
          <w:color w:val="000000"/>
          <w:sz w:val="22"/>
        </w:rPr>
        <w:t>, воспользовавшись психологией группы.</w:t>
      </w:r>
    </w:p>
    <w:p>
      <w:pPr>
        <w:spacing w:after="269"/>
        <w:ind w:left="120"/>
        <w:jc w:val="left"/>
      </w:pPr>
      <w:r>
        <w:rPr>
          <w:rFonts w:ascii="Times New Roman" w:hAnsi="Times New Roman"/>
          <w:b w:val="false"/>
          <w:i w:val="false"/>
          <w:color w:val="000000"/>
          <w:sz w:val="22"/>
        </w:rPr>
        <w:t>— Н-нас спалили.</w:t>
      </w:r>
    </w:p>
    <w:p>
      <w:pPr>
        <w:spacing w:after="269"/>
        <w:ind w:left="120"/>
        <w:jc w:val="left"/>
      </w:pPr>
      <w:r>
        <w:rPr>
          <w:rFonts w:ascii="Times New Roman" w:hAnsi="Times New Roman"/>
          <w:b w:val="false"/>
          <w:i w:val="false"/>
          <w:color w:val="000000"/>
          <w:sz w:val="22"/>
        </w:rPr>
        <w:t>— А я думал, что обмануть тебя будет несложно, потому что ты выглядел таким слабовольным! — Добавил Сагами.</w:t>
      </w:r>
    </w:p>
    <w:p>
      <w:pPr>
        <w:spacing w:after="269"/>
        <w:ind w:left="120"/>
        <w:jc w:val="left"/>
      </w:pPr>
      <w:r>
        <w:rPr>
          <w:rFonts w:ascii="Times New Roman" w:hAnsi="Times New Roman"/>
          <w:b w:val="false"/>
          <w:i w:val="false"/>
          <w:color w:val="000000"/>
          <w:sz w:val="22"/>
        </w:rPr>
        <w:t>Я ткнул в их сторону пальцем. И громогласно заявил, — Психология группы на мне не работает… Потому, понимаете ли, что мне во всех группах отставку давали.</w:t>
      </w:r>
    </w:p>
    <w:p>
      <w:pPr>
        <w:spacing w:after="269"/>
        <w:ind w:left="120"/>
        <w:jc w:val="left"/>
      </w:pPr>
      <w:r>
        <w:rPr>
          <w:rFonts w:ascii="Times New Roman" w:hAnsi="Times New Roman"/>
          <w:b w:val="false"/>
          <w:i w:val="false"/>
          <w:color w:val="000000"/>
          <w:sz w:val="22"/>
        </w:rPr>
        <w:t>Повисло молчание.</w:t>
      </w:r>
    </w:p>
    <w:p>
      <w:pPr>
        <w:spacing w:after="269"/>
        <w:ind w:left="120"/>
        <w:jc w:val="left"/>
      </w:pPr>
      <w:r>
        <w:rPr>
          <w:rFonts w:ascii="Times New Roman" w:hAnsi="Times New Roman"/>
          <w:b w:val="false"/>
          <w:i w:val="false"/>
          <w:color w:val="000000"/>
          <w:sz w:val="22"/>
        </w:rPr>
        <w:t>Хатано и Сагами тихонько отвели глаза, на их губах играла двусмысленная улыбка. Смесь презрения и сочувствия. Иначе говоря, они считали меня донельзя жалким.</w:t>
      </w:r>
    </w:p>
    <w:p>
      <w:pPr>
        <w:spacing w:after="269"/>
        <w:ind w:left="120"/>
        <w:jc w:val="left"/>
      </w:pPr>
      <w:r>
        <w:rPr>
          <w:rFonts w:ascii="Times New Roman" w:hAnsi="Times New Roman"/>
          <w:b w:val="false"/>
          <w:i w:val="false"/>
          <w:color w:val="000000"/>
          <w:sz w:val="22"/>
        </w:rPr>
        <w:t>— Кхе-кхе, — решил сменить я тему. — В общем, ваши приёмчики на мне не сработают.</w:t>
      </w:r>
    </w:p>
    <w:p>
      <w:pPr>
        <w:spacing w:after="269"/>
        <w:ind w:left="120"/>
        <w:jc w:val="left"/>
      </w:pPr>
      <w:r>
        <w:rPr>
          <w:rFonts w:ascii="Times New Roman" w:hAnsi="Times New Roman"/>
          <w:b w:val="false"/>
          <w:i w:val="false"/>
          <w:color w:val="000000"/>
          <w:sz w:val="22"/>
        </w:rPr>
        <w:t>Ребята из клуба игроков обменялись взглядами.</w:t>
      </w:r>
    </w:p>
    <w:p>
      <w:pPr>
        <w:spacing w:after="269"/>
        <w:ind w:left="120"/>
        <w:jc w:val="left"/>
      </w:pPr>
      <w:r>
        <w:rPr>
          <w:rFonts w:ascii="Times New Roman" w:hAnsi="Times New Roman"/>
          <w:b w:val="false"/>
          <w:i w:val="false"/>
          <w:color w:val="000000"/>
          <w:sz w:val="22"/>
        </w:rPr>
        <w:t>— Понятно… похоже, нам придётся как следует постараться.</w:t>
      </w:r>
    </w:p>
    <w:p>
      <w:pPr>
        <w:spacing w:after="269"/>
        <w:ind w:left="120"/>
        <w:jc w:val="left"/>
      </w:pPr>
      <w:r>
        <w:rPr>
          <w:rFonts w:ascii="Times New Roman" w:hAnsi="Times New Roman"/>
          <w:b w:val="false"/>
          <w:i w:val="false"/>
          <w:color w:val="000000"/>
          <w:sz w:val="22"/>
        </w:rPr>
        <w:t>— Соберёмся… игры кончились.</w:t>
      </w:r>
    </w:p>
    <w:p>
      <w:pPr>
        <w:spacing w:after="269"/>
        <w:ind w:left="120"/>
        <w:jc w:val="left"/>
      </w:pPr>
      <w:r>
        <w:rPr>
          <w:rFonts w:ascii="Times New Roman" w:hAnsi="Times New Roman"/>
          <w:b w:val="false"/>
          <w:i w:val="false"/>
          <w:color w:val="000000"/>
          <w:sz w:val="22"/>
        </w:rPr>
        <w:t>Их негромкие смешки заставили меня содрогнуться.</w:t>
      </w:r>
    </w:p>
    <w:p>
      <w:pPr>
        <w:spacing w:after="269"/>
        <w:ind w:left="120"/>
        <w:jc w:val="left"/>
      </w:pPr>
      <w:r>
        <w:rPr>
          <w:rFonts w:ascii="Times New Roman" w:hAnsi="Times New Roman"/>
          <w:b w:val="false"/>
          <w:i w:val="false"/>
          <w:color w:val="000000"/>
          <w:sz w:val="22"/>
        </w:rPr>
        <w:t>…Они в этом игровом клубе не в игры играют, да?</w:t>
      </w:r>
    </w:p>
    <w:p>
      <w:pPr>
        <w:spacing w:after="0"/>
        <w:ind w:left="120"/>
        <w:jc w:val="center"/>
      </w:pPr>
      <w:r>
        <w:rPr>
          <w:rFonts w:ascii="Times New Roman" w:hAnsi="Times New Roman"/>
          <w:b w:val="false"/>
          <w:i w:val="false"/>
          <w:color w:val="000000"/>
          <w:sz w:val="22"/>
        </w:rPr>
        <w:t>× × ×</w:t>
      </w:r>
    </w:p>
    <w:p>
      <w:pPr>
        <w:spacing w:after="269"/>
        <w:ind w:left="120"/>
        <w:jc w:val="left"/>
      </w:pPr>
      <w:r>
        <w:rPr>
          <w:rFonts w:ascii="Times New Roman" w:hAnsi="Times New Roman"/>
          <w:b w:val="false"/>
          <w:i w:val="false"/>
          <w:color w:val="000000"/>
          <w:sz w:val="22"/>
        </w:rPr>
        <w:t>Насчёт собраться они не врали. Их приёмы стали ещё ловчее и грязнее, чем во втором раунде, и в результате мы оказались втянуты в безжалостную войну. Они пользовались своим преимуществом дайфуго, и сильные карты вроде джокеров и двоек слетали с их рук в каждый критический момент.</w:t>
      </w:r>
    </w:p>
    <w:p>
      <w:pPr>
        <w:spacing w:after="269"/>
        <w:ind w:left="120"/>
        <w:jc w:val="left"/>
      </w:pPr>
      <w:r>
        <w:rPr>
          <w:rFonts w:ascii="Times New Roman" w:hAnsi="Times New Roman"/>
          <w:b w:val="false"/>
          <w:i w:val="false"/>
          <w:color w:val="000000"/>
          <w:sz w:val="22"/>
        </w:rPr>
        <w:t>Я уже остался без носков и рубашки после поражения в третьем раунде. После четвёртого неохотно взялся за брюки. И остался в своих любимых трусах, последней линии обороны.</w:t>
      </w:r>
    </w:p>
    <w:p>
      <w:pPr>
        <w:spacing w:after="269"/>
        <w:ind w:left="120"/>
        <w:jc w:val="left"/>
      </w:pPr>
      <w:r>
        <w:rPr>
          <w:rFonts w:ascii="Times New Roman" w:hAnsi="Times New Roman"/>
          <w:b w:val="false"/>
          <w:i w:val="false"/>
          <w:color w:val="000000"/>
          <w:sz w:val="22"/>
        </w:rPr>
        <w:t>— Гр-р, пришла пора сбросить броню…</w:t>
      </w:r>
    </w:p>
    <w:p>
      <w:pPr>
        <w:spacing w:after="269"/>
        <w:ind w:left="120"/>
        <w:jc w:val="left"/>
      </w:pPr>
      <w:r>
        <w:rPr>
          <w:rFonts w:ascii="Times New Roman" w:hAnsi="Times New Roman"/>
          <w:b w:val="false"/>
          <w:i w:val="false"/>
          <w:color w:val="000000"/>
          <w:sz w:val="22"/>
        </w:rPr>
        <w:t>Заимокуза с мрачным видом скинул пальто.</w:t>
      </w:r>
    </w:p>
    <w:p>
      <w:pPr>
        <w:spacing w:after="269"/>
        <w:ind w:left="120"/>
        <w:jc w:val="left"/>
      </w:pPr>
      <w:r>
        <w:rPr>
          <w:rFonts w:ascii="Times New Roman" w:hAnsi="Times New Roman"/>
          <w:b w:val="false"/>
          <w:i w:val="false"/>
          <w:color w:val="000000"/>
          <w:sz w:val="22"/>
        </w:rPr>
        <w:t>До того он расстался с носками, перчатками без пальцев и браслетами. Штаны и рубашка остались на месте.</w:t>
      </w:r>
    </w:p>
    <w:p>
      <w:pPr>
        <w:spacing w:after="269"/>
        <w:ind w:left="120"/>
        <w:jc w:val="left"/>
      </w:pPr>
      <w:r>
        <w:rPr>
          <w:rFonts w:ascii="Times New Roman" w:hAnsi="Times New Roman"/>
          <w:b w:val="false"/>
          <w:i w:val="false"/>
          <w:color w:val="000000"/>
          <w:sz w:val="22"/>
        </w:rPr>
        <w:t>…Что за несправедливость? Почему я один в трусах оказался?</w:t>
      </w:r>
    </w:p>
    <w:p>
      <w:pPr>
        <w:spacing w:after="269"/>
        <w:ind w:left="120"/>
        <w:jc w:val="left"/>
      </w:pPr>
      <w:r>
        <w:rPr>
          <w:rFonts w:ascii="Times New Roman" w:hAnsi="Times New Roman"/>
          <w:b w:val="false"/>
          <w:i w:val="false"/>
          <w:color w:val="000000"/>
          <w:sz w:val="22"/>
        </w:rPr>
        <w:t>Я едва не расплакался, стараясь стянуть брюки так тихо и незаметно, как только мог. Почувствовал, что на меня явно кто-то смотрит, обернулся и встретился с унылым и виноватым взглядом Юигахамы.</w:t>
      </w:r>
    </w:p>
    <w:p>
      <w:pPr>
        <w:spacing w:after="269"/>
        <w:ind w:left="120"/>
        <w:jc w:val="left"/>
      </w:pPr>
      <w:r>
        <w:rPr>
          <w:rFonts w:ascii="Times New Roman" w:hAnsi="Times New Roman"/>
          <w:b w:val="false"/>
          <w:i w:val="false"/>
          <w:color w:val="000000"/>
          <w:sz w:val="22"/>
        </w:rPr>
        <w:t xml:space="preserve">— …А </w:t>
      </w:r>
      <w:r>
        <w:rPr>
          <w:rFonts w:ascii="Times New Roman" w:hAnsi="Times New Roman"/>
          <w:b w:val="false"/>
          <w:i/>
          <w:color w:val="000000"/>
          <w:sz w:val="22"/>
        </w:rPr>
        <w:t>ты</w:t>
      </w:r>
      <w:r>
        <w:rPr>
          <w:rFonts w:ascii="Times New Roman" w:hAnsi="Times New Roman"/>
          <w:b w:val="false"/>
          <w:i w:val="false"/>
          <w:color w:val="000000"/>
          <w:sz w:val="22"/>
        </w:rPr>
        <w:t xml:space="preserve"> на что смотришь? Хватит уже меня разглядывать</w:t>
      </w:r>
    </w:p>
    <w:p>
      <w:pPr>
        <w:spacing w:after="269"/>
        <w:ind w:left="120"/>
        <w:jc w:val="left"/>
      </w:pPr>
      <w:r>
        <w:rPr>
          <w:rFonts w:ascii="Times New Roman" w:hAnsi="Times New Roman"/>
          <w:b w:val="false"/>
          <w:i w:val="false"/>
          <w:color w:val="000000"/>
          <w:sz w:val="22"/>
        </w:rPr>
        <w:t xml:space="preserve">— А-а?! В-вовсе я тебя не разглядываю! </w:t>
      </w:r>
      <w:r>
        <w:rPr>
          <w:rFonts w:ascii="Times New Roman" w:hAnsi="Times New Roman"/>
          <w:b w:val="false"/>
          <w:i/>
          <w:color w:val="000000"/>
          <w:sz w:val="22"/>
        </w:rPr>
        <w:t>Это</w:t>
      </w:r>
      <w:r>
        <w:rPr>
          <w:rFonts w:ascii="Times New Roman" w:hAnsi="Times New Roman"/>
          <w:b w:val="false"/>
          <w:i w:val="false"/>
          <w:color w:val="000000"/>
          <w:sz w:val="22"/>
        </w:rPr>
        <w:t xml:space="preserve"> меня не интересует! Дурак, что ли?! — Заорала она во весь голос, с размаху приложив меня об стол.</w:t>
      </w:r>
    </w:p>
    <w:p>
      <w:pPr>
        <w:spacing w:after="269"/>
        <w:ind w:left="120"/>
        <w:jc w:val="left"/>
      </w:pPr>
      <w:r>
        <w:rPr>
          <w:rFonts w:ascii="Times New Roman" w:hAnsi="Times New Roman"/>
          <w:b w:val="false"/>
          <w:i w:val="false"/>
          <w:color w:val="000000"/>
          <w:sz w:val="22"/>
        </w:rPr>
        <w:t>Ох, вот незачем так злиться и краснеть до ушей. Я просто пошутил, богом клянусь.</w:t>
      </w:r>
    </w:p>
    <w:p>
      <w:pPr>
        <w:spacing w:after="269"/>
        <w:ind w:left="120"/>
        <w:jc w:val="left"/>
      </w:pPr>
      <w:r>
        <w:rPr>
          <w:rFonts w:ascii="Times New Roman" w:hAnsi="Times New Roman"/>
          <w:b w:val="false"/>
          <w:i w:val="false"/>
          <w:color w:val="000000"/>
          <w:sz w:val="22"/>
        </w:rPr>
        <w:t>Юигахама надулась и приняла грозный вид, но быстро успокоилась и опустила глаза.</w:t>
      </w:r>
    </w:p>
    <w:p>
      <w:pPr>
        <w:spacing w:after="269"/>
        <w:ind w:left="120"/>
        <w:jc w:val="left"/>
      </w:pPr>
      <w:r>
        <w:rPr>
          <w:rFonts w:ascii="Times New Roman" w:hAnsi="Times New Roman"/>
          <w:b w:val="false"/>
          <w:i w:val="false"/>
          <w:color w:val="000000"/>
          <w:sz w:val="22"/>
        </w:rPr>
        <w:t>— …Ум-м, извини. И спасибо.</w:t>
      </w:r>
    </w:p>
    <w:p>
      <w:pPr>
        <w:spacing w:after="269"/>
        <w:ind w:left="120"/>
        <w:jc w:val="left"/>
      </w:pPr>
      <w:r>
        <w:rPr>
          <w:rFonts w:ascii="Times New Roman" w:hAnsi="Times New Roman"/>
          <w:b w:val="false"/>
          <w:i w:val="false"/>
          <w:color w:val="000000"/>
          <w:sz w:val="22"/>
        </w:rPr>
        <w:t>— Да ерунда… Не за что меня благодарить. Я делаю только то, что хочу сделать.</w:t>
      </w:r>
    </w:p>
    <w:p>
      <w:pPr>
        <w:spacing w:after="269"/>
        <w:ind w:left="120"/>
        <w:jc w:val="left"/>
      </w:pPr>
      <w:r>
        <w:rPr>
          <w:rFonts w:ascii="Times New Roman" w:hAnsi="Times New Roman"/>
          <w:b w:val="false"/>
          <w:i w:val="false"/>
          <w:color w:val="000000"/>
          <w:sz w:val="22"/>
        </w:rPr>
        <w:t>— Хмф, не то, чтобы меня это как-то волновало, но говоря такое в полуголом виде, ты выглядишь как извращенец без тормозов. — Хихикнул Заимокуза.</w:t>
      </w:r>
    </w:p>
    <w:p>
      <w:pPr>
        <w:spacing w:after="269"/>
        <w:ind w:left="120"/>
        <w:jc w:val="left"/>
      </w:pPr>
      <w:r>
        <w:rPr>
          <w:rFonts w:ascii="Times New Roman" w:hAnsi="Times New Roman"/>
          <w:b w:val="false"/>
          <w:i/>
          <w:color w:val="000000"/>
          <w:sz w:val="22"/>
        </w:rPr>
        <w:t>Уж кто бы говорил про извращенцев, скотина…</w:t>
      </w:r>
    </w:p>
    <w:p>
      <w:pPr>
        <w:spacing w:after="269"/>
        <w:ind w:left="120"/>
        <w:jc w:val="left"/>
      </w:pPr>
      <w:r>
        <w:rPr>
          <w:rFonts w:ascii="Times New Roman" w:hAnsi="Times New Roman"/>
          <w:b w:val="false"/>
          <w:i w:val="false"/>
          <w:color w:val="000000"/>
          <w:sz w:val="22"/>
        </w:rPr>
        <w:t>О, кстати. Как только я начал раздеваться, Юкиносита начала делать вид, что меня не существует. Она не бросила ни единого взгляда в мою сторону, полностью игнорируя меня. Как на неё похоже.</w:t>
      </w:r>
    </w:p>
    <w:p>
      <w:pPr>
        <w:spacing w:after="0"/>
        <w:ind w:left="120"/>
        <w:jc w:val="center"/>
      </w:pPr>
      <w:r>
        <w:rPr>
          <w:rFonts w:ascii="Times New Roman" w:hAnsi="Times New Roman"/>
          <w:b w:val="false"/>
          <w:i w:val="false"/>
          <w:color w:val="000000"/>
          <w:sz w:val="22"/>
        </w:rPr>
        <w:t>× × ×</w:t>
      </w:r>
    </w:p>
    <w:p>
      <w:pPr>
        <w:spacing w:after="269"/>
        <w:ind w:left="120"/>
        <w:jc w:val="left"/>
      </w:pPr>
      <w:r>
        <w:rPr>
          <w:rFonts w:ascii="Times New Roman" w:hAnsi="Times New Roman"/>
          <w:b w:val="false"/>
          <w:i w:val="false"/>
          <w:color w:val="000000"/>
          <w:sz w:val="22"/>
        </w:rPr>
        <w:t>Карты для пятого раунда были розданы.</w:t>
      </w:r>
    </w:p>
    <w:p>
      <w:pPr>
        <w:spacing w:after="269"/>
        <w:ind w:left="120"/>
        <w:jc w:val="left"/>
      </w:pPr>
      <w:r>
        <w:rPr>
          <w:rFonts w:ascii="Times New Roman" w:hAnsi="Times New Roman"/>
          <w:b w:val="false"/>
          <w:i w:val="false"/>
          <w:color w:val="000000"/>
          <w:sz w:val="22"/>
        </w:rPr>
        <w:t>В этой игре у меня осталась всего одна жизнь: мои трусы. Иными словами, настало время битвы, которую я определённо не могу проиграть. Совсем не так, как в телевизоре, когда говорят «ни за что не проиграю», но почему-то всегда проигрывают.</w:t>
      </w:r>
    </w:p>
    <w:p>
      <w:pPr>
        <w:spacing w:after="269"/>
        <w:ind w:left="120"/>
        <w:jc w:val="left"/>
      </w:pPr>
      <w:r>
        <w:rPr>
          <w:rFonts w:ascii="Times New Roman" w:hAnsi="Times New Roman"/>
          <w:b w:val="false"/>
          <w:i w:val="false"/>
          <w:color w:val="000000"/>
          <w:sz w:val="22"/>
        </w:rPr>
        <w:t>— Всё нормально… Я должен победить…</w:t>
      </w:r>
    </w:p>
    <w:p>
      <w:pPr>
        <w:spacing w:after="269"/>
        <w:ind w:left="120"/>
        <w:jc w:val="left"/>
      </w:pPr>
      <w:r>
        <w:rPr>
          <w:rFonts w:ascii="Times New Roman" w:hAnsi="Times New Roman"/>
          <w:b w:val="false"/>
          <w:i w:val="false"/>
          <w:color w:val="000000"/>
          <w:sz w:val="22"/>
        </w:rPr>
        <w:t>Разумеется, я напрягся. И почувствовал, как по телу струится решимость.</w:t>
      </w:r>
    </w:p>
    <w:p>
      <w:pPr>
        <w:spacing w:after="269"/>
        <w:ind w:left="120"/>
        <w:jc w:val="left"/>
      </w:pPr>
      <w:r>
        <w:rPr>
          <w:rFonts w:ascii="Times New Roman" w:hAnsi="Times New Roman"/>
          <w:b w:val="false"/>
          <w:i w:val="false"/>
          <w:color w:val="000000"/>
          <w:sz w:val="22"/>
        </w:rPr>
        <w:t>— Бва-ха-ха-ха-ха! Этот парень в одних трусах старается выглядеть крутым! — Громко заржал Заимокуза.</w:t>
      </w:r>
    </w:p>
    <w:p>
      <w:pPr>
        <w:spacing w:after="269"/>
        <w:ind w:left="120"/>
        <w:jc w:val="left"/>
      </w:pPr>
      <w:r>
        <w:rPr>
          <w:rFonts w:ascii="Times New Roman" w:hAnsi="Times New Roman"/>
          <w:b w:val="false"/>
          <w:i w:val="false"/>
          <w:color w:val="000000"/>
          <w:sz w:val="22"/>
        </w:rPr>
        <w:t>Я огляделся. Члены клуба игроков и Юигахама отчаянно пытались сдержать смех. При более внимательном рассмотрении выяснилось, что и плечи Юкиноситы слегка подрагивают.</w:t>
      </w:r>
    </w:p>
    <w:p>
      <w:pPr>
        <w:spacing w:after="269"/>
        <w:ind w:left="120"/>
        <w:jc w:val="left"/>
      </w:pPr>
      <w:r>
        <w:rPr>
          <w:rFonts w:ascii="Times New Roman" w:hAnsi="Times New Roman"/>
          <w:b w:val="false"/>
          <w:i w:val="false"/>
          <w:color w:val="000000"/>
          <w:sz w:val="22"/>
        </w:rPr>
        <w:t>Подлецы. Все подлецы.</w:t>
      </w:r>
    </w:p>
    <w:p>
      <w:pPr>
        <w:spacing w:after="269"/>
        <w:ind w:left="120"/>
        <w:jc w:val="left"/>
      </w:pPr>
      <w:r>
        <w:rPr>
          <w:rFonts w:ascii="Times New Roman" w:hAnsi="Times New Roman"/>
          <w:b w:val="false"/>
          <w:i w:val="false"/>
          <w:color w:val="000000"/>
          <w:sz w:val="22"/>
        </w:rPr>
        <w:t>Во мне начал подниматься гнев, как я и ожидал. — Эй, Заимокуза… — Я позвал его по имени, и у меня дёрнулась щека.</w:t>
      </w:r>
    </w:p>
    <w:p>
      <w:pPr>
        <w:spacing w:after="269"/>
        <w:ind w:left="120"/>
        <w:jc w:val="left"/>
      </w:pPr>
      <w:r>
        <w:rPr>
          <w:rFonts w:ascii="Times New Roman" w:hAnsi="Times New Roman"/>
          <w:b w:val="false"/>
          <w:i w:val="false"/>
          <w:color w:val="000000"/>
          <w:sz w:val="22"/>
        </w:rPr>
        <w:t>Заимокуза неестественно откашлялся, словно тоже понял, насколько я взбешён.</w:t>
      </w:r>
    </w:p>
    <w:p>
      <w:pPr>
        <w:spacing w:after="269"/>
        <w:ind w:left="120"/>
        <w:jc w:val="left"/>
      </w:pPr>
      <w:r>
        <w:rPr>
          <w:rFonts w:ascii="Times New Roman" w:hAnsi="Times New Roman"/>
          <w:b w:val="false"/>
          <w:i w:val="false"/>
          <w:color w:val="000000"/>
          <w:sz w:val="22"/>
        </w:rPr>
        <w:t>— Успокойся, Хачиман, друг мой. Игры должны дарить радость. Не надо так нервничать.</w:t>
      </w:r>
    </w:p>
    <w:p>
      <w:pPr>
        <w:spacing w:after="269"/>
        <w:ind w:left="120"/>
        <w:jc w:val="left"/>
      </w:pPr>
      <w:r>
        <w:rPr>
          <w:rFonts w:ascii="Times New Roman" w:hAnsi="Times New Roman"/>
          <w:b w:val="false"/>
          <w:i w:val="false"/>
          <w:color w:val="000000"/>
          <w:sz w:val="22"/>
        </w:rPr>
        <w:t>— Слушай, ты…</w:t>
      </w:r>
    </w:p>
    <w:p>
      <w:pPr>
        <w:spacing w:after="269"/>
        <w:ind w:left="120"/>
        <w:jc w:val="left"/>
      </w:pPr>
      <w:r>
        <w:rPr>
          <w:rFonts w:ascii="Times New Roman" w:hAnsi="Times New Roman"/>
          <w:b w:val="false"/>
          <w:i/>
          <w:color w:val="000000"/>
          <w:sz w:val="22"/>
        </w:rPr>
        <w:t>Избавь меня от своего фарисейства, сволочь…</w:t>
      </w:r>
      <w:r>
        <w:rPr>
          <w:rFonts w:ascii="Times New Roman" w:hAnsi="Times New Roman"/>
          <w:b w:val="false"/>
          <w:i w:val="false"/>
          <w:color w:val="000000"/>
          <w:sz w:val="22"/>
        </w:rPr>
        <w:t xml:space="preserve"> Я готов был уже высказать ему всё, что он нём думаю – и даже пойти ещё дальше – но меня прервал чей-то вздох.</w:t>
      </w:r>
    </w:p>
    <w:p>
      <w:pPr>
        <w:spacing w:after="269"/>
        <w:ind w:left="120"/>
        <w:jc w:val="left"/>
      </w:pPr>
      <w:r>
        <w:rPr>
          <w:rFonts w:ascii="Times New Roman" w:hAnsi="Times New Roman"/>
          <w:b w:val="false"/>
          <w:i w:val="false"/>
          <w:color w:val="000000"/>
          <w:sz w:val="22"/>
        </w:rPr>
        <w:t>— Понятно. Вот, значит, как ты относишься к играм.</w:t>
      </w:r>
    </w:p>
    <w:p>
      <w:pPr>
        <w:spacing w:after="269"/>
        <w:ind w:left="120"/>
        <w:jc w:val="left"/>
      </w:pPr>
      <w:r>
        <w:rPr>
          <w:rFonts w:ascii="Times New Roman" w:hAnsi="Times New Roman"/>
          <w:b w:val="false"/>
          <w:i w:val="false"/>
          <w:color w:val="000000"/>
          <w:sz w:val="22"/>
        </w:rPr>
        <w:t>Я не сразу понял, что это голос Хатано. Он явно не был таким нервным и уж тем более слабым, каким казался до сих пор. В нём явно звучали агрессивные нотки.</w:t>
      </w:r>
    </w:p>
    <w:p>
      <w:pPr>
        <w:spacing w:after="269"/>
        <w:ind w:left="120"/>
        <w:jc w:val="left"/>
      </w:pPr>
      <w:r>
        <w:rPr>
          <w:rFonts w:ascii="Times New Roman" w:hAnsi="Times New Roman"/>
          <w:b w:val="false"/>
          <w:i w:val="false"/>
          <w:color w:val="000000"/>
          <w:sz w:val="22"/>
        </w:rPr>
        <w:t>— Это просто, ну, твой выбор, парень, — вмешался Сагами. — Осуждать не стану, но если ты и дальше собираешься так себя вести, ты дурак.</w:t>
      </w:r>
    </w:p>
    <w:p>
      <w:pPr>
        <w:spacing w:after="269"/>
        <w:ind w:left="120"/>
        <w:jc w:val="left"/>
      </w:pPr>
      <w:r>
        <w:rPr>
          <w:rFonts w:ascii="Times New Roman" w:hAnsi="Times New Roman"/>
          <w:b w:val="false"/>
          <w:i w:val="false"/>
          <w:color w:val="000000"/>
          <w:sz w:val="22"/>
        </w:rPr>
        <w:t>Это был высокомерный, презрительный голос, наводящий на мысль, что его владельцу нравится, как звучат его слова.</w:t>
      </w:r>
    </w:p>
    <w:p>
      <w:pPr>
        <w:spacing w:after="269"/>
        <w:ind w:left="120"/>
        <w:jc w:val="left"/>
      </w:pPr>
      <w:r>
        <w:rPr>
          <w:rFonts w:ascii="Times New Roman" w:hAnsi="Times New Roman"/>
          <w:b w:val="false"/>
          <w:i w:val="false"/>
          <w:color w:val="000000"/>
          <w:sz w:val="22"/>
        </w:rPr>
        <w:t>— Ук…</w:t>
      </w:r>
    </w:p>
    <w:p>
      <w:pPr>
        <w:spacing w:after="269"/>
        <w:ind w:left="120"/>
        <w:jc w:val="left"/>
      </w:pPr>
      <w:r>
        <w:rPr>
          <w:rFonts w:ascii="Times New Roman" w:hAnsi="Times New Roman"/>
          <w:b w:val="false"/>
          <w:i w:val="false"/>
          <w:color w:val="000000"/>
          <w:sz w:val="22"/>
        </w:rPr>
        <w:t>Заимокуза хотел что-то сказать, но, увидев их лица, оборвал себя. На них явно светилась насмешка.</w:t>
      </w:r>
    </w:p>
    <w:p>
      <w:pPr>
        <w:spacing w:after="269"/>
        <w:ind w:left="120"/>
        <w:jc w:val="left"/>
      </w:pPr>
      <w:r>
        <w:rPr>
          <w:rFonts w:ascii="Times New Roman" w:hAnsi="Times New Roman"/>
          <w:b w:val="false"/>
          <w:i w:val="false"/>
          <w:color w:val="000000"/>
          <w:sz w:val="22"/>
        </w:rPr>
        <w:t>Хатано фыркнул.</w:t>
      </w:r>
    </w:p>
    <w:p>
      <w:pPr>
        <w:spacing w:after="269"/>
        <w:ind w:left="120"/>
        <w:jc w:val="left"/>
      </w:pPr>
      <w:r>
        <w:rPr>
          <w:rFonts w:ascii="Times New Roman" w:hAnsi="Times New Roman"/>
          <w:b w:val="false"/>
          <w:i w:val="false"/>
          <w:color w:val="000000"/>
          <w:sz w:val="22"/>
        </w:rPr>
        <w:t>— Ну и ладно. Всё равно это конец сюжета.</w:t>
      </w:r>
    </w:p>
    <w:p>
      <w:pPr>
        <w:spacing w:after="269"/>
        <w:ind w:left="120"/>
        <w:jc w:val="left"/>
      </w:pPr>
      <w:r>
        <w:rPr>
          <w:rFonts w:ascii="Times New Roman" w:hAnsi="Times New Roman"/>
          <w:b w:val="false"/>
          <w:i w:val="false"/>
          <w:color w:val="000000"/>
          <w:sz w:val="22"/>
        </w:rPr>
        <w:t>— Давайте начинать, — добавил Сагами. — Последний раунд.</w:t>
      </w:r>
    </w:p>
    <w:p>
      <w:pPr>
        <w:spacing w:after="269"/>
        <w:ind w:left="120"/>
        <w:jc w:val="left"/>
      </w:pPr>
      <w:r>
        <w:rPr>
          <w:rFonts w:ascii="Times New Roman" w:hAnsi="Times New Roman"/>
          <w:b w:val="false"/>
          <w:i w:val="false"/>
          <w:color w:val="000000"/>
          <w:sz w:val="22"/>
        </w:rPr>
        <w:t>— Ладно.</w:t>
      </w:r>
    </w:p>
    <w:p>
      <w:pPr>
        <w:spacing w:after="269"/>
        <w:ind w:left="120"/>
        <w:jc w:val="left"/>
      </w:pPr>
      <w:r>
        <w:rPr>
          <w:rFonts w:ascii="Times New Roman" w:hAnsi="Times New Roman"/>
          <w:b w:val="false"/>
          <w:i w:val="false"/>
          <w:color w:val="000000"/>
          <w:sz w:val="22"/>
        </w:rPr>
        <w:t>Возражать никто из нас не стал.</w:t>
      </w:r>
    </w:p>
    <w:p>
      <w:pPr>
        <w:spacing w:after="269"/>
        <w:ind w:left="120"/>
        <w:jc w:val="left"/>
      </w:pPr>
      <w:r>
        <w:rPr>
          <w:rFonts w:ascii="Times New Roman" w:hAnsi="Times New Roman"/>
          <w:b w:val="false"/>
          <w:i w:val="false"/>
          <w:color w:val="000000"/>
          <w:sz w:val="22"/>
        </w:rPr>
        <w:t>Первый ход был за Заимокузой. Сначала он обменялся картами с клубом игроков.</w:t>
      </w:r>
    </w:p>
    <w:p>
      <w:pPr>
        <w:spacing w:after="269"/>
        <w:ind w:left="120"/>
        <w:jc w:val="left"/>
      </w:pPr>
      <w:r>
        <w:rPr>
          <w:rFonts w:ascii="Times New Roman" w:hAnsi="Times New Roman"/>
          <w:b w:val="false"/>
          <w:i w:val="false"/>
          <w:color w:val="000000"/>
          <w:sz w:val="22"/>
        </w:rPr>
        <w:t>Похоже, Хатано, подбирая карты, одновременно подбирал и слова. Наконец его рука взяла две карты и бросила их на стол. И когда за ними потянулся Заимокуза, Хатано заговорил.</w:t>
      </w:r>
    </w:p>
    <w:p>
      <w:pPr>
        <w:spacing w:after="269"/>
        <w:ind w:left="120"/>
        <w:jc w:val="left"/>
      </w:pPr>
      <w:r>
        <w:rPr>
          <w:rFonts w:ascii="Times New Roman" w:hAnsi="Times New Roman"/>
          <w:b w:val="false"/>
          <w:i w:val="false"/>
          <w:color w:val="000000"/>
          <w:sz w:val="22"/>
        </w:rPr>
        <w:t>— …Повелитель Мечей, почему ты хочешь делать игры?</w:t>
      </w:r>
    </w:p>
    <w:p>
      <w:pPr>
        <w:spacing w:after="269"/>
        <w:ind w:left="120"/>
        <w:jc w:val="left"/>
      </w:pPr>
      <w:r>
        <w:rPr>
          <w:rFonts w:ascii="Times New Roman" w:hAnsi="Times New Roman"/>
          <w:b w:val="false"/>
          <w:i w:val="false"/>
          <w:color w:val="000000"/>
          <w:sz w:val="22"/>
        </w:rPr>
        <w:t>Похоже, «Повелитель Мечей» – это имя, которым Заимокуза пользовался в автоматах. Он сам так себя назвал, однозначно (lol).</w:t>
      </w:r>
    </w:p>
    <w:p>
      <w:pPr>
        <w:spacing w:after="269"/>
        <w:ind w:left="120"/>
        <w:jc w:val="left"/>
      </w:pPr>
      <w:r>
        <w:rPr>
          <w:rFonts w:ascii="Times New Roman" w:hAnsi="Times New Roman"/>
          <w:b w:val="false"/>
          <w:i w:val="false"/>
          <w:color w:val="000000"/>
          <w:sz w:val="22"/>
        </w:rPr>
        <w:t>Подобранные карты выскользнули из руки Заимокузы и шлёпнулись обратно на стол.</w:t>
      </w:r>
    </w:p>
    <w:p>
      <w:pPr>
        <w:spacing w:after="269"/>
        <w:ind w:left="120"/>
        <w:jc w:val="left"/>
      </w:pPr>
      <w:r>
        <w:rPr>
          <w:rFonts w:ascii="Times New Roman" w:hAnsi="Times New Roman"/>
          <w:b w:val="false"/>
          <w:i w:val="false"/>
          <w:color w:val="000000"/>
          <w:sz w:val="22"/>
        </w:rPr>
        <w:t>— Хмф. Потому что мне нравятся игры. Я действительно верю, что можно сделать карьеру в той области, которая приносит тебе удовольствие, это естественный ход мыслей. Будучи на постоянной должности в игровой компании, я имел бы стабильный доход.</w:t>
      </w:r>
    </w:p>
    <w:p>
      <w:pPr>
        <w:spacing w:after="269"/>
        <w:ind w:left="120"/>
        <w:jc w:val="left"/>
      </w:pPr>
      <w:r>
        <w:rPr>
          <w:rFonts w:ascii="Times New Roman" w:hAnsi="Times New Roman"/>
          <w:b w:val="false"/>
          <w:i w:val="false"/>
          <w:color w:val="000000"/>
          <w:sz w:val="22"/>
        </w:rPr>
        <w:t>Заимокуза отвечал вроде бы спокойно, но под конец его настоящие  чувства стали весьма заметны.</w:t>
      </w:r>
    </w:p>
    <w:p>
      <w:pPr>
        <w:spacing w:after="269"/>
        <w:ind w:left="120"/>
        <w:jc w:val="left"/>
      </w:pPr>
      <w:r>
        <w:rPr>
          <w:rFonts w:ascii="Times New Roman" w:hAnsi="Times New Roman"/>
          <w:b w:val="false"/>
          <w:i w:val="false"/>
          <w:color w:val="000000"/>
          <w:sz w:val="22"/>
        </w:rPr>
        <w:t>— О, так это потому, что тебе нравятся игры? В последнее время много таких развелось – тех, кто любит игры,  а сам ничего не может. Ты тоже из них, Повелитель Мечей?</w:t>
      </w:r>
    </w:p>
    <w:p>
      <w:pPr>
        <w:spacing w:after="269"/>
        <w:ind w:left="120"/>
        <w:jc w:val="left"/>
      </w:pPr>
      <w:r>
        <w:rPr>
          <w:rFonts w:ascii="Times New Roman" w:hAnsi="Times New Roman"/>
          <w:b w:val="false"/>
          <w:i w:val="false"/>
          <w:color w:val="000000"/>
          <w:sz w:val="22"/>
        </w:rPr>
        <w:t>— Что ты хочешь сказать?</w:t>
      </w:r>
    </w:p>
    <w:p>
      <w:pPr>
        <w:spacing w:after="269"/>
        <w:ind w:left="120"/>
        <w:jc w:val="left"/>
      </w:pPr>
      <w:r>
        <w:rPr>
          <w:rFonts w:ascii="Times New Roman" w:hAnsi="Times New Roman"/>
          <w:b w:val="false"/>
          <w:i w:val="false"/>
          <w:color w:val="000000"/>
          <w:sz w:val="22"/>
        </w:rPr>
        <w:t>Должно быть, они действовали ему на нервы, потому что Заимокуза раздражённо хлопнул ладонью по столу, заходя с двух карт и заставляя стол и стулья вздрогнуть от глухого удара. И протянул мне руку.</w:t>
      </w:r>
    </w:p>
    <w:p>
      <w:pPr>
        <w:spacing w:after="269"/>
        <w:ind w:left="120"/>
        <w:jc w:val="left"/>
      </w:pPr>
      <w:r>
        <w:rPr>
          <w:rFonts w:ascii="Times New Roman" w:hAnsi="Times New Roman"/>
          <w:b w:val="false"/>
          <w:i w:val="false"/>
          <w:color w:val="000000"/>
          <w:sz w:val="22"/>
        </w:rPr>
        <w:t>Юкиносита, чья очередь была следующей, положила свою пару.</w:t>
      </w:r>
    </w:p>
    <w:p>
      <w:pPr>
        <w:spacing w:after="269"/>
        <w:ind w:left="120"/>
        <w:jc w:val="left"/>
      </w:pPr>
      <w:r>
        <w:rPr>
          <w:rFonts w:ascii="Times New Roman" w:hAnsi="Times New Roman"/>
          <w:b w:val="false"/>
          <w:i w:val="false"/>
          <w:color w:val="000000"/>
          <w:sz w:val="22"/>
        </w:rPr>
        <w:t>— Ты просто оправдываешь мечтой своё бегство от реальности…</w:t>
      </w:r>
    </w:p>
    <w:p>
      <w:pPr>
        <w:spacing w:after="269"/>
        <w:ind w:left="120"/>
        <w:jc w:val="left"/>
      </w:pPr>
      <w:r>
        <w:rPr>
          <w:rFonts w:ascii="Times New Roman" w:hAnsi="Times New Roman"/>
          <w:b w:val="false"/>
          <w:i w:val="false"/>
          <w:color w:val="000000"/>
          <w:sz w:val="22"/>
        </w:rPr>
        <w:t>— П-почему ты так…</w:t>
      </w:r>
    </w:p>
    <w:p>
      <w:pPr>
        <w:spacing w:after="269"/>
        <w:ind w:left="120"/>
        <w:jc w:val="left"/>
      </w:pPr>
      <w:r>
        <w:rPr>
          <w:rFonts w:ascii="Times New Roman" w:hAnsi="Times New Roman"/>
          <w:b w:val="false"/>
          <w:i w:val="false"/>
          <w:color w:val="000000"/>
          <w:sz w:val="22"/>
        </w:rPr>
        <w:t>Это было всё, что смог выдавить из себя Заимокуза, прежде чем замолчать.</w:t>
      </w:r>
    </w:p>
    <w:p>
      <w:pPr>
        <w:spacing w:after="269"/>
        <w:ind w:left="120"/>
        <w:jc w:val="left"/>
      </w:pPr>
      <w:r>
        <w:rPr>
          <w:rFonts w:ascii="Times New Roman" w:hAnsi="Times New Roman"/>
          <w:b w:val="false"/>
          <w:i w:val="false"/>
          <w:color w:val="000000"/>
          <w:sz w:val="22"/>
        </w:rPr>
        <w:t>Сагами бросил свои карты, нарушая наступившую тишину.</w:t>
      </w:r>
    </w:p>
    <w:p>
      <w:pPr>
        <w:spacing w:after="269"/>
        <w:ind w:left="120"/>
        <w:jc w:val="left"/>
      </w:pPr>
      <w:r>
        <w:rPr>
          <w:rFonts w:ascii="Times New Roman" w:hAnsi="Times New Roman"/>
          <w:b w:val="false"/>
          <w:i w:val="false"/>
          <w:color w:val="000000"/>
          <w:sz w:val="22"/>
        </w:rPr>
        <w:t>Я развернул карты веером. Если я тоже положу пару, это хорошая возможность сократить число карт в самом начале раунда. Прикидывая, что выбрать, я оглядел свои четырнадцать карт.</w:t>
      </w:r>
    </w:p>
    <w:p>
      <w:pPr>
        <w:spacing w:after="269"/>
        <w:ind w:left="120"/>
        <w:jc w:val="left"/>
      </w:pPr>
      <w:r>
        <w:rPr>
          <w:rFonts w:ascii="Times New Roman" w:hAnsi="Times New Roman"/>
          <w:b w:val="false"/>
          <w:i w:val="false"/>
          <w:color w:val="000000"/>
          <w:sz w:val="22"/>
        </w:rPr>
        <w:t>…Четырнадцать?</w:t>
      </w:r>
    </w:p>
    <w:p>
      <w:pPr>
        <w:spacing w:after="269"/>
        <w:ind w:left="120"/>
        <w:jc w:val="left"/>
      </w:pPr>
      <w:r>
        <w:rPr>
          <w:rFonts w:ascii="Times New Roman" w:hAnsi="Times New Roman"/>
          <w:b w:val="false"/>
          <w:i w:val="false"/>
          <w:color w:val="000000"/>
          <w:sz w:val="22"/>
        </w:rPr>
        <w:t>Сообразив, что карт не хватает, я заглянул под стол, не упали ли они. Конечно же, обе карты лежали там. Заимокуза просто забыл добавить их к своим. Но упали они не сразу, а когда он сильно хлопнул по столу, заходя. Я подобрал их и добавил в веер. Одна из них оказалась четвёркой бубен.</w:t>
      </w:r>
    </w:p>
    <w:p>
      <w:pPr>
        <w:spacing w:after="269"/>
        <w:ind w:left="120"/>
        <w:jc w:val="left"/>
      </w:pPr>
      <w:r>
        <w:rPr>
          <w:rFonts w:ascii="Times New Roman" w:hAnsi="Times New Roman"/>
          <w:b w:val="false"/>
          <w:i w:val="false"/>
          <w:color w:val="000000"/>
          <w:sz w:val="22"/>
        </w:rPr>
        <w:t>А другая – четвёртой шестёркой… Теперь я могу устроить Революцию.</w:t>
      </w:r>
    </w:p>
    <w:p>
      <w:pPr>
        <w:spacing w:after="269"/>
        <w:ind w:left="120"/>
        <w:jc w:val="left"/>
      </w:pPr>
      <w:r>
        <w:rPr>
          <w:rFonts w:ascii="Times New Roman" w:hAnsi="Times New Roman"/>
          <w:b w:val="false"/>
          <w:i w:val="false"/>
          <w:color w:val="000000"/>
          <w:sz w:val="22"/>
        </w:rPr>
        <w:t>Их надо приберечь на потом. Сыграю ими, когда получу ход где-нибудь в середине игры.</w:t>
      </w:r>
    </w:p>
    <w:p>
      <w:pPr>
        <w:spacing w:after="269"/>
        <w:ind w:left="120"/>
        <w:jc w:val="left"/>
      </w:pPr>
      <w:r>
        <w:rPr>
          <w:rFonts w:ascii="Times New Roman" w:hAnsi="Times New Roman"/>
          <w:b w:val="false"/>
          <w:i w:val="false"/>
          <w:color w:val="000000"/>
          <w:sz w:val="22"/>
        </w:rPr>
        <w:t>Примерно прикинув это, я положил две карты постарше. Юигахама и Хатано ответили тем же. Два туза, хех… похоже, никто не хочет их покрывать. Я спасовал, девушки тоже. Сагами положил на стол новую карту.</w:t>
      </w:r>
    </w:p>
    <w:p>
      <w:pPr>
        <w:spacing w:after="269"/>
        <w:ind w:left="120"/>
        <w:jc w:val="left"/>
      </w:pPr>
      <w:r>
        <w:rPr>
          <w:rFonts w:ascii="Times New Roman" w:hAnsi="Times New Roman"/>
          <w:b w:val="false"/>
          <w:i w:val="false"/>
          <w:color w:val="000000"/>
          <w:sz w:val="22"/>
        </w:rPr>
        <w:t>— Повелитель Мечей, ты такой ограниченный. Это не совсем то, о чём ты говорил раньше, но дело в том, что твоё мнение что-то значит лишь для тебя. Я могу только посмеяться над халтурщиками и мечтателями.</w:t>
      </w:r>
    </w:p>
    <w:p>
      <w:pPr>
        <w:spacing w:after="269"/>
        <w:ind w:left="120"/>
        <w:jc w:val="left"/>
      </w:pPr>
      <w:r>
        <w:rPr>
          <w:rFonts w:ascii="Times New Roman" w:hAnsi="Times New Roman"/>
          <w:b w:val="false"/>
          <w:i w:val="false"/>
          <w:color w:val="000000"/>
          <w:sz w:val="22"/>
        </w:rPr>
        <w:t>Ого, какая проницательность. Не потеряй её.</w:t>
      </w:r>
    </w:p>
    <w:p>
      <w:pPr>
        <w:spacing w:after="269"/>
        <w:ind w:left="120"/>
        <w:jc w:val="left"/>
      </w:pPr>
      <w:r>
        <w:rPr>
          <w:rFonts w:ascii="Times New Roman" w:hAnsi="Times New Roman"/>
          <w:b w:val="false"/>
          <w:i w:val="false"/>
          <w:color w:val="000000"/>
          <w:sz w:val="22"/>
        </w:rPr>
        <w:t>Мне даже захотелось поаплодировать Сагами. Не говоря уже о том, что Юкиносита подчёркнуто кивала, молчаливо соглашаясь.</w:t>
      </w:r>
    </w:p>
    <w:p>
      <w:pPr>
        <w:spacing w:after="269"/>
        <w:ind w:left="120"/>
        <w:jc w:val="left"/>
      </w:pPr>
      <w:r>
        <w:rPr>
          <w:rFonts w:ascii="Times New Roman" w:hAnsi="Times New Roman"/>
          <w:b w:val="false"/>
          <w:i w:val="false"/>
          <w:color w:val="000000"/>
          <w:sz w:val="22"/>
        </w:rPr>
        <w:t>— У-у-у-ук.</w:t>
      </w:r>
    </w:p>
    <w:p>
      <w:pPr>
        <w:spacing w:after="269"/>
        <w:ind w:left="120"/>
        <w:jc w:val="left"/>
      </w:pPr>
      <w:r>
        <w:rPr>
          <w:rFonts w:ascii="Times New Roman" w:hAnsi="Times New Roman"/>
          <w:b w:val="false"/>
          <w:i w:val="false"/>
          <w:color w:val="000000"/>
          <w:sz w:val="22"/>
        </w:rPr>
        <w:t>Заимокуза протянул мне руку, словно физически стараясь сдержаться.</w:t>
      </w:r>
    </w:p>
    <w:p>
      <w:pPr>
        <w:spacing w:after="269"/>
        <w:ind w:left="120"/>
        <w:jc w:val="left"/>
      </w:pPr>
      <w:r>
        <w:rPr>
          <w:rFonts w:ascii="Times New Roman" w:hAnsi="Times New Roman"/>
          <w:b w:val="false"/>
          <w:i w:val="false"/>
          <w:color w:val="000000"/>
          <w:sz w:val="22"/>
        </w:rPr>
        <w:t>Приняв от него карты, я сделал следующий ход без всякой показухи. Заимокуза тоже завязал со звуковыми эффектами из «Yu-Gi-Oh!», чем занимался до сих пор. Наверно, настроение его изрядно упало.</w:t>
      </w:r>
    </w:p>
    <w:p>
      <w:pPr>
        <w:spacing w:after="269"/>
        <w:ind w:left="120"/>
        <w:jc w:val="left"/>
      </w:pPr>
      <w:r>
        <w:rPr>
          <w:rFonts w:ascii="Times New Roman" w:hAnsi="Times New Roman"/>
          <w:b w:val="false"/>
          <w:i w:val="false"/>
          <w:color w:val="000000"/>
          <w:sz w:val="22"/>
        </w:rPr>
        <w:t>Юкиносита тоже сделала ход. Хатано искоса глянул на положенную ей карту, на его губах играла презрительная усмешка.</w:t>
      </w:r>
    </w:p>
    <w:p>
      <w:pPr>
        <w:spacing w:after="269"/>
        <w:ind w:left="120"/>
        <w:jc w:val="left"/>
      </w:pPr>
      <w:r>
        <w:rPr>
          <w:rFonts w:ascii="Times New Roman" w:hAnsi="Times New Roman"/>
          <w:b w:val="false"/>
          <w:i w:val="false"/>
          <w:color w:val="000000"/>
          <w:sz w:val="22"/>
        </w:rPr>
        <w:t>— Смех один, когда кто-то хочет сделать игру, ничего о ней не зная. Сейчас полно развелось дерьмовых игроделов. Они берутся за это, хотя сами играли разве что дома на приставке. Они жутко ограничены и не в состоянии придумать ничего нового. У них нет почвы, на которой родятся новые идеи. Ты никогда не сможешь сделать что-то лишь потому, что тебе это нравится.</w:t>
      </w:r>
    </w:p>
    <w:p>
      <w:pPr>
        <w:spacing w:after="269"/>
        <w:ind w:left="120"/>
        <w:jc w:val="left"/>
      </w:pPr>
      <w:r>
        <w:rPr>
          <w:rFonts w:ascii="Times New Roman" w:hAnsi="Times New Roman"/>
          <w:b w:val="false"/>
          <w:i w:val="false"/>
          <w:color w:val="000000"/>
          <w:sz w:val="22"/>
        </w:rPr>
        <w:t>Он с силой шлёпнул карту на стол, словно стараясь раздавить что-то.</w:t>
      </w:r>
    </w:p>
    <w:p>
      <w:pPr>
        <w:spacing w:after="269"/>
        <w:ind w:left="120"/>
        <w:jc w:val="left"/>
      </w:pPr>
      <w:r>
        <w:rPr>
          <w:rFonts w:ascii="Times New Roman" w:hAnsi="Times New Roman"/>
          <w:b w:val="false"/>
          <w:i w:val="false"/>
          <w:color w:val="000000"/>
          <w:sz w:val="22"/>
        </w:rPr>
        <w:t>— У-у-у-ук.</w:t>
      </w:r>
    </w:p>
    <w:p>
      <w:pPr>
        <w:spacing w:after="269"/>
        <w:ind w:left="120"/>
        <w:jc w:val="left"/>
      </w:pPr>
      <w:r>
        <w:rPr>
          <w:rFonts w:ascii="Times New Roman" w:hAnsi="Times New Roman"/>
          <w:b w:val="false"/>
          <w:i w:val="false"/>
          <w:color w:val="000000"/>
          <w:sz w:val="22"/>
        </w:rPr>
        <w:t>Стон Заимокузы отразился от потолка.</w:t>
      </w:r>
    </w:p>
    <w:p>
      <w:pPr>
        <w:spacing w:after="269"/>
        <w:ind w:left="120"/>
        <w:jc w:val="left"/>
      </w:pPr>
      <w:r>
        <w:rPr>
          <w:rFonts w:ascii="Times New Roman" w:hAnsi="Times New Roman"/>
          <w:b w:val="false"/>
          <w:i w:val="false"/>
          <w:color w:val="000000"/>
          <w:sz w:val="22"/>
        </w:rPr>
        <w:t>Прошло ещё несколько ходов, клуб игроков был в весьма благоприятном положении. Настала очередь Заимокузы. И пока он выбирал карту, Сагами заговорил с ним.</w:t>
      </w:r>
    </w:p>
    <w:p>
      <w:pPr>
        <w:spacing w:after="269"/>
        <w:ind w:left="120"/>
        <w:jc w:val="left"/>
      </w:pPr>
      <w:r>
        <w:rPr>
          <w:rFonts w:ascii="Times New Roman" w:hAnsi="Times New Roman"/>
          <w:b w:val="false"/>
          <w:i w:val="false"/>
          <w:color w:val="000000"/>
          <w:sz w:val="22"/>
        </w:rPr>
        <w:t>— Повелитель Мечей, у тебя ведь нет никаких навыков или достижений, которыми ты мог бы гордиться, правда? Вот почему ты так цепляешься за игры и тому подобное.</w:t>
      </w:r>
    </w:p>
    <w:p>
      <w:pPr>
        <w:spacing w:after="269"/>
        <w:ind w:left="120"/>
        <w:jc w:val="left"/>
      </w:pPr>
      <w:r>
        <w:rPr>
          <w:rFonts w:ascii="Times New Roman" w:hAnsi="Times New Roman"/>
          <w:b w:val="false"/>
          <w:i w:val="false"/>
          <w:color w:val="000000"/>
          <w:sz w:val="22"/>
        </w:rPr>
        <w:t>Под этим ехидным смехом Заимокуза не смог найти достойного ответа и мрачно сунул мне карты. Донельзя понятный способ сказать «пас», не произнося ни слова.</w:t>
      </w:r>
    </w:p>
    <w:p>
      <w:pPr>
        <w:spacing w:after="269"/>
        <w:ind w:left="120"/>
        <w:jc w:val="left"/>
      </w:pPr>
      <w:r>
        <w:rPr>
          <w:rFonts w:ascii="Times New Roman" w:hAnsi="Times New Roman"/>
          <w:b w:val="false"/>
          <w:i w:val="false"/>
          <w:color w:val="000000"/>
          <w:sz w:val="22"/>
        </w:rPr>
        <w:t>Я взял карты и сел за стол.</w:t>
      </w:r>
    </w:p>
    <w:p>
      <w:pPr>
        <w:spacing w:after="269"/>
        <w:ind w:left="120"/>
        <w:jc w:val="left"/>
      </w:pPr>
      <w:r>
        <w:rPr>
          <w:rFonts w:ascii="Times New Roman" w:hAnsi="Times New Roman"/>
          <w:b w:val="false"/>
          <w:i w:val="false"/>
          <w:color w:val="000000"/>
          <w:sz w:val="22"/>
        </w:rPr>
        <w:t>Слова Сагами продолжали звучать в моих ушах.</w:t>
      </w:r>
    </w:p>
    <w:p>
      <w:pPr>
        <w:spacing w:after="269"/>
        <w:ind w:left="120"/>
        <w:jc w:val="left"/>
      </w:pPr>
      <w:r>
        <w:rPr>
          <w:rFonts w:ascii="Times New Roman" w:hAnsi="Times New Roman"/>
          <w:b w:val="false"/>
          <w:i w:val="false"/>
          <w:color w:val="000000"/>
          <w:sz w:val="22"/>
        </w:rPr>
        <w:t>Я имею в виду, когда кто-то с таким неприкрытым наслаждением дразнит чуньбьё – это отвратительное зрелище, иначе и не скажешь. Рассказывая наивному парню о суровой реальности, ты становишься похож на усталого взрослого, измученного своим собственными жизненными неудачами.</w:t>
      </w:r>
    </w:p>
    <w:p>
      <w:pPr>
        <w:spacing w:after="269"/>
        <w:ind w:left="120"/>
        <w:jc w:val="left"/>
      </w:pPr>
      <w:r>
        <w:rPr>
          <w:rFonts w:ascii="Times New Roman" w:hAnsi="Times New Roman"/>
          <w:b w:val="false"/>
          <w:i w:val="false"/>
          <w:color w:val="000000"/>
          <w:sz w:val="22"/>
        </w:rPr>
        <w:t>Все спасовали, ход перешёл к клубу игроков.</w:t>
      </w:r>
    </w:p>
    <w:p>
      <w:pPr>
        <w:spacing w:after="269"/>
        <w:ind w:left="120"/>
        <w:jc w:val="left"/>
      </w:pPr>
      <w:r>
        <w:rPr>
          <w:rFonts w:ascii="Times New Roman" w:hAnsi="Times New Roman"/>
          <w:b w:val="false"/>
          <w:i w:val="false"/>
          <w:color w:val="000000"/>
          <w:sz w:val="22"/>
        </w:rPr>
        <w:t>Хатано лениво кинул на стол три карты по очереди – первый, второй, третий король. Естественно, нам играть было нечем, оставалось лишь пасовать. Юкиносита тоже спасовала.</w:t>
      </w:r>
    </w:p>
    <w:p>
      <w:pPr>
        <w:spacing w:after="269"/>
        <w:ind w:left="120"/>
        <w:jc w:val="left"/>
      </w:pPr>
      <w:r>
        <w:rPr>
          <w:rFonts w:ascii="Times New Roman" w:hAnsi="Times New Roman"/>
          <w:b w:val="false"/>
          <w:i w:val="false"/>
          <w:color w:val="000000"/>
          <w:sz w:val="22"/>
        </w:rPr>
        <w:t>— Кстати, Повелитель Мечей, а какой твой любимый фильм?</w:t>
      </w:r>
    </w:p>
    <w:p>
      <w:pPr>
        <w:spacing w:after="269"/>
        <w:ind w:left="120"/>
        <w:jc w:val="left"/>
      </w:pPr>
      <w:r>
        <w:rPr>
          <w:rFonts w:ascii="Times New Roman" w:hAnsi="Times New Roman"/>
          <w:b w:val="false"/>
          <w:i w:val="false"/>
          <w:color w:val="000000"/>
          <w:sz w:val="22"/>
        </w:rPr>
        <w:t>— Хмф, подумаем. Махо…</w:t>
      </w:r>
    </w:p>
    <w:p>
      <w:pPr>
        <w:spacing w:after="269"/>
        <w:ind w:left="120"/>
        <w:jc w:val="left"/>
      </w:pPr>
      <w:r>
        <w:rPr>
          <w:rFonts w:ascii="Times New Roman" w:hAnsi="Times New Roman"/>
          <w:b w:val="false"/>
          <w:i w:val="false"/>
          <w:color w:val="000000"/>
          <w:sz w:val="22"/>
        </w:rPr>
        <w:t>— Кроме аниме, я имею в виду.</w:t>
      </w:r>
    </w:p>
    <w:p>
      <w:pPr>
        <w:spacing w:after="269"/>
        <w:ind w:left="120"/>
        <w:jc w:val="left"/>
      </w:pPr>
      <w:r>
        <w:rPr>
          <w:rFonts w:ascii="Times New Roman" w:hAnsi="Times New Roman"/>
          <w:b w:val="false"/>
          <w:i w:val="false"/>
          <w:color w:val="000000"/>
          <w:sz w:val="22"/>
        </w:rPr>
        <w:t>— Что?</w:t>
      </w:r>
    </w:p>
    <w:p>
      <w:pPr>
        <w:spacing w:after="269"/>
        <w:ind w:left="120"/>
        <w:jc w:val="left"/>
      </w:pPr>
      <w:r>
        <w:rPr>
          <w:rFonts w:ascii="Times New Roman" w:hAnsi="Times New Roman"/>
          <w:b w:val="false"/>
          <w:i w:val="false"/>
          <w:color w:val="000000"/>
          <w:sz w:val="22"/>
        </w:rPr>
        <w:t>Как только аниме было выведено за скобки, Заимогуза погряз в молчании. О, и что мы тут имеем? Он явно в тупике… Хотя у меня вроде как тоже нет любимых фильмов, если не брать в расчёт аниме. Если бы на меня нажали, я бы сказал «Леон». Я тоже хочу юную девушку в ученики.</w:t>
      </w:r>
    </w:p>
    <w:p>
      <w:pPr>
        <w:spacing w:after="269"/>
        <w:ind w:left="120"/>
        <w:jc w:val="left"/>
      </w:pPr>
      <w:r>
        <w:rPr>
          <w:rFonts w:ascii="Times New Roman" w:hAnsi="Times New Roman"/>
          <w:b w:val="false"/>
          <w:i w:val="false"/>
          <w:color w:val="000000"/>
          <w:sz w:val="22"/>
        </w:rPr>
        <w:t>Посмеиваясь над замолкшим Заимокузой, Сагами отодвинул королей в сторону и открыл новую карту.</w:t>
      </w:r>
    </w:p>
    <w:p>
      <w:pPr>
        <w:spacing w:after="269"/>
        <w:ind w:left="120"/>
        <w:jc w:val="left"/>
      </w:pPr>
      <w:r>
        <w:rPr>
          <w:rFonts w:ascii="Times New Roman" w:hAnsi="Times New Roman"/>
          <w:b w:val="false"/>
          <w:i w:val="false"/>
          <w:color w:val="000000"/>
          <w:sz w:val="22"/>
        </w:rPr>
        <w:t>— Вот видишь, не можешь ничего сказать. А какая твоя любимая книга?</w:t>
      </w:r>
    </w:p>
    <w:p>
      <w:pPr>
        <w:spacing w:after="269"/>
        <w:ind w:left="120"/>
        <w:jc w:val="left"/>
      </w:pPr>
      <w:r>
        <w:rPr>
          <w:rFonts w:ascii="Times New Roman" w:hAnsi="Times New Roman"/>
          <w:b w:val="false"/>
          <w:i w:val="false"/>
          <w:color w:val="000000"/>
          <w:sz w:val="22"/>
        </w:rPr>
        <w:t>— …Хмф, недавно я взялся за Ore no Kano…</w:t>
      </w:r>
    </w:p>
    <w:p>
      <w:pPr>
        <w:spacing w:after="269"/>
        <w:ind w:left="120"/>
        <w:jc w:val="left"/>
      </w:pPr>
      <w:r>
        <w:rPr>
          <w:rFonts w:ascii="Times New Roman" w:hAnsi="Times New Roman"/>
          <w:b w:val="false"/>
          <w:i w:val="false"/>
          <w:color w:val="000000"/>
          <w:sz w:val="22"/>
        </w:rPr>
        <w:t>— Кроме ранобе.</w:t>
      </w:r>
    </w:p>
    <w:p>
      <w:pPr>
        <w:spacing w:after="269"/>
        <w:ind w:left="120"/>
        <w:jc w:val="left"/>
      </w:pPr>
      <w:r>
        <w:rPr>
          <w:rFonts w:ascii="Times New Roman" w:hAnsi="Times New Roman"/>
          <w:b w:val="false"/>
          <w:i w:val="false"/>
          <w:color w:val="000000"/>
          <w:sz w:val="22"/>
        </w:rPr>
        <w:t>— Ук!</w:t>
      </w:r>
    </w:p>
    <w:p>
      <w:pPr>
        <w:spacing w:after="269"/>
        <w:ind w:left="120"/>
        <w:jc w:val="left"/>
      </w:pPr>
      <w:r>
        <w:rPr>
          <w:rFonts w:ascii="Times New Roman" w:hAnsi="Times New Roman"/>
          <w:b w:val="false"/>
          <w:i w:val="false"/>
          <w:color w:val="000000"/>
          <w:sz w:val="22"/>
        </w:rPr>
        <w:t>Заимокуза резко заткнулся. Резко вскинул голову, глядя в потолок, не в силах прийти в себя. Будто он только что получил мощный аперкот.</w:t>
      </w:r>
    </w:p>
    <w:p>
      <w:pPr>
        <w:spacing w:after="269"/>
        <w:ind w:left="120"/>
        <w:jc w:val="left"/>
      </w:pPr>
      <w:r>
        <w:rPr>
          <w:rFonts w:ascii="Times New Roman" w:hAnsi="Times New Roman"/>
          <w:b w:val="false"/>
          <w:i w:val="false"/>
          <w:color w:val="000000"/>
          <w:sz w:val="22"/>
        </w:rPr>
        <w:t>Он был так потрясён, что с трудом поднялся на ноги, лицо исказилось мукой. Он что, один из тех – один из нынешних плакс, которые не могут держать удар?</w:t>
      </w:r>
    </w:p>
    <w:p>
      <w:pPr>
        <w:spacing w:after="269"/>
        <w:ind w:left="120"/>
        <w:jc w:val="left"/>
      </w:pPr>
      <w:r>
        <w:rPr>
          <w:rFonts w:ascii="Times New Roman" w:hAnsi="Times New Roman"/>
          <w:b w:val="false"/>
          <w:i w:val="false"/>
          <w:color w:val="000000"/>
          <w:sz w:val="22"/>
        </w:rPr>
        <w:t>Члены клуба игроков смотрели на него с презрением.</w:t>
      </w:r>
    </w:p>
    <w:p>
      <w:pPr>
        <w:spacing w:after="269"/>
        <w:ind w:left="120"/>
        <w:jc w:val="left"/>
      </w:pPr>
      <w:r>
        <w:rPr>
          <w:rFonts w:ascii="Times New Roman" w:hAnsi="Times New Roman"/>
          <w:b w:val="false"/>
          <w:i w:val="false"/>
          <w:color w:val="000000"/>
          <w:sz w:val="22"/>
        </w:rPr>
        <w:t>— Короче говоря, ты никто, — сказал Хатано. — Ты даже не понимаешь реальности игрового бизнеса. Мы сделали свою домашнюю работу по играм и индустрии развлечений. И когда тупица вроде тебя приходит и говорит, что он будет делать игры, это просто невыносимо.</w:t>
      </w:r>
    </w:p>
    <w:p>
      <w:pPr>
        <w:spacing w:after="269"/>
        <w:ind w:left="120"/>
        <w:jc w:val="left"/>
      </w:pPr>
      <w:r>
        <w:rPr>
          <w:rFonts w:ascii="Times New Roman" w:hAnsi="Times New Roman"/>
          <w:b w:val="false"/>
          <w:i w:val="false"/>
          <w:color w:val="000000"/>
          <w:sz w:val="22"/>
        </w:rPr>
        <w:t>Как он и сказал, комната действительно была забита играми. Когда я вижу эти кучи настольных игр, нагромождённые до потолка, разбросанные повсюду кубики (наверно, для настольных RPG), я легко могу представить, насколько глубоко эти парни из клуба игроков погрузились в своё увлечение.</w:t>
      </w:r>
    </w:p>
    <w:p>
      <w:pPr>
        <w:spacing w:after="269"/>
        <w:ind w:left="120"/>
        <w:jc w:val="left"/>
      </w:pPr>
      <w:r>
        <w:rPr>
          <w:rFonts w:ascii="Times New Roman" w:hAnsi="Times New Roman"/>
          <w:b w:val="false"/>
          <w:i w:val="false"/>
          <w:color w:val="000000"/>
          <w:sz w:val="22"/>
        </w:rPr>
        <w:t>Заимокузе же, с другой стороны, по большому счёту игры по барабану – просто он без ума от милых персонажей…</w:t>
      </w:r>
    </w:p>
    <w:p>
      <w:pPr>
        <w:spacing w:after="269"/>
        <w:ind w:left="120"/>
        <w:jc w:val="left"/>
      </w:pPr>
      <w:r>
        <w:rPr>
          <w:rFonts w:ascii="Times New Roman" w:hAnsi="Times New Roman"/>
          <w:b w:val="false"/>
          <w:i w:val="false"/>
          <w:color w:val="000000"/>
          <w:sz w:val="22"/>
        </w:rPr>
        <w:t>На том пути, которым он идёт сейчас, у него нет никаких шансов на победу. Он со всей очевидностью проиграет и будет страдать от последующего унижения.</w:t>
      </w:r>
    </w:p>
    <w:p>
      <w:pPr>
        <w:spacing w:after="269"/>
        <w:ind w:left="120"/>
        <w:jc w:val="left"/>
      </w:pPr>
      <w:r>
        <w:rPr>
          <w:rFonts w:ascii="Times New Roman" w:hAnsi="Times New Roman"/>
          <w:b w:val="false"/>
          <w:i w:val="false"/>
          <w:color w:val="000000"/>
          <w:sz w:val="22"/>
        </w:rPr>
        <w:t>Но это меня немного бесит.</w:t>
      </w:r>
    </w:p>
    <w:p>
      <w:pPr>
        <w:spacing w:after="269"/>
        <w:ind w:left="120"/>
        <w:jc w:val="left"/>
      </w:pPr>
      <w:r>
        <w:rPr>
          <w:rFonts w:ascii="Times New Roman" w:hAnsi="Times New Roman"/>
          <w:b w:val="false"/>
          <w:i w:val="false"/>
          <w:color w:val="000000"/>
          <w:sz w:val="22"/>
        </w:rPr>
        <w:t>Я не слишком возражаю, когда кто-то делает из Заимокузы дурака, и мне без разницы, если он окажется в проигрыше. Но то, что говорят эти парни, определённо не к месту.</w:t>
      </w:r>
    </w:p>
    <w:p>
      <w:pPr>
        <w:spacing w:after="269"/>
        <w:ind w:left="120"/>
        <w:jc w:val="left"/>
      </w:pPr>
      <w:r>
        <w:rPr>
          <w:rFonts w:ascii="Times New Roman" w:hAnsi="Times New Roman"/>
          <w:b w:val="false"/>
          <w:i w:val="false"/>
          <w:color w:val="000000"/>
          <w:sz w:val="22"/>
        </w:rPr>
        <w:t>Я просто не могу понять, почему я так раздражён.</w:t>
      </w:r>
    </w:p>
    <w:p>
      <w:pPr>
        <w:spacing w:after="0"/>
        <w:ind w:left="120"/>
        <w:jc w:val="center"/>
      </w:pPr>
      <w:r>
        <w:rPr>
          <w:rFonts w:ascii="Times New Roman" w:hAnsi="Times New Roman"/>
          <w:b w:val="false"/>
          <w:i w:val="false"/>
          <w:color w:val="000000"/>
          <w:sz w:val="22"/>
        </w:rPr>
        <w:t>× × ×</w:t>
      </w:r>
    </w:p>
    <w:p>
      <w:pPr>
        <w:spacing w:after="269"/>
        <w:ind w:left="120"/>
        <w:jc w:val="left"/>
      </w:pPr>
      <w:r>
        <w:rPr>
          <w:rFonts w:ascii="Times New Roman" w:hAnsi="Times New Roman"/>
          <w:b w:val="false"/>
          <w:i w:val="false"/>
          <w:color w:val="000000"/>
          <w:sz w:val="22"/>
        </w:rPr>
        <w:t>Приближался финал игры. У клуба игроков осталось пять карт, у команды Юкиноситы шесть, у нас восемь. По количеству карт разница невелика, но по правде говоря, тут уже важнее их качество. У клуба игроков был полученный от нас джокер. И чем ближе конец игры, тем сильнее изначальные различия силы карт сказываются на тактике.</w:t>
      </w:r>
    </w:p>
    <w:p>
      <w:pPr>
        <w:spacing w:after="269"/>
        <w:ind w:left="120"/>
        <w:jc w:val="left"/>
      </w:pPr>
      <w:r>
        <w:rPr>
          <w:rFonts w:ascii="Times New Roman" w:hAnsi="Times New Roman"/>
          <w:b w:val="false"/>
          <w:i w:val="false"/>
          <w:color w:val="000000"/>
          <w:sz w:val="22"/>
        </w:rPr>
        <w:t>Юигахама, должно быть, решила, что это удобный момент для атаки, потому что она переглянулась с Юкиноситой и выложила три карты. Как и следовало ожидать, судя по выбору момента, противостоять им никто не смог.</w:t>
      </w:r>
    </w:p>
    <w:p>
      <w:pPr>
        <w:spacing w:after="269"/>
        <w:ind w:left="120"/>
        <w:jc w:val="left"/>
      </w:pPr>
      <w:r>
        <w:rPr>
          <w:rFonts w:ascii="Times New Roman" w:hAnsi="Times New Roman"/>
          <w:b w:val="false"/>
          <w:i w:val="false"/>
          <w:color w:val="000000"/>
          <w:sz w:val="22"/>
        </w:rPr>
        <w:t>Юкиносита взяла карты и села за стол.</w:t>
      </w:r>
    </w:p>
    <w:p>
      <w:pPr>
        <w:spacing w:after="269"/>
        <w:ind w:left="120"/>
        <w:jc w:val="left"/>
      </w:pPr>
      <w:r>
        <w:rPr>
          <w:rFonts w:ascii="Times New Roman" w:hAnsi="Times New Roman"/>
          <w:b w:val="false"/>
          <w:i w:val="false"/>
          <w:color w:val="000000"/>
          <w:sz w:val="22"/>
        </w:rPr>
        <w:t xml:space="preserve">— Я выслушала обе стороны, и похоже, что позиция клуба игроков логичнее. Хикигая, если ты думаешь о, э-э, Заи… Заи… о </w:t>
      </w:r>
      <w:r>
        <w:rPr>
          <w:rFonts w:ascii="Times New Roman" w:hAnsi="Times New Roman"/>
          <w:b w:val="false"/>
          <w:i/>
          <w:color w:val="000000"/>
          <w:sz w:val="22"/>
        </w:rPr>
        <w:t>нём,</w:t>
      </w:r>
      <w:r>
        <w:rPr>
          <w:rFonts w:ascii="Times New Roman" w:hAnsi="Times New Roman"/>
          <w:b w:val="false"/>
          <w:i w:val="false"/>
          <w:color w:val="000000"/>
          <w:sz w:val="22"/>
        </w:rPr>
        <w:t xml:space="preserve"> ты должен наставить его на путь истинный.</w:t>
      </w:r>
    </w:p>
    <w:p>
      <w:pPr>
        <w:spacing w:after="269"/>
        <w:ind w:left="120"/>
        <w:jc w:val="left"/>
      </w:pPr>
      <w:r>
        <w:rPr>
          <w:rFonts w:ascii="Times New Roman" w:hAnsi="Times New Roman"/>
          <w:b w:val="false"/>
          <w:i w:val="false"/>
          <w:color w:val="000000"/>
          <w:sz w:val="22"/>
        </w:rPr>
        <w:t>Она положила на стол карту. На её губах играла улыбка, словно она проверяла меня. Клуб игроков тоже сделал свой ход.</w:t>
      </w:r>
    </w:p>
    <w:p>
      <w:pPr>
        <w:spacing w:after="269"/>
        <w:ind w:left="120"/>
        <w:jc w:val="left"/>
      </w:pPr>
      <w:r>
        <w:rPr>
          <w:rFonts w:ascii="Times New Roman" w:hAnsi="Times New Roman"/>
          <w:b w:val="false"/>
          <w:i w:val="false"/>
          <w:color w:val="000000"/>
          <w:sz w:val="22"/>
        </w:rPr>
        <w:t>Ну, в общем-то, Юкиносита права. Если Заимокуза хочет стать писателем ранобе или создателем игр, ему для этого необходимо приложить определённые усилия. Он мог бы добиться желаемого, если бы не просто строчил свой «шедевральный роман» как ему заблагорассудится, а научился бы голливудской технике написания сценариев, изучив лучшие работы как библию.</w:t>
      </w:r>
    </w:p>
    <w:p>
      <w:pPr>
        <w:spacing w:after="269"/>
        <w:ind w:left="120"/>
        <w:jc w:val="left"/>
      </w:pPr>
      <w:r>
        <w:rPr>
          <w:rFonts w:ascii="Times New Roman" w:hAnsi="Times New Roman"/>
          <w:b w:val="false"/>
          <w:i w:val="false"/>
          <w:color w:val="000000"/>
          <w:sz w:val="22"/>
        </w:rPr>
        <w:t>Наверно, Хатано и Сагами следует хвалить за их старания, а Заимокузу критиковать и ругать за его манеру делать всё через задницу…</w:t>
      </w:r>
    </w:p>
    <w:p>
      <w:pPr>
        <w:spacing w:after="269"/>
        <w:ind w:left="120"/>
        <w:jc w:val="left"/>
      </w:pPr>
      <w:r>
        <w:rPr>
          <w:rFonts w:ascii="Times New Roman" w:hAnsi="Times New Roman"/>
          <w:b w:val="false"/>
          <w:i w:val="false"/>
          <w:color w:val="000000"/>
          <w:sz w:val="22"/>
        </w:rPr>
        <w:t>…Но это стало бы ошибкой.</w:t>
      </w:r>
    </w:p>
    <w:p>
      <w:pPr>
        <w:spacing w:after="269"/>
        <w:ind w:left="120"/>
        <w:jc w:val="left"/>
      </w:pPr>
      <w:r>
        <w:rPr>
          <w:rFonts w:ascii="Times New Roman" w:hAnsi="Times New Roman"/>
          <w:b w:val="false"/>
          <w:i w:val="false"/>
          <w:color w:val="000000"/>
          <w:sz w:val="22"/>
        </w:rPr>
        <w:t>Правильный путь – путь самостоятельный, что само по себе оправдывает его.</w:t>
      </w:r>
    </w:p>
    <w:p>
      <w:pPr>
        <w:spacing w:after="269"/>
        <w:ind w:left="120"/>
        <w:jc w:val="left"/>
      </w:pPr>
      <w:r>
        <w:rPr>
          <w:rFonts w:ascii="Times New Roman" w:hAnsi="Times New Roman"/>
          <w:b w:val="false"/>
          <w:i w:val="false"/>
          <w:color w:val="000000"/>
          <w:sz w:val="22"/>
        </w:rPr>
        <w:t>Следовать учебникам, подчиняться общепринятым правилам, слушать учителей…</w:t>
      </w:r>
    </w:p>
    <w:p>
      <w:pPr>
        <w:spacing w:after="269"/>
        <w:ind w:left="120"/>
        <w:jc w:val="left"/>
      </w:pPr>
      <w:r>
        <w:rPr>
          <w:rFonts w:ascii="Times New Roman" w:hAnsi="Times New Roman"/>
          <w:b w:val="false"/>
          <w:i w:val="false"/>
          <w:color w:val="000000"/>
          <w:sz w:val="22"/>
        </w:rPr>
        <w:t>Достаточно ли этого, чтобы добиться успеха? Не заковывают ли себя столь многие в натуральные кандалы, полагаясь лишь на чьи-то былые успехи и авторитет?</w:t>
      </w:r>
    </w:p>
    <w:p>
      <w:pPr>
        <w:spacing w:after="269"/>
        <w:ind w:left="120"/>
        <w:jc w:val="left"/>
      </w:pPr>
      <w:r>
        <w:rPr>
          <w:rFonts w:ascii="Times New Roman" w:hAnsi="Times New Roman"/>
          <w:b w:val="false"/>
          <w:i w:val="false"/>
          <w:color w:val="000000"/>
          <w:sz w:val="22"/>
        </w:rPr>
        <w:t>Нет, куда правильнее полагаться на собственное видение и понимание дела.</w:t>
      </w:r>
    </w:p>
    <w:p>
      <w:pPr>
        <w:spacing w:after="269"/>
        <w:ind w:left="120"/>
        <w:jc w:val="left"/>
      </w:pPr>
      <w:r>
        <w:rPr>
          <w:rFonts w:ascii="Times New Roman" w:hAnsi="Times New Roman"/>
          <w:b w:val="false"/>
          <w:i w:val="false"/>
          <w:color w:val="000000"/>
          <w:sz w:val="22"/>
        </w:rPr>
        <w:t>— Сдаётся мне, это не гарантирует, что путь клуба игроков правилен… да, и не подумайте, что я говорю так от беспокойства за Заимокузу.</w:t>
      </w:r>
    </w:p>
    <w:p>
      <w:pPr>
        <w:spacing w:after="269"/>
        <w:ind w:left="120"/>
        <w:jc w:val="left"/>
      </w:pPr>
      <w:r>
        <w:rPr>
          <w:rFonts w:ascii="Times New Roman" w:hAnsi="Times New Roman"/>
          <w:b w:val="false"/>
          <w:i w:val="false"/>
          <w:color w:val="000000"/>
          <w:sz w:val="22"/>
        </w:rPr>
        <w:t>— Ну что ж, — ответила Юкиносита. — Это определённо показывает, насколько ты переживаешь за своего друга.</w:t>
      </w:r>
    </w:p>
    <w:p>
      <w:pPr>
        <w:spacing w:after="269"/>
        <w:ind w:left="120"/>
        <w:jc w:val="left"/>
      </w:pPr>
      <w:r>
        <w:rPr>
          <w:rFonts w:ascii="Times New Roman" w:hAnsi="Times New Roman"/>
          <w:b w:val="false"/>
          <w:i w:val="false"/>
          <w:color w:val="000000"/>
          <w:sz w:val="22"/>
        </w:rPr>
        <w:t>— Э-э, он мне не друг.</w:t>
      </w:r>
    </w:p>
    <w:p>
      <w:pPr>
        <w:spacing w:after="269"/>
        <w:ind w:left="120"/>
        <w:jc w:val="left"/>
      </w:pPr>
      <w:r>
        <w:rPr>
          <w:rFonts w:ascii="Times New Roman" w:hAnsi="Times New Roman"/>
          <w:b w:val="false"/>
          <w:i w:val="false"/>
          <w:color w:val="000000"/>
          <w:sz w:val="22"/>
        </w:rPr>
        <w:t>Будь он моим другом, наверно, я заступился бы за него в такой момент. Хотя этот идиот сам роет себе такую глубокую могилу. Что бы я ему ни говорил. Даже весь его класс отвернулся от него, такой он дурак. Можно сказать, они даже от мысли побить его напрочь отказались.</w:t>
      </w:r>
    </w:p>
    <w:p>
      <w:pPr>
        <w:spacing w:after="269"/>
        <w:ind w:left="120"/>
        <w:jc w:val="left"/>
      </w:pPr>
      <w:r>
        <w:rPr>
          <w:rFonts w:ascii="Times New Roman" w:hAnsi="Times New Roman"/>
          <w:b w:val="false"/>
          <w:i w:val="false"/>
          <w:color w:val="000000"/>
          <w:sz w:val="22"/>
        </w:rPr>
        <w:t>Юигахама нерешительно открыла рот.</w:t>
      </w:r>
    </w:p>
    <w:p>
      <w:pPr>
        <w:spacing w:after="269"/>
        <w:ind w:left="120"/>
        <w:jc w:val="left"/>
      </w:pPr>
      <w:r>
        <w:rPr>
          <w:rFonts w:ascii="Times New Roman" w:hAnsi="Times New Roman"/>
          <w:b w:val="false"/>
          <w:i w:val="false"/>
          <w:color w:val="000000"/>
          <w:sz w:val="22"/>
        </w:rPr>
        <w:t>— Знаешь… — С сомнением сказала она. — Я действительно не разбираюсь в играх и всём таком, особенно в деталях, но…</w:t>
      </w:r>
    </w:p>
    <w:p>
      <w:pPr>
        <w:spacing w:after="269"/>
        <w:ind w:left="120"/>
        <w:jc w:val="left"/>
      </w:pPr>
      <w:r>
        <w:rPr>
          <w:rFonts w:ascii="Times New Roman" w:hAnsi="Times New Roman"/>
          <w:b w:val="false"/>
          <w:i w:val="false"/>
          <w:color w:val="000000"/>
          <w:sz w:val="22"/>
        </w:rPr>
        <w:t>Больше никто в разговор не вмешивался. Все смотрели на серьёзное, сосредоточенное выражение её лица.</w:t>
      </w:r>
    </w:p>
    <w:p>
      <w:pPr>
        <w:spacing w:after="269"/>
        <w:ind w:left="120"/>
        <w:jc w:val="left"/>
      </w:pPr>
      <w:r>
        <w:rPr>
          <w:rFonts w:ascii="Times New Roman" w:hAnsi="Times New Roman"/>
          <w:b w:val="false"/>
          <w:i w:val="false"/>
          <w:color w:val="000000"/>
          <w:sz w:val="22"/>
        </w:rPr>
        <w:t>Я ждал продолжения. Юигахама, прилипшая взглядом к картам, вдруг резко подняла голову.</w:t>
      </w:r>
    </w:p>
    <w:p>
      <w:pPr>
        <w:spacing w:after="269"/>
        <w:ind w:left="120"/>
        <w:jc w:val="left"/>
      </w:pPr>
      <w:r>
        <w:rPr>
          <w:rFonts w:ascii="Times New Roman" w:hAnsi="Times New Roman"/>
          <w:b w:val="false"/>
          <w:i w:val="false"/>
          <w:color w:val="000000"/>
          <w:sz w:val="22"/>
        </w:rPr>
        <w:t>И посмотрела мне прямо в глаза.</w:t>
      </w:r>
    </w:p>
    <w:p>
      <w:pPr>
        <w:spacing w:after="269"/>
        <w:ind w:left="120"/>
        <w:jc w:val="left"/>
      </w:pPr>
      <w:r>
        <w:rPr>
          <w:rFonts w:ascii="Times New Roman" w:hAnsi="Times New Roman"/>
          <w:b w:val="false"/>
          <w:i w:val="false"/>
          <w:color w:val="000000"/>
          <w:sz w:val="22"/>
        </w:rPr>
        <w:t>— Даже если неправильно так начинать, даже если не можешь довести дело до конца, пока это не ложь и не обман, нет ничего плохого в том, чтобы подчиняться чувству любви… Я так думаю.</w:t>
      </w:r>
    </w:p>
    <w:p>
      <w:pPr>
        <w:spacing w:after="269"/>
        <w:ind w:left="120"/>
        <w:jc w:val="left"/>
      </w:pPr>
      <w:r>
        <w:rPr>
          <w:rFonts w:ascii="Times New Roman" w:hAnsi="Times New Roman"/>
          <w:b w:val="false"/>
          <w:i w:val="false"/>
          <w:color w:val="000000"/>
          <w:sz w:val="22"/>
        </w:rPr>
        <w:t>Интересно, кому она это говорит.</w:t>
      </w:r>
    </w:p>
    <w:p>
      <w:pPr>
        <w:spacing w:after="269"/>
        <w:ind w:left="120"/>
        <w:jc w:val="left"/>
      </w:pPr>
      <w:r>
        <w:rPr>
          <w:rFonts w:ascii="Times New Roman" w:hAnsi="Times New Roman"/>
          <w:b w:val="false"/>
          <w:i w:val="false"/>
          <w:color w:val="000000"/>
          <w:sz w:val="22"/>
        </w:rPr>
        <w:t>Я услышал как кто-то топнул по полу.</w:t>
      </w:r>
    </w:p>
    <w:p>
      <w:pPr>
        <w:spacing w:after="269"/>
        <w:ind w:left="120"/>
        <w:jc w:val="left"/>
      </w:pPr>
      <w:r>
        <w:rPr>
          <w:rFonts w:ascii="Times New Roman" w:hAnsi="Times New Roman"/>
          <w:b w:val="false"/>
          <w:i w:val="false"/>
          <w:color w:val="000000"/>
          <w:sz w:val="22"/>
        </w:rPr>
        <w:t>— …Да. Всё как ты говоришь… ты прав, что мне нечем гордиться.</w:t>
      </w:r>
    </w:p>
    <w:p>
      <w:pPr>
        <w:spacing w:after="269"/>
        <w:ind w:left="120"/>
        <w:jc w:val="left"/>
      </w:pPr>
      <w:r>
        <w:rPr>
          <w:rFonts w:ascii="Times New Roman" w:hAnsi="Times New Roman"/>
          <w:b w:val="false"/>
          <w:i w:val="false"/>
          <w:color w:val="000000"/>
          <w:sz w:val="22"/>
        </w:rPr>
        <w:t>Заимокуза говорил очень нервно. Его голос дрожал так сильно, что казался жалким. Но хоть он и запинался, он продолжал, не останавливаясь даже на то, чтобы перевести дух.</w:t>
      </w:r>
    </w:p>
    <w:p>
      <w:pPr>
        <w:spacing w:after="269"/>
        <w:ind w:left="120"/>
        <w:jc w:val="left"/>
      </w:pPr>
      <w:r>
        <w:rPr>
          <w:rFonts w:ascii="Times New Roman" w:hAnsi="Times New Roman"/>
          <w:b w:val="false"/>
          <w:i w:val="false"/>
          <w:color w:val="000000"/>
          <w:sz w:val="22"/>
        </w:rPr>
        <w:t>— Но держу пари, я совсем не бесполезен! Вы ошибаетесь! — Взвыл он. По лицу его текли сопли, плечи дрожали.</w:t>
      </w:r>
    </w:p>
    <w:p>
      <w:pPr>
        <w:spacing w:after="269"/>
        <w:ind w:left="120"/>
        <w:jc w:val="left"/>
      </w:pPr>
      <w:r>
        <w:rPr>
          <w:rFonts w:ascii="Times New Roman" w:hAnsi="Times New Roman"/>
          <w:b w:val="false"/>
          <w:i w:val="false"/>
          <w:color w:val="000000"/>
          <w:sz w:val="22"/>
        </w:rPr>
        <w:t>Как ни посмотри, эти слезящиеся глаза, которыми он смотрел на нас, этот тяжёлый хрип – признаки лузера.</w:t>
      </w:r>
    </w:p>
    <w:p>
      <w:pPr>
        <w:spacing w:after="269"/>
        <w:ind w:left="120"/>
        <w:jc w:val="left"/>
      </w:pPr>
      <w:r>
        <w:rPr>
          <w:rFonts w:ascii="Times New Roman" w:hAnsi="Times New Roman"/>
          <w:b w:val="false"/>
          <w:i w:val="false"/>
          <w:color w:val="000000"/>
          <w:sz w:val="22"/>
        </w:rPr>
        <w:t>Хатано и Сагами с отвращением смотрели на страдания Заимокузы. Нет, должно быть, не на него они смотрели, в нём они видели страдания прошлых себя.</w:t>
      </w:r>
    </w:p>
    <w:p>
      <w:pPr>
        <w:spacing w:after="269"/>
        <w:ind w:left="120"/>
        <w:jc w:val="left"/>
      </w:pPr>
      <w:r>
        <w:rPr>
          <w:rFonts w:ascii="Times New Roman" w:hAnsi="Times New Roman"/>
          <w:b w:val="false"/>
          <w:i w:val="false"/>
          <w:color w:val="000000"/>
          <w:sz w:val="22"/>
        </w:rPr>
        <w:t>…Я уверен, что даже они любили игры. И их мечты когда-то потерпели крах.</w:t>
      </w:r>
    </w:p>
    <w:p>
      <w:pPr>
        <w:spacing w:after="269"/>
        <w:ind w:left="120"/>
        <w:jc w:val="left"/>
      </w:pPr>
      <w:r>
        <w:rPr>
          <w:rFonts w:ascii="Times New Roman" w:hAnsi="Times New Roman"/>
          <w:b w:val="false"/>
          <w:i w:val="false"/>
          <w:color w:val="000000"/>
          <w:sz w:val="22"/>
        </w:rPr>
        <w:t>Эти мечты были слишком тяжелы, чтобы тащить их в одиночку.</w:t>
      </w:r>
    </w:p>
    <w:p>
      <w:pPr>
        <w:spacing w:after="269"/>
        <w:ind w:left="120"/>
        <w:jc w:val="left"/>
      </w:pPr>
      <w:r>
        <w:rPr>
          <w:rFonts w:ascii="Times New Roman" w:hAnsi="Times New Roman"/>
          <w:b w:val="false"/>
          <w:i w:val="false"/>
          <w:color w:val="000000"/>
          <w:sz w:val="22"/>
        </w:rPr>
        <w:t>Становясь взрослым, начинаешь смотреть в реальное будущее. И что тебя могут перестать травить – это лишь несбыточные мечты.</w:t>
      </w:r>
    </w:p>
    <w:p>
      <w:pPr>
        <w:spacing w:after="269"/>
        <w:ind w:left="120"/>
        <w:jc w:val="left"/>
      </w:pPr>
      <w:r>
        <w:rPr>
          <w:rFonts w:ascii="Times New Roman" w:hAnsi="Times New Roman"/>
          <w:b w:val="false"/>
          <w:i w:val="false"/>
          <w:color w:val="000000"/>
          <w:sz w:val="22"/>
        </w:rPr>
        <w:t>Зарплаты, не превышающие голого минимума двести тысяч иен. Ничтожный уровень занятости выпускников даже известных университетов. Уровень самоубийств. Рост налогов. И в довершение всего жалкая пенсия.</w:t>
      </w:r>
    </w:p>
    <w:p>
      <w:pPr>
        <w:spacing w:after="269"/>
        <w:ind w:left="120"/>
        <w:jc w:val="left"/>
      </w:pPr>
      <w:r>
        <w:rPr>
          <w:rFonts w:ascii="Times New Roman" w:hAnsi="Times New Roman"/>
          <w:b w:val="false"/>
          <w:i w:val="false"/>
          <w:color w:val="000000"/>
          <w:sz w:val="22"/>
        </w:rPr>
        <w:t>Ты приходишь к пониманию всего этого. Даже если ты ещё учишься в старшей школе, лишь наполовину став взрослым, ты уже всё отлично понимаешь.</w:t>
      </w:r>
    </w:p>
    <w:p>
      <w:pPr>
        <w:spacing w:after="269"/>
        <w:ind w:left="120"/>
        <w:jc w:val="left"/>
      </w:pPr>
      <w:r>
        <w:rPr>
          <w:rFonts w:ascii="Times New Roman" w:hAnsi="Times New Roman"/>
          <w:b w:val="false"/>
          <w:i w:val="false"/>
          <w:color w:val="000000"/>
          <w:sz w:val="22"/>
        </w:rPr>
        <w:t>Многие вроде бы в шутку заявляют, что работать – это проиграть системе, но не факт, что они ошибаются. В таком мире жизнь, в которой ты можешь лишь гнаться за несбыточной мечтой, горька и болезненна. От одной мысли об этом вздыхать хочется.</w:t>
      </w:r>
    </w:p>
    <w:p>
      <w:pPr>
        <w:spacing w:after="269"/>
        <w:ind w:left="120"/>
        <w:jc w:val="left"/>
      </w:pPr>
      <w:r>
        <w:rPr>
          <w:rFonts w:ascii="Times New Roman" w:hAnsi="Times New Roman"/>
          <w:b w:val="false"/>
          <w:i w:val="false"/>
          <w:color w:val="000000"/>
          <w:sz w:val="22"/>
        </w:rPr>
        <w:t>Неправильно подчиняться этому просто потому, что ты что-то любишь.</w:t>
      </w:r>
    </w:p>
    <w:p>
      <w:pPr>
        <w:spacing w:after="269"/>
        <w:ind w:left="120"/>
        <w:jc w:val="left"/>
      </w:pPr>
      <w:r>
        <w:rPr>
          <w:rFonts w:ascii="Times New Roman" w:hAnsi="Times New Roman"/>
          <w:b w:val="false"/>
          <w:i w:val="false"/>
          <w:color w:val="000000"/>
          <w:sz w:val="22"/>
        </w:rPr>
        <w:t>Вот почему они сами вознаграждают себя. Они наращивают свои знания и вдохновляются, наблюдая за теми, кто лишь мечтает.</w:t>
      </w:r>
    </w:p>
    <w:p>
      <w:pPr>
        <w:spacing w:after="269"/>
        <w:ind w:left="120"/>
        <w:jc w:val="left"/>
      </w:pPr>
      <w:r>
        <w:rPr>
          <w:rFonts w:ascii="Times New Roman" w:hAnsi="Times New Roman"/>
          <w:b w:val="false"/>
          <w:i w:val="false"/>
          <w:color w:val="000000"/>
          <w:sz w:val="22"/>
        </w:rPr>
        <w:t>…Потому что они ни в коем случае не хотят бросать. Сколько бы они это ни отрицали.</w:t>
      </w:r>
    </w:p>
    <w:p>
      <w:pPr>
        <w:spacing w:after="269"/>
        <w:ind w:left="120"/>
        <w:jc w:val="left"/>
      </w:pPr>
      <w:r>
        <w:rPr>
          <w:rFonts w:ascii="Times New Roman" w:hAnsi="Times New Roman"/>
          <w:b w:val="false"/>
          <w:i w:val="false"/>
          <w:color w:val="000000"/>
          <w:sz w:val="22"/>
        </w:rPr>
        <w:t>— …Ты не знаешь, как устроен настоящий мир. Идеалы и реальность – это не одно и то же. — Заявили они.</w:t>
      </w:r>
    </w:p>
    <w:p>
      <w:pPr>
        <w:spacing w:after="269"/>
        <w:ind w:left="120"/>
        <w:jc w:val="left"/>
      </w:pPr>
      <w:r>
        <w:rPr>
          <w:rFonts w:ascii="Times New Roman" w:hAnsi="Times New Roman"/>
          <w:b w:val="false"/>
          <w:i w:val="false"/>
          <w:color w:val="000000"/>
          <w:sz w:val="22"/>
        </w:rPr>
        <w:t>— Давным-давно знаю! Мои товарищи по играм, становятся писателями и продолжают писать, подрабатывая при этом! Кто гордо отказывается от подработки, становятся нитами!</w:t>
      </w:r>
      <w:r>
        <w:rPr>
          <w:rFonts w:ascii="Times New Roman" w:hAnsi="Times New Roman"/>
          <w:b w:val="false"/>
          <w:i w:val="false"/>
          <w:color w:val="000000"/>
          <w:vertAlign w:val="superscript"/>
        </w:rPr>
        <w:t>15</w:t>
      </w:r>
      <w:r>
        <w:rPr>
          <w:rFonts w:ascii="Times New Roman" w:hAnsi="Times New Roman"/>
          <w:b w:val="false"/>
          <w:i w:val="false"/>
          <w:color w:val="000000"/>
          <w:sz w:val="22"/>
        </w:rPr>
        <w:t> Я знаю это, прекрасно знаю… — Заимокуза вскинул в воздух сжатый кулак. С такой силой, что ногти едва не пробили кожу. — Я</w:t>
      </w:r>
      <w:r>
        <w:rPr>
          <w:rFonts w:ascii="Times New Roman" w:hAnsi="Times New Roman"/>
          <w:b w:val="false"/>
          <w:i/>
          <w:color w:val="000000"/>
          <w:sz w:val="22"/>
        </w:rPr>
        <w:t xml:space="preserve"> знаю</w:t>
      </w:r>
      <w:r>
        <w:rPr>
          <w:rFonts w:ascii="Times New Roman" w:hAnsi="Times New Roman"/>
          <w:b w:val="false"/>
          <w:i w:val="false"/>
          <w:color w:val="000000"/>
          <w:sz w:val="22"/>
        </w:rPr>
        <w:t>, что когда я говорю, что буду писателем ранобе, девяносто процентов ржут до упаду и думают «Что за идиотская мечта!» или «Не будь таким ребёнком! Взгляни в лицо реальности!» Но даже так…</w:t>
      </w:r>
    </w:p>
    <w:p>
      <w:pPr>
        <w:spacing w:after="269"/>
        <w:ind w:left="120"/>
        <w:jc w:val="left"/>
      </w:pPr>
      <w:r>
        <w:rPr>
          <w:rFonts w:ascii="Times New Roman" w:hAnsi="Times New Roman"/>
          <w:b w:val="false"/>
          <w:i w:val="false"/>
          <w:color w:val="000000"/>
          <w:sz w:val="22"/>
        </w:rPr>
        <w:t>…Он прав. Мы знаем, как устроен реальный мир.</w:t>
      </w:r>
    </w:p>
    <w:p>
      <w:pPr>
        <w:spacing w:after="269"/>
        <w:ind w:left="120"/>
        <w:jc w:val="left"/>
      </w:pPr>
      <w:r>
        <w:rPr>
          <w:rFonts w:ascii="Times New Roman" w:hAnsi="Times New Roman"/>
          <w:b w:val="false"/>
          <w:i w:val="false"/>
          <w:color w:val="000000"/>
          <w:sz w:val="22"/>
        </w:rPr>
        <w:t>Мы знаем, что на нас не нападут террористы в классе и что город не атакуют зомби, заставляя нас прятаться в торговом центре.</w:t>
      </w:r>
    </w:p>
    <w:p>
      <w:pPr>
        <w:spacing w:after="269"/>
        <w:ind w:left="120"/>
        <w:jc w:val="left"/>
      </w:pPr>
      <w:r>
        <w:rPr>
          <w:rFonts w:ascii="Times New Roman" w:hAnsi="Times New Roman"/>
          <w:b w:val="false"/>
          <w:i w:val="false"/>
          <w:color w:val="000000"/>
          <w:sz w:val="22"/>
        </w:rPr>
        <w:t>Если обычный человек слышит, что ты хочешь стать создателем игр или писателем ранобе, он будет думать об этом как о дурацкой мечте наравне с прочими глупыми иллюзиями. Никто тебя не будет поддерживать и не будет останавливать. Даже если ты серьёзно говоришь, что это твоя мечта, никто всерьёз тебя не воспринимает.</w:t>
      </w:r>
    </w:p>
    <w:p>
      <w:pPr>
        <w:spacing w:after="269"/>
        <w:ind w:left="120"/>
        <w:jc w:val="left"/>
      </w:pPr>
      <w:r>
        <w:rPr>
          <w:rFonts w:ascii="Times New Roman" w:hAnsi="Times New Roman"/>
          <w:b w:val="false"/>
          <w:i w:val="false"/>
          <w:color w:val="000000"/>
          <w:sz w:val="22"/>
        </w:rPr>
        <w:t>И ты сдаёшься, даже не успев это осознать. Тот, кто был мечтателем, теперь хочет смеяться над другими мечтателями. Ты хочешь смеяться и лгать самому себе.</w:t>
      </w:r>
    </w:p>
    <w:p>
      <w:pPr>
        <w:spacing w:after="269"/>
        <w:ind w:left="120"/>
        <w:jc w:val="left"/>
      </w:pPr>
      <w:r>
        <w:rPr>
          <w:rFonts w:ascii="Times New Roman" w:hAnsi="Times New Roman"/>
          <w:b w:val="false"/>
          <w:i w:val="false"/>
          <w:color w:val="000000"/>
          <w:sz w:val="22"/>
        </w:rPr>
        <w:t>Перед лицом всего этого, я поражаюсь, что этот парень по-прежнему может говорить о своих мечтах – пусть даже плача, с текущими по лицу соплями и дрожащим голосом.</w:t>
      </w:r>
    </w:p>
    <w:p>
      <w:pPr>
        <w:spacing w:after="269"/>
        <w:ind w:left="120"/>
        <w:jc w:val="left"/>
      </w:pPr>
      <w:r>
        <w:rPr>
          <w:rFonts w:ascii="Times New Roman" w:hAnsi="Times New Roman"/>
          <w:b w:val="false"/>
          <w:i w:val="false"/>
          <w:color w:val="000000"/>
          <w:sz w:val="22"/>
        </w:rPr>
        <w:t>— Сейчас я верю всем сердцем. Даже если я никогда не стану писателем или сценаристом, я смогу продолжать писать. Я пишу не потому, что хочу стать писателем! …Я пишу, потому что люблю писать.</w:t>
      </w:r>
    </w:p>
    <w:p>
      <w:pPr>
        <w:spacing w:after="269"/>
        <w:ind w:left="120"/>
        <w:jc w:val="left"/>
      </w:pPr>
      <w:r>
        <w:rPr>
          <w:rFonts w:ascii="Times New Roman" w:hAnsi="Times New Roman"/>
          <w:b w:val="false"/>
          <w:i w:val="false"/>
          <w:color w:val="000000"/>
          <w:sz w:val="22"/>
        </w:rPr>
        <w:t>Честно говоря, я ему завидую.</w:t>
      </w:r>
    </w:p>
    <w:p>
      <w:pPr>
        <w:spacing w:after="269"/>
        <w:ind w:left="120"/>
        <w:jc w:val="left"/>
      </w:pPr>
      <w:r>
        <w:rPr>
          <w:rFonts w:ascii="Times New Roman" w:hAnsi="Times New Roman"/>
          <w:b w:val="false"/>
          <w:i w:val="false"/>
          <w:color w:val="000000"/>
          <w:sz w:val="22"/>
        </w:rPr>
        <w:t>Одной фразой «потому что я люблю это» он выбрал свою судьбу с простодушной честностью, без каких-либо сомнений или цинизма. Его глупость слепа во всех смыслах.</w:t>
      </w:r>
    </w:p>
    <w:p>
      <w:pPr>
        <w:spacing w:after="269"/>
        <w:ind w:left="120"/>
        <w:jc w:val="left"/>
      </w:pPr>
      <w:r>
        <w:rPr>
          <w:rFonts w:ascii="Times New Roman" w:hAnsi="Times New Roman"/>
          <w:b w:val="false"/>
          <w:i w:val="false"/>
          <w:color w:val="000000"/>
          <w:sz w:val="22"/>
        </w:rPr>
        <w:t>От сподвигшей его на это силы мои веки вздрогнули. Потому, наверно, что я слишком далеко запрятал свою наивность, чтобы вот так сказать что-то без бравады или иронии.</w:t>
      </w:r>
    </w:p>
    <w:p>
      <w:pPr>
        <w:spacing w:after="269"/>
        <w:ind w:left="120"/>
        <w:jc w:val="left"/>
      </w:pPr>
      <w:r>
        <w:rPr>
          <w:rFonts w:ascii="Times New Roman" w:hAnsi="Times New Roman"/>
          <w:b w:val="false"/>
          <w:i w:val="false"/>
          <w:color w:val="000000"/>
          <w:sz w:val="22"/>
        </w:rPr>
        <w:t>Вот почему я задумался. Возможно, да, возможно этот матч сможет что-то решить. Если Заимокуза… нет, если мы победим, может быть, я смогу позволить себе поверить. (Конечно, если не проиграю).</w:t>
      </w:r>
    </w:p>
    <w:p>
      <w:pPr>
        <w:spacing w:after="269"/>
        <w:ind w:left="120"/>
        <w:jc w:val="left"/>
      </w:pPr>
      <w:r>
        <w:rPr>
          <w:rFonts w:ascii="Times New Roman" w:hAnsi="Times New Roman"/>
          <w:b w:val="false"/>
          <w:i w:val="false"/>
          <w:color w:val="000000"/>
          <w:sz w:val="22"/>
        </w:rPr>
        <w:t>— …Заимокуза. Твоя очередь.</w:t>
      </w:r>
    </w:p>
    <w:p>
      <w:pPr>
        <w:spacing w:after="269"/>
        <w:ind w:left="120"/>
        <w:jc w:val="left"/>
      </w:pPr>
      <w:r>
        <w:rPr>
          <w:rFonts w:ascii="Times New Roman" w:hAnsi="Times New Roman"/>
          <w:b w:val="false"/>
          <w:i w:val="false"/>
          <w:color w:val="000000"/>
          <w:sz w:val="22"/>
        </w:rPr>
        <w:t>Я сунул карты в прижатый к груди кулак. Заимокуза сначала подержал руку на месте, словно проверяя, бьётся ли ещё сердце, потом взял карты и шагнул к столу.</w:t>
      </w:r>
    </w:p>
    <w:p>
      <w:pPr>
        <w:spacing w:after="269"/>
        <w:ind w:left="120"/>
        <w:jc w:val="left"/>
      </w:pPr>
      <w:r>
        <w:rPr>
          <w:rFonts w:ascii="Times New Roman" w:hAnsi="Times New Roman"/>
          <w:b w:val="false"/>
          <w:i w:val="false"/>
          <w:color w:val="000000"/>
          <w:sz w:val="22"/>
        </w:rPr>
        <w:t xml:space="preserve">— …Кто бы и что бы мне ни говорили, я не сдамся, — шепнул он мне, проходя мимо. Его тихий голос звучал до невозможности круто. </w:t>
      </w:r>
      <w:r>
        <w:rPr>
          <w:rFonts w:ascii="Times New Roman" w:hAnsi="Times New Roman"/>
          <w:b w:val="false"/>
          <w:i/>
          <w:color w:val="000000"/>
          <w:sz w:val="22"/>
        </w:rPr>
        <w:t>Хватит говорить со мной таким тоном – я же запомню.</w:t>
      </w:r>
    </w:p>
    <w:p>
      <w:pPr>
        <w:spacing w:after="269"/>
        <w:ind w:left="120"/>
        <w:jc w:val="left"/>
      </w:pPr>
      <w:r>
        <w:rPr>
          <w:rFonts w:ascii="Times New Roman" w:hAnsi="Times New Roman"/>
          <w:b w:val="false"/>
          <w:i w:val="false"/>
          <w:color w:val="000000"/>
          <w:sz w:val="22"/>
        </w:rPr>
        <w:t>Заимокуза длинно и глубоко вздохнул, восстанавливая контроль над плачущим, дрожащим голосом.</w:t>
      </w:r>
    </w:p>
    <w:p>
      <w:pPr>
        <w:spacing w:after="269"/>
        <w:ind w:left="120"/>
        <w:jc w:val="left"/>
      </w:pPr>
      <w:r>
        <w:rPr>
          <w:rFonts w:ascii="Times New Roman" w:hAnsi="Times New Roman"/>
          <w:b w:val="false"/>
          <w:i w:val="false"/>
          <w:color w:val="000000"/>
          <w:sz w:val="22"/>
        </w:rPr>
        <w:t>— …Хо-хо, простите, что заставил ждать. Почему бы нам сейчас не закончить поединок?..</w:t>
      </w:r>
    </w:p>
    <w:p>
      <w:pPr>
        <w:spacing w:after="269"/>
        <w:ind w:left="120"/>
        <w:jc w:val="left"/>
      </w:pPr>
      <w:r>
        <w:rPr>
          <w:rFonts w:ascii="Times New Roman" w:hAnsi="Times New Roman"/>
          <w:b w:val="false"/>
          <w:i w:val="false"/>
          <w:color w:val="000000"/>
          <w:sz w:val="22"/>
        </w:rPr>
        <w:t>У нас на руке оставалось восемь карт. Пиковый валет, трефовая восьмёрка, червовая тройка и бубновая четвёрка.</w:t>
      </w:r>
    </w:p>
    <w:p>
      <w:pPr>
        <w:spacing w:after="269"/>
        <w:ind w:left="120"/>
        <w:jc w:val="left"/>
      </w:pPr>
      <w:r>
        <w:rPr>
          <w:rFonts w:ascii="Times New Roman" w:hAnsi="Times New Roman"/>
          <w:b w:val="false"/>
          <w:i w:val="false"/>
          <w:color w:val="000000"/>
          <w:sz w:val="22"/>
        </w:rPr>
        <w:t>И четыре шестёрки.</w:t>
      </w:r>
    </w:p>
    <w:p>
      <w:pPr>
        <w:spacing w:after="269"/>
        <w:ind w:left="120"/>
        <w:jc w:val="left"/>
      </w:pPr>
      <w:r>
        <w:rPr>
          <w:rFonts w:ascii="Times New Roman" w:hAnsi="Times New Roman"/>
          <w:b w:val="false"/>
          <w:i w:val="false"/>
          <w:color w:val="000000"/>
          <w:sz w:val="22"/>
        </w:rPr>
        <w:t>— Получи! Удар Бесконечности!</w:t>
      </w:r>
    </w:p>
    <w:p>
      <w:pPr>
        <w:spacing w:after="269"/>
        <w:ind w:left="120"/>
        <w:jc w:val="left"/>
      </w:pPr>
      <w:r>
        <w:rPr>
          <w:rFonts w:ascii="Times New Roman" w:hAnsi="Times New Roman"/>
          <w:b w:val="false"/>
          <w:i w:val="false"/>
          <w:color w:val="000000"/>
          <w:sz w:val="22"/>
        </w:rPr>
        <w:t>Заимокуза с шелестом вытянул карту и – ВВАМ! Он сопроводил её собственным звуковым эффектом. Ладно, могу понять, что символ бесконечности – восьмёрка, положенная набок. А «удар» – это отсылка к правилу «Конечная Восьмёрка», да?</w:t>
      </w:r>
    </w:p>
    <w:p>
      <w:pPr>
        <w:spacing w:after="269"/>
        <w:ind w:left="120"/>
        <w:jc w:val="left"/>
      </w:pPr>
      <w:r>
        <w:rPr>
          <w:rFonts w:ascii="Times New Roman" w:hAnsi="Times New Roman"/>
          <w:b w:val="false"/>
          <w:i w:val="false"/>
          <w:color w:val="000000"/>
          <w:sz w:val="22"/>
        </w:rPr>
        <w:t>— Хачиман.</w:t>
      </w:r>
    </w:p>
    <w:p>
      <w:pPr>
        <w:spacing w:after="269"/>
        <w:ind w:left="120"/>
        <w:jc w:val="left"/>
      </w:pPr>
      <w:r>
        <w:rPr>
          <w:rFonts w:ascii="Times New Roman" w:hAnsi="Times New Roman"/>
          <w:b w:val="false"/>
          <w:i w:val="false"/>
          <w:color w:val="000000"/>
          <w:sz w:val="22"/>
        </w:rPr>
        <w:t>Окончательно взяв себя в руки, Заимокуза сунул мне карты.</w:t>
      </w:r>
    </w:p>
    <w:p>
      <w:pPr>
        <w:spacing w:after="269"/>
        <w:ind w:left="120"/>
        <w:jc w:val="left"/>
      </w:pPr>
      <w:r>
        <w:rPr>
          <w:rFonts w:ascii="Times New Roman" w:hAnsi="Times New Roman"/>
          <w:b w:val="false"/>
          <w:i w:val="false"/>
          <w:color w:val="000000"/>
          <w:sz w:val="22"/>
        </w:rPr>
        <w:t xml:space="preserve">Не говори это </w:t>
      </w:r>
      <w:r>
        <w:rPr>
          <w:rFonts w:ascii="Times New Roman" w:hAnsi="Times New Roman"/>
          <w:b w:val="false"/>
          <w:i/>
          <w:color w:val="000000"/>
          <w:sz w:val="22"/>
        </w:rPr>
        <w:t>всем</w:t>
      </w:r>
      <w:r>
        <w:rPr>
          <w:rFonts w:ascii="Times New Roman" w:hAnsi="Times New Roman"/>
          <w:b w:val="false"/>
          <w:i w:val="false"/>
          <w:color w:val="000000"/>
          <w:sz w:val="22"/>
        </w:rPr>
        <w:t>. Я и так отлично тебя понимаю.</w:t>
      </w:r>
    </w:p>
    <w:p>
      <w:pPr>
        <w:spacing w:after="269"/>
        <w:ind w:left="120"/>
        <w:jc w:val="left"/>
      </w:pPr>
      <w:r>
        <w:rPr>
          <w:rFonts w:ascii="Times New Roman" w:hAnsi="Times New Roman"/>
          <w:b w:val="false"/>
          <w:i w:val="false"/>
          <w:color w:val="000000"/>
          <w:sz w:val="22"/>
        </w:rPr>
        <w:t>Я уселся за стол и развернул карты веером.</w:t>
      </w:r>
    </w:p>
    <w:p>
      <w:pPr>
        <w:spacing w:after="269"/>
        <w:ind w:left="120"/>
        <w:jc w:val="left"/>
      </w:pPr>
      <w:r>
        <w:rPr>
          <w:rFonts w:ascii="Times New Roman" w:hAnsi="Times New Roman"/>
          <w:b w:val="false"/>
          <w:i w:val="false"/>
          <w:color w:val="000000"/>
          <w:sz w:val="22"/>
        </w:rPr>
        <w:t>Если я собираюсь этим воспользоваться, то именно сейчас. Потому что мы всё это время уступали – потому что мы всё время были слабыми и легче не стало – потому мы и можем сейчас этим воспользоваться.</w:t>
      </w:r>
    </w:p>
    <w:p>
      <w:pPr>
        <w:spacing w:after="269"/>
        <w:ind w:left="120"/>
        <w:jc w:val="left"/>
      </w:pPr>
      <w:r>
        <w:rPr>
          <w:rFonts w:ascii="Times New Roman" w:hAnsi="Times New Roman"/>
          <w:b w:val="false"/>
          <w:i w:val="false"/>
          <w:color w:val="000000"/>
          <w:sz w:val="22"/>
        </w:rPr>
        <w:t>Что есть сила воли? Упорство? Стойкость? Медленная и неуклонная победа в гонке?</w:t>
      </w:r>
    </w:p>
    <w:p>
      <w:pPr>
        <w:spacing w:after="269"/>
        <w:ind w:left="120"/>
        <w:jc w:val="left"/>
      </w:pPr>
      <w:r>
        <w:rPr>
          <w:rFonts w:ascii="Times New Roman" w:hAnsi="Times New Roman"/>
          <w:b w:val="false"/>
          <w:i w:val="false"/>
          <w:color w:val="000000"/>
          <w:sz w:val="22"/>
        </w:rPr>
        <w:t>Нет, я с самого начала нацелился на это. Я проиграл битвы, но выиграю войну.</w:t>
      </w:r>
    </w:p>
    <w:p>
      <w:pPr>
        <w:spacing w:after="269"/>
        <w:ind w:left="120"/>
        <w:jc w:val="left"/>
      </w:pPr>
      <w:r>
        <w:rPr>
          <w:rFonts w:ascii="Times New Roman" w:hAnsi="Times New Roman"/>
          <w:b w:val="false"/>
          <w:i w:val="false"/>
          <w:color w:val="000000"/>
          <w:sz w:val="22"/>
        </w:rPr>
        <w:t>Поражение не есть поражение, пока ты не признал его таковым. Я уверен, что стоящий за моей спиной человек ни на миг не признал бы своё поражение, как бы часто он ни уступал и ни ошибался. В таком случае он ближе всех к победе.</w:t>
      </w:r>
    </w:p>
    <w:p>
      <w:pPr>
        <w:spacing w:after="269"/>
        <w:ind w:left="120"/>
        <w:jc w:val="left"/>
      </w:pPr>
      <w:r>
        <w:rPr>
          <w:rFonts w:ascii="Times New Roman" w:hAnsi="Times New Roman"/>
          <w:b w:val="false"/>
          <w:i w:val="false"/>
          <w:color w:val="000000"/>
          <w:sz w:val="22"/>
        </w:rPr>
        <w:t>Даже когда всё кончено, когда твои надежды и мечтания не значат ничего – даже тогда продолжать рваться изо всех сил. Не опираясь ни на что, кроме простой силы воли, держась лишь на ней.</w:t>
      </w:r>
    </w:p>
    <w:p>
      <w:pPr>
        <w:spacing w:after="269"/>
        <w:ind w:left="120"/>
        <w:jc w:val="left"/>
      </w:pPr>
      <w:r>
        <w:rPr>
          <w:rFonts w:ascii="Times New Roman" w:hAnsi="Times New Roman"/>
          <w:b w:val="false"/>
          <w:i w:val="false"/>
          <w:color w:val="000000"/>
          <w:sz w:val="22"/>
        </w:rPr>
        <w:t>Вот тогда ты можешь называть это мечтой.</w:t>
      </w:r>
    </w:p>
    <w:p>
      <w:pPr>
        <w:spacing w:after="269"/>
        <w:ind w:left="120"/>
        <w:jc w:val="left"/>
      </w:pPr>
      <w:r>
        <w:rPr>
          <w:rFonts w:ascii="Times New Roman" w:hAnsi="Times New Roman"/>
          <w:b w:val="false"/>
          <w:i w:val="false"/>
          <w:color w:val="000000"/>
          <w:sz w:val="22"/>
        </w:rPr>
        <w:t>Кем бы ты ни был, она иллюзия, с которой трудно жить, и она драгоценность. Очень немногие могут ей похвастаться – в нашем мире мечты редко становятся реальностью.</w:t>
      </w:r>
    </w:p>
    <w:p>
      <w:pPr>
        <w:spacing w:after="269"/>
        <w:ind w:left="120"/>
        <w:jc w:val="left"/>
      </w:pPr>
      <w:r>
        <w:rPr>
          <w:rFonts w:ascii="Times New Roman" w:hAnsi="Times New Roman"/>
          <w:b w:val="false"/>
          <w:i w:val="false"/>
          <w:color w:val="000000"/>
          <w:sz w:val="22"/>
        </w:rPr>
        <w:t>Прежде, чем я понял это, время пришло. Что это за ощущение кульминации? С моих губ невольно сорвались слова…</w:t>
      </w:r>
    </w:p>
    <w:p>
      <w:pPr>
        <w:spacing w:after="269"/>
        <w:ind w:left="120"/>
        <w:jc w:val="left"/>
      </w:pPr>
      <w:r>
        <w:rPr>
          <w:rFonts w:ascii="Times New Roman" w:hAnsi="Times New Roman"/>
          <w:b w:val="false"/>
          <w:i w:val="false"/>
          <w:color w:val="000000"/>
          <w:sz w:val="22"/>
        </w:rPr>
        <w:t>— Я не…</w:t>
      </w:r>
    </w:p>
    <w:p>
      <w:pPr>
        <w:spacing w:after="269"/>
        <w:ind w:left="120"/>
        <w:jc w:val="left"/>
      </w:pPr>
      <w:r>
        <w:rPr>
          <w:rFonts w:ascii="Times New Roman" w:hAnsi="Times New Roman"/>
          <w:b w:val="false"/>
          <w:i w:val="false"/>
          <w:color w:val="000000"/>
          <w:sz w:val="22"/>
        </w:rPr>
        <w:t>— Нет, я не…</w:t>
      </w:r>
    </w:p>
    <w:p>
      <w:pPr>
        <w:spacing w:after="269"/>
        <w:ind w:left="120"/>
        <w:jc w:val="left"/>
      </w:pPr>
      <w:r>
        <w:rPr>
          <w:rFonts w:ascii="Times New Roman" w:hAnsi="Times New Roman"/>
          <w:b w:val="false"/>
          <w:i w:val="false"/>
          <w:color w:val="000000"/>
          <w:sz w:val="22"/>
        </w:rPr>
        <w:t>Мы встали, прижавшись спинами друг к другу, и в один голос провозгласили.</w:t>
      </w:r>
    </w:p>
    <w:p>
      <w:pPr>
        <w:spacing w:after="269"/>
        <w:ind w:left="120"/>
        <w:jc w:val="left"/>
      </w:pPr>
      <w:r>
        <w:rPr>
          <w:rFonts w:ascii="Times New Roman" w:hAnsi="Times New Roman"/>
          <w:b w:val="false"/>
          <w:i w:val="false"/>
          <w:color w:val="000000"/>
          <w:sz w:val="22"/>
        </w:rPr>
        <w:t xml:space="preserve">— </w:t>
      </w:r>
      <w:r>
        <w:rPr>
          <w:rFonts w:ascii="Times New Roman" w:hAnsi="Times New Roman"/>
          <w:b w:val="false"/>
          <w:i/>
          <w:color w:val="000000"/>
          <w:sz w:val="22"/>
        </w:rPr>
        <w:t>Мы</w:t>
      </w:r>
      <w:r>
        <w:rPr>
          <w:rFonts w:ascii="Times New Roman" w:hAnsi="Times New Roman"/>
          <w:b w:val="false"/>
          <w:i w:val="false"/>
          <w:color w:val="000000"/>
          <w:sz w:val="22"/>
        </w:rPr>
        <w:t xml:space="preserve"> не проиграем!</w:t>
      </w:r>
    </w:p>
    <w:p>
      <w:pPr>
        <w:spacing w:after="0"/>
        <w:ind w:left="120"/>
        <w:jc w:val="center"/>
      </w:pPr>
      <w:r>
        <w:rPr>
          <w:rFonts w:ascii="Times New Roman" w:hAnsi="Times New Roman"/>
          <w:b w:val="false"/>
          <w:i w:val="false"/>
          <w:color w:val="000000"/>
          <w:sz w:val="22"/>
        </w:rPr>
        <w:t>× × ×</w:t>
      </w:r>
    </w:p>
    <w:p>
      <w:pPr>
        <w:spacing w:after="269"/>
        <w:ind w:left="120"/>
        <w:jc w:val="left"/>
      </w:pPr>
      <w:r>
        <w:rPr>
          <w:rFonts w:ascii="Times New Roman" w:hAnsi="Times New Roman"/>
          <w:b w:val="false"/>
          <w:i w:val="false"/>
          <w:color w:val="000000"/>
          <w:sz w:val="22"/>
        </w:rPr>
        <w:t>Четыре карты были сжаты в моей руке. Я шлёпнул их на стол.</w:t>
      </w:r>
    </w:p>
    <w:p>
      <w:pPr>
        <w:spacing w:after="269"/>
        <w:ind w:left="120"/>
        <w:jc w:val="left"/>
      </w:pPr>
      <w:r>
        <w:rPr>
          <w:rFonts w:ascii="Times New Roman" w:hAnsi="Times New Roman"/>
          <w:b w:val="false"/>
          <w:i w:val="false"/>
          <w:color w:val="000000"/>
          <w:sz w:val="22"/>
        </w:rPr>
        <w:t>— Конец Бытия, Т.М.Революция тип D!</w:t>
      </w:r>
      <w:r>
        <w:rPr>
          <w:rFonts w:ascii="Times New Roman" w:hAnsi="Times New Roman"/>
          <w:b w:val="false"/>
          <w:i w:val="false"/>
          <w:color w:val="000000"/>
          <w:vertAlign w:val="superscript"/>
        </w:rPr>
        <w:t>16</w:t>
      </w:r>
    </w:p>
    <w:p>
      <w:pPr>
        <w:spacing w:after="269"/>
        <w:ind w:left="120"/>
        <w:jc w:val="left"/>
      </w:pPr>
      <w:r>
        <w:rPr>
          <w:rFonts w:ascii="Times New Roman" w:hAnsi="Times New Roman"/>
          <w:b w:val="false"/>
          <w:i w:val="false"/>
          <w:color w:val="000000"/>
          <w:sz w:val="22"/>
        </w:rPr>
        <w:t>Заткнись, Заимокуза. Революция сама по себе хороша – незачем так выкаблучиваться. Хотя я чувствую его скрытый талант в подобных делах.</w:t>
      </w:r>
    </w:p>
    <w:p>
      <w:pPr>
        <w:spacing w:after="269"/>
        <w:ind w:left="120"/>
        <w:jc w:val="left"/>
      </w:pPr>
      <w:r>
        <w:rPr>
          <w:rFonts w:ascii="Times New Roman" w:hAnsi="Times New Roman"/>
          <w:b w:val="false"/>
          <w:i w:val="false"/>
          <w:color w:val="000000"/>
          <w:sz w:val="22"/>
        </w:rPr>
        <w:t>Юигахама криво усмехнулась. Юкиносита вздохнула, хотя вздох подозрительно напоминал фырканье. Сказала «пас» и пожала плечами.</w:t>
      </w:r>
    </w:p>
    <w:p>
      <w:pPr>
        <w:spacing w:after="269"/>
        <w:ind w:left="120"/>
        <w:jc w:val="left"/>
      </w:pPr>
      <w:r>
        <w:rPr>
          <w:rFonts w:ascii="Times New Roman" w:hAnsi="Times New Roman"/>
          <w:b w:val="false"/>
          <w:i w:val="false"/>
          <w:color w:val="000000"/>
          <w:sz w:val="22"/>
        </w:rPr>
        <w:t>Хатано и Сагами с обидой смотрели на Заимокузу, словно у них что-то застряло в глотке.</w:t>
      </w:r>
    </w:p>
    <w:p>
      <w:pPr>
        <w:spacing w:after="269"/>
        <w:ind w:left="120"/>
        <w:jc w:val="left"/>
      </w:pPr>
      <w:r>
        <w:rPr>
          <w:rFonts w:ascii="Times New Roman" w:hAnsi="Times New Roman"/>
          <w:b w:val="false"/>
          <w:i w:val="false"/>
          <w:color w:val="000000"/>
          <w:sz w:val="22"/>
        </w:rPr>
        <w:t>Ничего удивительного.</w:t>
      </w:r>
    </w:p>
    <w:p>
      <w:pPr>
        <w:spacing w:after="269"/>
        <w:ind w:left="120"/>
        <w:jc w:val="left"/>
      </w:pPr>
      <w:r>
        <w:rPr>
          <w:rFonts w:ascii="Times New Roman" w:hAnsi="Times New Roman"/>
          <w:b w:val="false"/>
          <w:i w:val="false"/>
          <w:color w:val="000000"/>
          <w:sz w:val="22"/>
        </w:rPr>
        <w:t>Я имею в виду, что эти парни, конечно же, давно уже играют в подобные игры. И всякого насмотревшись, должно быть, в один прекрасный день пришли к выводу, что просто любить что-то уже недостаточно. Так что они искали оправдания.</w:t>
      </w:r>
    </w:p>
    <w:p>
      <w:pPr>
        <w:spacing w:after="269"/>
        <w:ind w:left="120"/>
        <w:jc w:val="left"/>
      </w:pPr>
      <w:r>
        <w:rPr>
          <w:rFonts w:ascii="Times New Roman" w:hAnsi="Times New Roman"/>
          <w:b w:val="false"/>
          <w:i w:val="false"/>
          <w:color w:val="000000"/>
          <w:sz w:val="22"/>
        </w:rPr>
        <w:t>Было ли это недолгое колебание попыткой выбрать карту? Или они оглядывались на пройденный путь?</w:t>
      </w:r>
    </w:p>
    <w:p>
      <w:pPr>
        <w:spacing w:after="269"/>
        <w:ind w:left="120"/>
        <w:jc w:val="left"/>
      </w:pPr>
      <w:r>
        <w:rPr>
          <w:rFonts w:ascii="Times New Roman" w:hAnsi="Times New Roman"/>
          <w:b w:val="false"/>
          <w:i w:val="false"/>
          <w:color w:val="000000"/>
          <w:sz w:val="22"/>
        </w:rPr>
        <w:t>— Пас…</w:t>
      </w:r>
    </w:p>
    <w:p>
      <w:pPr>
        <w:spacing w:after="269"/>
        <w:ind w:left="120"/>
        <w:jc w:val="left"/>
      </w:pPr>
      <w:r>
        <w:rPr>
          <w:rFonts w:ascii="Times New Roman" w:hAnsi="Times New Roman"/>
          <w:b w:val="false"/>
          <w:i w:val="false"/>
          <w:color w:val="000000"/>
          <w:sz w:val="22"/>
        </w:rPr>
        <w:t>— Неплохо, Хачиман. В остальном положись на меня. — Даже не пытаясь скрыть написанное на лице возбуждение, Заимокуза выхватил у меня карты и расхохотался. — Меч Валета!.. Реверс!</w:t>
      </w:r>
    </w:p>
    <w:p>
      <w:pPr>
        <w:spacing w:after="269"/>
        <w:ind w:left="120"/>
        <w:jc w:val="left"/>
      </w:pPr>
      <w:r>
        <w:rPr>
          <w:rFonts w:ascii="Times New Roman" w:hAnsi="Times New Roman"/>
          <w:b w:val="false"/>
          <w:i w:val="false"/>
          <w:color w:val="000000"/>
          <w:sz w:val="22"/>
        </w:rPr>
        <w:t>Несмотря на цветастость речи, в виду имелся всего лишь пиковый валет.</w:t>
      </w:r>
    </w:p>
    <w:p>
      <w:pPr>
        <w:spacing w:after="269"/>
        <w:ind w:left="120"/>
        <w:jc w:val="left"/>
      </w:pPr>
      <w:r>
        <w:rPr>
          <w:rFonts w:ascii="Times New Roman" w:hAnsi="Times New Roman"/>
          <w:b w:val="false"/>
          <w:i w:val="false"/>
          <w:color w:val="000000"/>
          <w:sz w:val="22"/>
        </w:rPr>
        <w:t>— Стой, идиот! — Рявкнул я. — Своим валетом ты только что сделал Революцию бесполезной!</w:t>
      </w:r>
    </w:p>
    <w:p>
      <w:pPr>
        <w:spacing w:after="269"/>
        <w:ind w:left="120"/>
        <w:jc w:val="left"/>
      </w:pPr>
      <w:r>
        <w:rPr>
          <w:rFonts w:ascii="Times New Roman" w:hAnsi="Times New Roman"/>
          <w:b w:val="false"/>
          <w:i w:val="false"/>
          <w:color w:val="000000"/>
          <w:sz w:val="22"/>
        </w:rPr>
        <w:t>Когда активирована Революция, валет неожиданно даёт обратный эффект. Как минус на минус даёт плюс. Иначе говоря, иерархия карт возвращается к обычной. Наше положение сейчас было таково, что нам надо было избавиться от слабых карт, вводя их в игру.</w:t>
      </w:r>
    </w:p>
    <w:p>
      <w:pPr>
        <w:spacing w:after="269"/>
        <w:ind w:left="120"/>
        <w:jc w:val="left"/>
      </w:pPr>
      <w:r>
        <w:rPr>
          <w:rFonts w:ascii="Times New Roman" w:hAnsi="Times New Roman"/>
          <w:b w:val="false"/>
          <w:i w:val="false"/>
          <w:color w:val="000000"/>
          <w:sz w:val="22"/>
        </w:rPr>
        <w:t>— А? — Заимокуза озадаченно поморгал и только потом понял свой ляп. — О!</w:t>
      </w:r>
    </w:p>
    <w:p>
      <w:pPr>
        <w:spacing w:after="269"/>
        <w:ind w:left="120"/>
        <w:jc w:val="left"/>
      </w:pPr>
      <w:r>
        <w:rPr>
          <w:rFonts w:ascii="Times New Roman" w:hAnsi="Times New Roman"/>
          <w:b w:val="false"/>
          <w:i w:val="false"/>
          <w:color w:val="000000"/>
          <w:sz w:val="22"/>
        </w:rPr>
        <w:t>Чёрт побери, красивое название приёма стоит выше в его списке приоритетов.</w:t>
      </w:r>
    </w:p>
    <w:p>
      <w:pPr>
        <w:spacing w:after="269"/>
        <w:ind w:left="120"/>
        <w:jc w:val="left"/>
      </w:pPr>
      <w:r>
        <w:rPr>
          <w:rFonts w:ascii="Times New Roman" w:hAnsi="Times New Roman"/>
          <w:b w:val="false"/>
          <w:i w:val="false"/>
          <w:color w:val="000000"/>
          <w:sz w:val="22"/>
        </w:rPr>
        <w:t>Безнадёжный позёр. Я сказал, что мы не проиграем, но теперь это под вопросом. У него же нет Режущей Тени. А у меня Разрывной Пули.</w:t>
      </w:r>
      <w:r>
        <w:rPr>
          <w:rFonts w:ascii="Times New Roman" w:hAnsi="Times New Roman"/>
          <w:b w:val="false"/>
          <w:i w:val="false"/>
          <w:color w:val="000000"/>
          <w:vertAlign w:val="superscript"/>
        </w:rPr>
        <w:t>17</w:t>
      </w:r>
    </w:p>
    <w:p>
      <w:pPr>
        <w:spacing w:after="269"/>
        <w:ind w:left="120"/>
        <w:jc w:val="left"/>
      </w:pPr>
      <w:r>
        <w:rPr>
          <w:rFonts w:ascii="Times New Roman" w:hAnsi="Times New Roman"/>
          <w:b w:val="false"/>
          <w:i w:val="false"/>
          <w:color w:val="000000"/>
          <w:sz w:val="22"/>
        </w:rPr>
        <w:t>Слегка взвинченная Юигахама спасовала, а Сагами без паузы бросил двойку пик.</w:t>
      </w:r>
    </w:p>
    <w:p>
      <w:pPr>
        <w:spacing w:after="269"/>
        <w:ind w:left="120"/>
        <w:jc w:val="left"/>
      </w:pPr>
      <w:r>
        <w:rPr>
          <w:rFonts w:ascii="Times New Roman" w:hAnsi="Times New Roman"/>
          <w:b w:val="false"/>
          <w:i w:val="false"/>
          <w:color w:val="000000"/>
          <w:sz w:val="22"/>
        </w:rPr>
        <w:t>У клуба игроков не только ещё оставался джокер, но и эту карту нам нечем было перебить.</w:t>
      </w:r>
    </w:p>
    <w:p>
      <w:pPr>
        <w:spacing w:after="269"/>
        <w:ind w:left="120"/>
        <w:jc w:val="left"/>
      </w:pPr>
      <w:r>
        <w:rPr>
          <w:rFonts w:ascii="Times New Roman" w:hAnsi="Times New Roman"/>
          <w:b w:val="false"/>
          <w:i w:val="false"/>
          <w:color w:val="000000"/>
          <w:sz w:val="22"/>
        </w:rPr>
        <w:t>Хатано и Сагами переглянулись и облегчённо вздохнули.</w:t>
      </w:r>
    </w:p>
    <w:p>
      <w:pPr>
        <w:spacing w:after="269"/>
        <w:ind w:left="120"/>
        <w:jc w:val="left"/>
      </w:pPr>
      <w:r>
        <w:rPr>
          <w:rFonts w:ascii="Times New Roman" w:hAnsi="Times New Roman"/>
          <w:b w:val="false"/>
          <w:i w:val="false"/>
          <w:color w:val="000000"/>
          <w:sz w:val="22"/>
        </w:rPr>
        <w:t>Ход перешёл к ним. Революция продолжалась.</w:t>
      </w:r>
    </w:p>
    <w:p>
      <w:pPr>
        <w:spacing w:after="269"/>
        <w:ind w:left="120"/>
        <w:jc w:val="left"/>
      </w:pPr>
      <w:r>
        <w:rPr>
          <w:rFonts w:ascii="Times New Roman" w:hAnsi="Times New Roman"/>
          <w:b w:val="false"/>
          <w:i w:val="false"/>
          <w:color w:val="000000"/>
          <w:sz w:val="22"/>
        </w:rPr>
        <w:t>У клуба игроков на руке оставались три карты. У нас две, но раз ход за ними, формула победы, конечно же, буквально высечена на скрижалях.</w:t>
      </w:r>
    </w:p>
    <w:p>
      <w:pPr>
        <w:spacing w:after="269"/>
        <w:ind w:left="120"/>
        <w:jc w:val="left"/>
      </w:pPr>
      <w:r>
        <w:rPr>
          <w:rFonts w:ascii="Times New Roman" w:hAnsi="Times New Roman"/>
          <w:b w:val="false"/>
          <w:i w:val="false"/>
          <w:color w:val="000000"/>
          <w:sz w:val="22"/>
        </w:rPr>
        <w:t>— Восхищаюсь твоим энтузиазмом, Повелитель Мечей, — заявил Хатано, сжимая в пальцах две карты. — Это, ребята, реальность.</w:t>
      </w:r>
    </w:p>
    <w:p>
      <w:pPr>
        <w:spacing w:after="269"/>
        <w:ind w:left="120"/>
        <w:jc w:val="left"/>
      </w:pPr>
      <w:r>
        <w:rPr>
          <w:rFonts w:ascii="Times New Roman" w:hAnsi="Times New Roman"/>
          <w:b w:val="false"/>
          <w:i w:val="false"/>
          <w:color w:val="000000"/>
          <w:sz w:val="22"/>
        </w:rPr>
        <w:t>Движение карт напоминало взмах косы смерти.</w:t>
      </w:r>
    </w:p>
    <w:p>
      <w:pPr>
        <w:spacing w:after="269"/>
        <w:ind w:left="120"/>
        <w:jc w:val="left"/>
      </w:pPr>
      <w:r>
        <w:rPr>
          <w:rFonts w:ascii="Times New Roman" w:hAnsi="Times New Roman"/>
          <w:b w:val="false"/>
          <w:i w:val="false"/>
          <w:color w:val="000000"/>
          <w:sz w:val="22"/>
        </w:rPr>
        <w:t>Убойно, да… Если бы не тот маленький промах, мы бы выигрывали. Но поздно уже горевать.</w:t>
      </w:r>
    </w:p>
    <w:p>
      <w:pPr>
        <w:spacing w:after="269"/>
        <w:ind w:left="120"/>
        <w:jc w:val="left"/>
      </w:pPr>
      <w:r>
        <w:rPr>
          <w:rFonts w:ascii="Times New Roman" w:hAnsi="Times New Roman"/>
          <w:b w:val="false"/>
          <w:i w:val="false"/>
          <w:color w:val="000000"/>
          <w:sz w:val="22"/>
        </w:rPr>
        <w:t>Ничего не попишешь… Я задумался, придётся ли мне раздеться окончательно.</w:t>
      </w:r>
    </w:p>
    <w:p>
      <w:pPr>
        <w:spacing w:after="269"/>
        <w:ind w:left="120"/>
        <w:jc w:val="left"/>
      </w:pPr>
      <w:r>
        <w:rPr>
          <w:rFonts w:ascii="Times New Roman" w:hAnsi="Times New Roman"/>
          <w:b w:val="false"/>
          <w:i w:val="false"/>
          <w:color w:val="000000"/>
          <w:sz w:val="22"/>
        </w:rPr>
        <w:t>Но тут мои размышления оказались прерваны.</w:t>
      </w:r>
    </w:p>
    <w:p>
      <w:pPr>
        <w:spacing w:after="269"/>
        <w:ind w:left="120"/>
        <w:jc w:val="left"/>
      </w:pPr>
      <w:r>
        <w:rPr>
          <w:rFonts w:ascii="Times New Roman" w:hAnsi="Times New Roman"/>
          <w:b w:val="false"/>
          <w:i w:val="false"/>
          <w:color w:val="000000"/>
          <w:sz w:val="22"/>
        </w:rPr>
        <w:t>— Мы проиграли… Сколько я ни считала карты, шансов на победу нет, — простонала молчавшая до сих пор Юкиносита, приложив руку к виску. Хатано застыл, услышав, как заговорил человек, от которого он этого никак не ожидал.</w:t>
      </w:r>
    </w:p>
    <w:p>
      <w:pPr>
        <w:spacing w:after="269"/>
        <w:ind w:left="120"/>
        <w:jc w:val="left"/>
      </w:pPr>
      <w:r>
        <w:rPr>
          <w:rFonts w:ascii="Times New Roman" w:hAnsi="Times New Roman"/>
          <w:b w:val="false"/>
          <w:i w:val="false"/>
          <w:color w:val="000000"/>
          <w:sz w:val="22"/>
        </w:rPr>
        <w:t>— А… Юкинон, почему ты так решила? — Спросила Юигахама.</w:t>
      </w:r>
    </w:p>
    <w:p>
      <w:pPr>
        <w:spacing w:after="269"/>
        <w:ind w:left="120"/>
        <w:jc w:val="left"/>
      </w:pPr>
      <w:r>
        <w:rPr>
          <w:rFonts w:ascii="Times New Roman" w:hAnsi="Times New Roman"/>
          <w:b w:val="false"/>
          <w:i w:val="false"/>
          <w:color w:val="000000"/>
          <w:sz w:val="22"/>
        </w:rPr>
        <w:t>— Поймёшь, когда посчитаешь все карты в игре. Тогда, отбросив наши карты, увидишь, что осталось у других. К тому же, дайфуго и дайкинмин обменялись картами. И раз сильные карты были отданы клубу игроков, список вариантов несложно ещё более сузить.</w:t>
      </w:r>
    </w:p>
    <w:p>
      <w:pPr>
        <w:spacing w:after="269"/>
        <w:ind w:left="120"/>
        <w:jc w:val="left"/>
      </w:pPr>
      <w:r>
        <w:rPr>
          <w:rFonts w:ascii="Times New Roman" w:hAnsi="Times New Roman"/>
          <w:b w:val="false"/>
          <w:i w:val="false"/>
          <w:color w:val="000000"/>
          <w:sz w:val="22"/>
        </w:rPr>
        <w:t>— Ты что, бабушка-компьютер?</w:t>
      </w:r>
      <w:r>
        <w:rPr>
          <w:rFonts w:ascii="Times New Roman" w:hAnsi="Times New Roman"/>
          <w:b w:val="false"/>
          <w:i w:val="false"/>
          <w:color w:val="000000"/>
          <w:vertAlign w:val="superscript"/>
        </w:rPr>
        <w:t>18</w:t>
      </w:r>
    </w:p>
    <w:p>
      <w:pPr>
        <w:spacing w:after="269"/>
        <w:ind w:left="120"/>
        <w:jc w:val="left"/>
      </w:pPr>
      <w:r>
        <w:rPr>
          <w:rFonts w:ascii="Times New Roman" w:hAnsi="Times New Roman"/>
          <w:b w:val="false"/>
          <w:i w:val="false"/>
          <w:color w:val="000000"/>
          <w:sz w:val="22"/>
        </w:rPr>
        <w:t>Как мило – она все карты в игре помнит. Ну да, старшеклассник вроде как должен об этом задумываться, но мало кто заходит так далеко. Даже просто запомнить карты – дело нетривиальное, не говоря уже о том, чтобы строить на этой базе свою стратегию. Более того, когда по уши уходишь в игру, такие вещи уже не отслеживаешь. И без того ясно, у кого там двойка, а у кого джокер.</w:t>
      </w:r>
    </w:p>
    <w:p>
      <w:pPr>
        <w:spacing w:after="269"/>
        <w:ind w:left="120"/>
        <w:jc w:val="left"/>
      </w:pPr>
      <w:r>
        <w:rPr>
          <w:rFonts w:ascii="Times New Roman" w:hAnsi="Times New Roman"/>
          <w:b w:val="false"/>
          <w:i w:val="false"/>
          <w:color w:val="000000"/>
          <w:sz w:val="22"/>
        </w:rPr>
        <w:t>…Она такая умная или такая глупая?</w:t>
      </w:r>
    </w:p>
    <w:p>
      <w:pPr>
        <w:spacing w:after="269"/>
        <w:ind w:left="120"/>
        <w:jc w:val="left"/>
      </w:pPr>
      <w:r>
        <w:rPr>
          <w:rFonts w:ascii="Times New Roman" w:hAnsi="Times New Roman"/>
          <w:b w:val="false"/>
          <w:i w:val="false"/>
          <w:color w:val="000000"/>
          <w:sz w:val="22"/>
        </w:rPr>
        <w:t>— Клуб игроков сыграет восьмёркой с джокером, сразу останавливая ход, а потом зайдёт с семёрки. У команды Хикигаи остались тройка червей и четвёрка бубей, так что наше поражение неизбежно.</w:t>
      </w:r>
    </w:p>
    <w:p>
      <w:pPr>
        <w:spacing w:after="269"/>
        <w:ind w:left="120"/>
        <w:jc w:val="left"/>
      </w:pPr>
      <w:r>
        <w:rPr>
          <w:rFonts w:ascii="Times New Roman" w:hAnsi="Times New Roman"/>
          <w:b w:val="false"/>
          <w:i w:val="false"/>
          <w:color w:val="000000"/>
          <w:sz w:val="22"/>
        </w:rPr>
        <w:t>Юкиносита раздражённо положила карты на стол и поднялась.</w:t>
      </w:r>
    </w:p>
    <w:p>
      <w:pPr>
        <w:spacing w:after="269"/>
        <w:ind w:left="120"/>
        <w:jc w:val="left"/>
      </w:pPr>
      <w:r>
        <w:rPr>
          <w:rFonts w:ascii="Times New Roman" w:hAnsi="Times New Roman"/>
          <w:b w:val="false"/>
          <w:i w:val="false"/>
          <w:color w:val="000000"/>
          <w:sz w:val="22"/>
        </w:rPr>
        <w:t>Ого, как она узнала мои карты? Она что, альтер-юзер?</w:t>
      </w:r>
      <w:r>
        <w:rPr>
          <w:rFonts w:ascii="Times New Roman" w:hAnsi="Times New Roman"/>
          <w:b w:val="false"/>
          <w:i w:val="false"/>
          <w:color w:val="000000"/>
          <w:vertAlign w:val="superscript"/>
        </w:rPr>
        <w:t>19</w:t>
      </w:r>
    </w:p>
    <w:p>
      <w:pPr>
        <w:spacing w:after="269"/>
        <w:ind w:left="120"/>
        <w:jc w:val="left"/>
      </w:pPr>
      <w:r>
        <w:rPr>
          <w:rFonts w:ascii="Times New Roman" w:hAnsi="Times New Roman"/>
          <w:b w:val="false"/>
          <w:i w:val="false"/>
          <w:color w:val="000000"/>
          <w:sz w:val="22"/>
        </w:rPr>
        <w:t>Юкиносита с досадой прикусила губу и, покраснев от смущения, взялась за жилет дрожащими от унижения руками. Мы ошарашенно смотрели на это.</w:t>
      </w:r>
    </w:p>
    <w:p>
      <w:pPr>
        <w:spacing w:after="269"/>
        <w:ind w:left="120"/>
        <w:jc w:val="left"/>
      </w:pPr>
      <w:r>
        <w:rPr>
          <w:rFonts w:ascii="Times New Roman" w:hAnsi="Times New Roman"/>
          <w:b w:val="false"/>
          <w:i w:val="false"/>
          <w:color w:val="000000"/>
          <w:sz w:val="22"/>
        </w:rPr>
        <w:t>Глубоко вздохнув и стиснув зубы, она крепче сжала тонкие длинные пальцы.</w:t>
      </w:r>
    </w:p>
    <w:p>
      <w:pPr>
        <w:spacing w:after="269"/>
        <w:ind w:left="120"/>
        <w:jc w:val="left"/>
      </w:pPr>
      <w:r>
        <w:rPr>
          <w:rFonts w:ascii="Times New Roman" w:hAnsi="Times New Roman"/>
          <w:b w:val="false"/>
          <w:i w:val="false"/>
          <w:color w:val="000000"/>
          <w:sz w:val="22"/>
        </w:rPr>
        <w:t>И медленно потянула жилет вверх. Начала открываться ранее скрытая блузка. Если присмотреться между пуговицами, можно было уловить проблеск белой кожи, гладкой как фарфор.</w:t>
      </w:r>
    </w:p>
    <w:p>
      <w:pPr>
        <w:spacing w:after="269"/>
        <w:ind w:left="120"/>
        <w:jc w:val="left"/>
      </w:pPr>
      <w:r>
        <w:rPr>
          <w:rFonts w:ascii="Times New Roman" w:hAnsi="Times New Roman"/>
          <w:b w:val="false"/>
          <w:i w:val="false"/>
          <w:color w:val="000000"/>
          <w:sz w:val="22"/>
        </w:rPr>
        <w:t>Моё взгляд помимо моей воли намертво прикипел к ней. Хотя не очень-то я и сопротивлялся.</w:t>
      </w:r>
    </w:p>
    <w:p>
      <w:pPr>
        <w:spacing w:after="269"/>
        <w:ind w:left="120"/>
        <w:jc w:val="left"/>
      </w:pPr>
      <w:r>
        <w:rPr>
          <w:rFonts w:ascii="Times New Roman" w:hAnsi="Times New Roman"/>
          <w:b w:val="false"/>
          <w:i w:val="false"/>
          <w:color w:val="000000"/>
          <w:sz w:val="22"/>
        </w:rPr>
        <w:t>Я сглотнул и услышал слабый звук.</w:t>
      </w:r>
    </w:p>
    <w:p>
      <w:pPr>
        <w:spacing w:after="269"/>
        <w:ind w:left="120"/>
        <w:jc w:val="left"/>
      </w:pPr>
      <w:r>
        <w:rPr>
          <w:rFonts w:ascii="Times New Roman" w:hAnsi="Times New Roman"/>
          <w:b w:val="false"/>
          <w:i/>
          <w:color w:val="000000"/>
          <w:sz w:val="22"/>
        </w:rPr>
        <w:t>Блин, хватит шуметь, это же отвлекает,</w:t>
      </w:r>
      <w:r>
        <w:rPr>
          <w:rFonts w:ascii="Times New Roman" w:hAnsi="Times New Roman"/>
          <w:b w:val="false"/>
          <w:i w:val="false"/>
          <w:color w:val="000000"/>
          <w:sz w:val="22"/>
        </w:rPr>
        <w:t xml:space="preserve"> подумал я, покосившись в ту сторону. Хатано уронил джокера.</w:t>
      </w:r>
    </w:p>
    <w:p>
      <w:pPr>
        <w:spacing w:after="269"/>
        <w:ind w:left="120"/>
        <w:jc w:val="left"/>
      </w:pPr>
      <w:r>
        <w:rPr>
          <w:rFonts w:ascii="Times New Roman" w:hAnsi="Times New Roman"/>
          <w:b w:val="false"/>
          <w:i w:val="false"/>
          <w:color w:val="000000"/>
          <w:sz w:val="22"/>
        </w:rPr>
        <w:t>Но похоже, сейчас это было меньшей из его проблем. — Прошу прощения, — извинился он, не подбирая карты. Он тоже смотрел только вперёд.</w:t>
      </w:r>
    </w:p>
    <w:p>
      <w:pPr>
        <w:spacing w:after="269"/>
        <w:ind w:left="120"/>
        <w:jc w:val="left"/>
      </w:pPr>
      <w:r>
        <w:rPr>
          <w:rFonts w:ascii="Times New Roman" w:hAnsi="Times New Roman"/>
          <w:b w:val="false"/>
          <w:i w:val="false"/>
          <w:color w:val="000000"/>
          <w:sz w:val="22"/>
        </w:rPr>
        <w:t>…Блин.</w:t>
      </w:r>
    </w:p>
    <w:p>
      <w:pPr>
        <w:spacing w:after="269"/>
        <w:ind w:left="120"/>
        <w:jc w:val="left"/>
      </w:pPr>
      <w:r>
        <w:rPr>
          <w:rFonts w:ascii="Times New Roman" w:hAnsi="Times New Roman"/>
          <w:b w:val="false"/>
          <w:i/>
          <w:color w:val="000000"/>
          <w:sz w:val="22"/>
        </w:rPr>
        <w:t>Ты не должен на это смотреть. Сейчас…</w:t>
      </w:r>
      <w:r>
        <w:rPr>
          <w:rFonts w:ascii="Times New Roman" w:hAnsi="Times New Roman"/>
          <w:b w:val="false"/>
          <w:i w:val="false"/>
          <w:color w:val="000000"/>
          <w:sz w:val="22"/>
        </w:rPr>
        <w:t xml:space="preserve"> Я попытался отвести взгляд, но вдруг поле моего зрения оказалось полностью перекрыто.</w:t>
      </w:r>
    </w:p>
    <w:p>
      <w:pPr>
        <w:spacing w:after="269"/>
        <w:ind w:left="120"/>
        <w:jc w:val="left"/>
      </w:pPr>
      <w:r>
        <w:rPr>
          <w:rFonts w:ascii="Times New Roman" w:hAnsi="Times New Roman"/>
          <w:b w:val="false"/>
          <w:i w:val="false"/>
          <w:color w:val="000000"/>
          <w:sz w:val="22"/>
        </w:rPr>
        <w:t>— Хватит. Достаточно уже.</w:t>
      </w:r>
    </w:p>
    <w:p>
      <w:pPr>
        <w:spacing w:after="269"/>
        <w:ind w:left="120"/>
        <w:jc w:val="left"/>
      </w:pPr>
      <w:r>
        <w:rPr>
          <w:rFonts w:ascii="Times New Roman" w:hAnsi="Times New Roman"/>
          <w:b w:val="false"/>
          <w:i w:val="false"/>
          <w:color w:val="000000"/>
          <w:sz w:val="22"/>
        </w:rPr>
        <w:t>На удивление мягкие девичьи руки закрыли мне глаза.</w:t>
      </w:r>
    </w:p>
    <w:p>
      <w:pPr>
        <w:spacing w:after="269"/>
        <w:ind w:left="120"/>
        <w:jc w:val="left"/>
      </w:pPr>
      <w:r>
        <w:rPr>
          <w:rFonts w:ascii="Times New Roman" w:hAnsi="Times New Roman"/>
          <w:b w:val="false"/>
          <w:i w:val="false"/>
          <w:color w:val="000000"/>
          <w:sz w:val="22"/>
        </w:rPr>
        <w:t>Я осторожно отвёл их. Юигахама смотрела на меня с презрением.</w:t>
      </w:r>
    </w:p>
    <w:p>
      <w:pPr>
        <w:spacing w:after="269"/>
        <w:ind w:left="120"/>
        <w:jc w:val="left"/>
      </w:pPr>
      <w:r>
        <w:rPr>
          <w:rFonts w:ascii="Times New Roman" w:hAnsi="Times New Roman"/>
          <w:b w:val="false"/>
          <w:i w:val="false"/>
          <w:color w:val="000000"/>
          <w:sz w:val="22"/>
        </w:rPr>
        <w:t>— Что это значит?.. — Поинтересовался я.</w:t>
      </w:r>
    </w:p>
    <w:p>
      <w:pPr>
        <w:spacing w:after="269"/>
        <w:ind w:left="120"/>
        <w:jc w:val="left"/>
      </w:pPr>
      <w:r>
        <w:rPr>
          <w:rFonts w:ascii="Times New Roman" w:hAnsi="Times New Roman"/>
          <w:b w:val="false"/>
          <w:i w:val="false"/>
          <w:color w:val="000000"/>
          <w:sz w:val="22"/>
        </w:rPr>
        <w:t>Она мрачно молчала. Потом отвернулась. Пучок её волос недовольно дрожал.</w:t>
      </w:r>
    </w:p>
    <w:p>
      <w:pPr>
        <w:spacing w:after="269"/>
        <w:ind w:left="120"/>
        <w:jc w:val="left"/>
      </w:pPr>
      <w:r>
        <w:rPr>
          <w:rFonts w:ascii="Times New Roman" w:hAnsi="Times New Roman"/>
          <w:b w:val="false"/>
          <w:i w:val="false"/>
          <w:color w:val="000000"/>
          <w:sz w:val="22"/>
        </w:rPr>
        <w:t>— Юкинон, ты не должна раздеваться, понимаешь?</w:t>
      </w:r>
    </w:p>
    <w:p>
      <w:pPr>
        <w:spacing w:after="269"/>
        <w:ind w:left="120"/>
        <w:jc w:val="left"/>
      </w:pPr>
      <w:r>
        <w:rPr>
          <w:rFonts w:ascii="Times New Roman" w:hAnsi="Times New Roman"/>
          <w:b w:val="false"/>
          <w:i w:val="false"/>
          <w:color w:val="000000"/>
          <w:sz w:val="22"/>
        </w:rPr>
        <w:t>Юигахама схватила Юкиноситу за руки, останавливая её. Юкиносита постепенно начала расслабляться. И мягко сжала в ответ руки Юигахамы.</w:t>
      </w:r>
    </w:p>
    <w:p>
      <w:pPr>
        <w:spacing w:after="269"/>
        <w:ind w:left="120"/>
        <w:jc w:val="left"/>
      </w:pPr>
      <w:r>
        <w:rPr>
          <w:rFonts w:ascii="Times New Roman" w:hAnsi="Times New Roman"/>
          <w:b w:val="false"/>
          <w:i w:val="false"/>
          <w:color w:val="000000"/>
          <w:sz w:val="22"/>
        </w:rPr>
        <w:t>— …Но это состязание. Хотя прошу прощения, что втянула тебя.</w:t>
      </w:r>
    </w:p>
    <w:p>
      <w:pPr>
        <w:spacing w:after="269"/>
        <w:ind w:left="120"/>
        <w:jc w:val="left"/>
      </w:pPr>
      <w:r>
        <w:rPr>
          <w:rFonts w:ascii="Times New Roman" w:hAnsi="Times New Roman"/>
          <w:b w:val="false"/>
          <w:i w:val="false"/>
          <w:color w:val="000000"/>
          <w:sz w:val="22"/>
        </w:rPr>
        <w:t>— Ой, да не то… мы можем выиграть. — Юигахама подобрала карты со стола. — Смотри, тройка пик.</w:t>
      </w:r>
    </w:p>
    <w:p>
      <w:pPr>
        <w:spacing w:after="269"/>
        <w:ind w:left="120"/>
        <w:jc w:val="left"/>
      </w:pPr>
      <w:r>
        <w:rPr>
          <w:rFonts w:ascii="Times New Roman" w:hAnsi="Times New Roman"/>
          <w:b w:val="false"/>
          <w:i w:val="false"/>
          <w:color w:val="000000"/>
          <w:sz w:val="22"/>
        </w:rPr>
        <w:t>Эта карта била джокера. Которого уронил Хатано и который лежал на столе картинкой вверх в игровой зоне.</w:t>
      </w:r>
    </w:p>
    <w:p>
      <w:pPr>
        <w:spacing w:after="269"/>
        <w:ind w:left="120"/>
        <w:jc w:val="left"/>
      </w:pPr>
      <w:r>
        <w:rPr>
          <w:rFonts w:ascii="Times New Roman" w:hAnsi="Times New Roman"/>
          <w:b w:val="false"/>
          <w:i w:val="false"/>
          <w:color w:val="000000"/>
          <w:sz w:val="22"/>
        </w:rPr>
        <w:t>— Ук! — Хатано издал удивлённый возглас, словно персонаж из «The Romance of the Three Kingdoms» Мицутэру Ёкоямы.</w:t>
      </w:r>
      <w:r>
        <w:rPr>
          <w:rFonts w:ascii="Times New Roman" w:hAnsi="Times New Roman"/>
          <w:b w:val="false"/>
          <w:i w:val="false"/>
          <w:color w:val="000000"/>
          <w:vertAlign w:val="superscript"/>
        </w:rPr>
        <w:t>20</w:t>
      </w:r>
    </w:p>
    <w:p>
      <w:pPr>
        <w:spacing w:after="269"/>
        <w:ind w:left="120"/>
        <w:jc w:val="left"/>
      </w:pPr>
      <w:r>
        <w:rPr>
          <w:rFonts w:ascii="Times New Roman" w:hAnsi="Times New Roman"/>
          <w:b w:val="false"/>
          <w:i w:val="false"/>
          <w:color w:val="000000"/>
          <w:sz w:val="22"/>
        </w:rPr>
        <w:t>— Ук! — Так же отреагировал и его партнёр. Его ошарашенное выражение напоминало «Kinnikuman».</w:t>
      </w:r>
      <w:r>
        <w:rPr>
          <w:rFonts w:ascii="Times New Roman" w:hAnsi="Times New Roman"/>
          <w:b w:val="false"/>
          <w:i w:val="false"/>
          <w:color w:val="000000"/>
          <w:vertAlign w:val="superscript"/>
        </w:rPr>
        <w:t>21</w:t>
      </w:r>
    </w:p>
    <w:p>
      <w:pPr>
        <w:spacing w:after="269"/>
        <w:ind w:left="120"/>
        <w:jc w:val="left"/>
      </w:pPr>
      <w:r>
        <w:rPr>
          <w:rFonts w:ascii="Times New Roman" w:hAnsi="Times New Roman"/>
          <w:b w:val="false"/>
          <w:i w:val="false"/>
          <w:color w:val="000000"/>
          <w:sz w:val="22"/>
        </w:rPr>
        <w:t>Тройка пик. Обычно тройка слабейшая карта, не способная ничего побить. Но по специальным правилам это единственное средство противостоять джокеру. Более того, по диктуемым Революцией условиям тройка становится сильнейшей картой.</w:t>
      </w:r>
    </w:p>
    <w:p>
      <w:pPr>
        <w:spacing w:after="269"/>
        <w:ind w:left="120"/>
        <w:jc w:val="left"/>
      </w:pPr>
      <w:r>
        <w:rPr>
          <w:rFonts w:ascii="Times New Roman" w:hAnsi="Times New Roman"/>
          <w:b w:val="false"/>
          <w:i w:val="false"/>
          <w:color w:val="000000"/>
          <w:sz w:val="22"/>
        </w:rPr>
        <w:t>В Дайфуко, игре, слепленной с современного общества, эта карта – блестящая и мимолётная надежда.</w:t>
      </w:r>
    </w:p>
    <w:p>
      <w:pPr>
        <w:spacing w:after="269"/>
        <w:ind w:left="120"/>
        <w:jc w:val="left"/>
      </w:pPr>
      <w:r>
        <w:rPr>
          <w:rFonts w:ascii="Times New Roman" w:hAnsi="Times New Roman"/>
          <w:b w:val="false"/>
          <w:i w:val="false"/>
          <w:color w:val="000000"/>
          <w:sz w:val="22"/>
        </w:rPr>
        <w:t>— Держи, Юкинон. — Юигахама радостно протянула последнюю карту ошеломлённой Юкиносите.</w:t>
      </w:r>
    </w:p>
    <w:p>
      <w:pPr>
        <w:spacing w:after="269"/>
        <w:ind w:left="120"/>
        <w:jc w:val="left"/>
      </w:pPr>
      <w:r>
        <w:rPr>
          <w:rFonts w:ascii="Times New Roman" w:hAnsi="Times New Roman"/>
          <w:b w:val="false"/>
          <w:i w:val="false"/>
          <w:color w:val="000000"/>
          <w:sz w:val="22"/>
        </w:rPr>
        <w:t>Юкиносита застенчиво приняла от неё и карту, и улыбку.</w:t>
      </w:r>
    </w:p>
    <w:p>
      <w:pPr>
        <w:spacing w:after="269"/>
        <w:ind w:left="120"/>
        <w:jc w:val="left"/>
      </w:pPr>
      <w:r>
        <w:rPr>
          <w:rFonts w:ascii="Times New Roman" w:hAnsi="Times New Roman"/>
          <w:b w:val="false"/>
          <w:i w:val="false"/>
          <w:color w:val="000000"/>
          <w:sz w:val="22"/>
        </w:rPr>
        <w:t>Богиня победы улыбнулась как королева. В этом слабеющем свете заката кое-кто добился маленькой виктории.</w:t>
      </w:r>
    </w:p>
    <w:p>
      <w:pPr>
        <w:spacing w:after="269"/>
        <w:ind w:left="120"/>
        <w:jc w:val="left"/>
      </w:pPr>
      <w:r>
        <w:rPr>
          <w:rFonts w:ascii="Times New Roman" w:hAnsi="Times New Roman"/>
          <w:b w:val="false"/>
          <w:i w:val="false"/>
          <w:color w:val="000000"/>
          <w:sz w:val="22"/>
        </w:rPr>
        <w:t>Момент триумфа промелькнул слишком быстро. И на фоне его привкуса (который и привкусом-то не назовёшь) я сказал клубу игроков.</w:t>
      </w:r>
    </w:p>
    <w:p>
      <w:pPr>
        <w:spacing w:after="269"/>
        <w:ind w:left="120"/>
        <w:jc w:val="left"/>
      </w:pPr>
      <w:r>
        <w:rPr>
          <w:rFonts w:ascii="Times New Roman" w:hAnsi="Times New Roman"/>
          <w:b w:val="false"/>
          <w:i w:val="false"/>
          <w:color w:val="000000"/>
          <w:sz w:val="22"/>
        </w:rPr>
        <w:t>— Любишь ты что-то или ненавидишь, никогда не знаешь, что может случиться… жизнь – это азартная игра.</w:t>
      </w:r>
    </w:p>
    <w:p>
      <w:pPr>
        <w:spacing w:after="269"/>
        <w:ind w:left="120"/>
        <w:jc w:val="left"/>
      </w:pPr>
      <w:r>
        <w:rPr>
          <w:rFonts w:ascii="Times New Roman" w:hAnsi="Times New Roman"/>
          <w:b w:val="false"/>
          <w:i w:val="false"/>
          <w:color w:val="000000"/>
          <w:sz w:val="22"/>
        </w:rPr>
        <w:t>Сбудется твоя мечта или нет – дело случая. Выиграешь ты или проиграешь – тоже дело случая. Источник: «Tottemo! Luckyman».</w:t>
      </w:r>
      <w:r>
        <w:rPr>
          <w:rFonts w:ascii="Times New Roman" w:hAnsi="Times New Roman"/>
          <w:b w:val="false"/>
          <w:i w:val="false"/>
          <w:color w:val="000000"/>
          <w:vertAlign w:val="superscript"/>
        </w:rPr>
        <w:t>22</w:t>
      </w:r>
      <w:r>
        <w:rPr>
          <w:rFonts w:ascii="Times New Roman" w:hAnsi="Times New Roman"/>
          <w:b w:val="false"/>
          <w:i w:val="false"/>
          <w:color w:val="000000"/>
          <w:sz w:val="22"/>
        </w:rPr>
        <w:t xml:space="preserve"> Не было для победы никаких предпосылок. Почему так случилось? Вот потому-то, ну, сбудется мечта Заимокузы или нет, тоже дело случая.</w:t>
      </w:r>
    </w:p>
    <w:p>
      <w:pPr>
        <w:spacing w:after="269"/>
        <w:ind w:left="120"/>
        <w:jc w:val="left"/>
      </w:pPr>
      <w:r>
        <w:rPr>
          <w:rFonts w:ascii="Times New Roman" w:hAnsi="Times New Roman"/>
          <w:b w:val="false"/>
          <w:i w:val="false"/>
          <w:color w:val="000000"/>
          <w:sz w:val="22"/>
        </w:rPr>
        <w:t>Я слегка вздохнул. — Рано ещё ставить крест на своей мечте. — И улыбнулся Заимокузе и клубу помощников.</w:t>
      </w:r>
    </w:p>
    <w:p>
      <w:pPr>
        <w:spacing w:after="269"/>
        <w:ind w:left="120"/>
        <w:jc w:val="left"/>
      </w:pPr>
      <w:r>
        <w:rPr>
          <w:rFonts w:ascii="Times New Roman" w:hAnsi="Times New Roman"/>
          <w:b w:val="false"/>
          <w:i w:val="false"/>
          <w:color w:val="000000"/>
          <w:sz w:val="22"/>
        </w:rPr>
        <w:t>— Хикигая. — Ответила Юкиносита. — Всё хорошо и замечательно. Но не мог бы ты быть любезен наконец одеться?</w:t>
      </w:r>
    </w:p>
    <w:p>
      <w:pPr>
        <w:spacing w:after="0"/>
        <w:ind w:left="120"/>
        <w:jc w:val="center"/>
      </w:pPr>
      <w:r>
        <w:rPr>
          <w:rFonts w:ascii="Times New Roman" w:hAnsi="Times New Roman"/>
          <w:b w:val="false"/>
          <w:i w:val="false"/>
          <w:color w:val="000000"/>
          <w:sz w:val="22"/>
        </w:rPr>
        <w:t>× × ×</w:t>
      </w:r>
    </w:p>
    <w:p>
      <w:pPr>
        <w:spacing w:after="269"/>
        <w:ind w:left="120"/>
        <w:jc w:val="left"/>
      </w:pPr>
      <w:r>
        <w:rPr>
          <w:rFonts w:ascii="Times New Roman" w:hAnsi="Times New Roman"/>
          <w:b w:val="false"/>
          <w:i w:val="false"/>
          <w:color w:val="000000"/>
          <w:sz w:val="22"/>
        </w:rPr>
        <w:t>Мы покинули клуб игроков. В открытый коридор задувал лёгкий ветерок. Мои плечи совершенно закостенели. От долгого напряжения, конечно же.</w:t>
      </w:r>
    </w:p>
    <w:p>
      <w:pPr>
        <w:spacing w:after="269"/>
        <w:ind w:left="120"/>
        <w:jc w:val="left"/>
      </w:pPr>
      <w:r>
        <w:rPr>
          <w:rFonts w:ascii="Times New Roman" w:hAnsi="Times New Roman"/>
          <w:b w:val="false"/>
          <w:i w:val="false"/>
          <w:color w:val="000000"/>
          <w:sz w:val="22"/>
        </w:rPr>
        <w:t>Я взялся рукой за плечо и с приятным хрустом покрутил шеей. Юигахама рядом потянулась, довольно вздохнув. Юкиносита подавила зевок.</w:t>
      </w:r>
    </w:p>
    <w:p>
      <w:pPr>
        <w:spacing w:after="269"/>
        <w:ind w:left="120"/>
        <w:jc w:val="left"/>
      </w:pPr>
      <w:r>
        <w:rPr>
          <w:rFonts w:ascii="Times New Roman" w:hAnsi="Times New Roman"/>
          <w:b w:val="false"/>
          <w:i w:val="false"/>
          <w:color w:val="000000"/>
          <w:sz w:val="22"/>
        </w:rPr>
        <w:t>— Э-э, прошу прощения.</w:t>
      </w:r>
    </w:p>
    <w:p>
      <w:pPr>
        <w:spacing w:after="269"/>
        <w:ind w:left="120"/>
        <w:jc w:val="left"/>
      </w:pPr>
      <w:r>
        <w:rPr>
          <w:rFonts w:ascii="Times New Roman" w:hAnsi="Times New Roman"/>
          <w:b w:val="false"/>
          <w:i w:val="false"/>
          <w:color w:val="000000"/>
          <w:sz w:val="22"/>
        </w:rPr>
        <w:t>— Давайте, смейтесь над нами.</w:t>
      </w:r>
    </w:p>
    <w:p>
      <w:pPr>
        <w:spacing w:after="269"/>
        <w:ind w:left="120"/>
        <w:jc w:val="left"/>
      </w:pPr>
      <w:r>
        <w:rPr>
          <w:rFonts w:ascii="Times New Roman" w:hAnsi="Times New Roman"/>
          <w:b w:val="false"/>
          <w:i w:val="false"/>
          <w:color w:val="000000"/>
          <w:sz w:val="22"/>
        </w:rPr>
        <w:t>Хатано и Сагами неуверенно и покорно склонили головы. Это извинение показывало, что чувства их идут от самого сердца.</w:t>
      </w:r>
    </w:p>
    <w:p>
      <w:pPr>
        <w:spacing w:after="269"/>
        <w:ind w:left="120"/>
        <w:jc w:val="left"/>
      </w:pPr>
      <w:r>
        <w:rPr>
          <w:rFonts w:ascii="Times New Roman" w:hAnsi="Times New Roman"/>
          <w:b w:val="false"/>
          <w:i w:val="false"/>
          <w:color w:val="000000"/>
          <w:sz w:val="22"/>
        </w:rPr>
        <w:t>Поэтому когда они услышали мечтания Заимокузы, конечно же, они не могли не высказаться на этот счёт. Может, это касается только их, но они всерьёз отнеслись к тому, что он сказал. Иначе они не набросились бы на него.</w:t>
      </w:r>
    </w:p>
    <w:p>
      <w:pPr>
        <w:spacing w:after="269"/>
        <w:ind w:left="120"/>
        <w:jc w:val="left"/>
      </w:pPr>
      <w:r>
        <w:rPr>
          <w:rFonts w:ascii="Times New Roman" w:hAnsi="Times New Roman"/>
          <w:b w:val="false"/>
          <w:i w:val="false"/>
          <w:color w:val="000000"/>
          <w:sz w:val="22"/>
        </w:rPr>
        <w:t>Хотя ко мне это отношения не имеет. Я всей душой считаю, что Заимокуза – круглый дурак, и потому в грош его не ставлю. </w:t>
      </w:r>
    </w:p>
    <w:p>
      <w:pPr>
        <w:spacing w:after="269"/>
        <w:ind w:left="120"/>
        <w:jc w:val="left"/>
      </w:pPr>
      <w:r>
        <w:rPr>
          <w:rFonts w:ascii="Times New Roman" w:hAnsi="Times New Roman"/>
          <w:b w:val="false"/>
          <w:i w:val="false"/>
          <w:color w:val="000000"/>
          <w:sz w:val="22"/>
        </w:rPr>
        <w:t>— О? — Заимокуза на секунду смутился, а потом разразился неловким смехом. — Наконец-то вы поняли! Подождите только несколько лет! Я, Ёшитеру Заимокуза, подарю миру самую замечательную на свете игру!</w:t>
      </w:r>
    </w:p>
    <w:p>
      <w:pPr>
        <w:spacing w:after="269"/>
        <w:ind w:left="120"/>
        <w:jc w:val="left"/>
      </w:pPr>
      <w:r>
        <w:rPr>
          <w:rFonts w:ascii="Times New Roman" w:hAnsi="Times New Roman"/>
          <w:b w:val="false"/>
          <w:i w:val="false"/>
          <w:color w:val="000000"/>
          <w:sz w:val="22"/>
        </w:rPr>
        <w:t>Его непомерное самомнение, конечно, достаёт, но ребята из клуба игроков лишь засмеялись.</w:t>
      </w:r>
    </w:p>
    <w:p>
      <w:pPr>
        <w:spacing w:after="269"/>
        <w:ind w:left="120"/>
        <w:jc w:val="left"/>
      </w:pPr>
      <w:r>
        <w:rPr>
          <w:rFonts w:ascii="Times New Roman" w:hAnsi="Times New Roman"/>
          <w:b w:val="false"/>
          <w:i w:val="false"/>
          <w:color w:val="000000"/>
          <w:sz w:val="22"/>
        </w:rPr>
        <w:t>— Ага, мы будем ждать твою игру, Повелитель Мечей.</w:t>
      </w:r>
    </w:p>
    <w:p>
      <w:pPr>
        <w:spacing w:after="269"/>
        <w:ind w:left="120"/>
        <w:jc w:val="left"/>
      </w:pPr>
      <w:r>
        <w:rPr>
          <w:rFonts w:ascii="Times New Roman" w:hAnsi="Times New Roman"/>
          <w:b w:val="false"/>
          <w:i w:val="false"/>
          <w:color w:val="000000"/>
          <w:sz w:val="22"/>
        </w:rPr>
        <w:t>— Хотя права будут принадлежать компании, так что это будет не совсем твоя игра, Повелитель Мечей.</w:t>
      </w:r>
    </w:p>
    <w:p>
      <w:pPr>
        <w:spacing w:after="269"/>
        <w:ind w:left="120"/>
        <w:jc w:val="left"/>
      </w:pPr>
      <w:r>
        <w:rPr>
          <w:rFonts w:ascii="Times New Roman" w:hAnsi="Times New Roman"/>
          <w:b w:val="false"/>
          <w:i w:val="false"/>
          <w:color w:val="000000"/>
          <w:sz w:val="22"/>
        </w:rPr>
        <w:t>Хохот Заимокузы вдруг увял.</w:t>
      </w:r>
    </w:p>
    <w:p>
      <w:pPr>
        <w:spacing w:after="269"/>
        <w:ind w:left="120"/>
        <w:jc w:val="left"/>
      </w:pPr>
      <w:r>
        <w:rPr>
          <w:rFonts w:ascii="Times New Roman" w:hAnsi="Times New Roman"/>
          <w:b w:val="false"/>
          <w:i w:val="false"/>
          <w:color w:val="000000"/>
          <w:sz w:val="22"/>
        </w:rPr>
        <w:t>— Э-э, чего? Что ты имеешь в виду?</w:t>
      </w:r>
    </w:p>
    <w:p>
      <w:pPr>
        <w:spacing w:after="269"/>
        <w:ind w:left="120"/>
        <w:jc w:val="left"/>
      </w:pPr>
      <w:r>
        <w:rPr>
          <w:rFonts w:ascii="Times New Roman" w:hAnsi="Times New Roman"/>
          <w:b w:val="false"/>
          <w:i w:val="false"/>
          <w:color w:val="000000"/>
          <w:sz w:val="22"/>
        </w:rPr>
        <w:t>Хатано с Сагами переглянулись. И деликатно объяснили некоторые неприятные детали.</w:t>
      </w:r>
    </w:p>
    <w:p>
      <w:pPr>
        <w:spacing w:after="269"/>
        <w:ind w:left="120"/>
        <w:jc w:val="left"/>
      </w:pPr>
      <w:r>
        <w:rPr>
          <w:rFonts w:ascii="Times New Roman" w:hAnsi="Times New Roman"/>
          <w:b w:val="false"/>
          <w:i w:val="false"/>
          <w:color w:val="000000"/>
          <w:sz w:val="22"/>
        </w:rPr>
        <w:t>— Всё, что ты пишешь для компании, становится собственностью компании.</w:t>
      </w:r>
    </w:p>
    <w:p>
      <w:pPr>
        <w:spacing w:after="269"/>
        <w:ind w:left="120"/>
        <w:jc w:val="left"/>
      </w:pPr>
      <w:r>
        <w:rPr>
          <w:rFonts w:ascii="Times New Roman" w:hAnsi="Times New Roman"/>
          <w:b w:val="false"/>
          <w:i w:val="false"/>
          <w:color w:val="000000"/>
          <w:sz w:val="22"/>
        </w:rPr>
        <w:t>— И все права ты должен передать компании.</w:t>
      </w:r>
    </w:p>
    <w:p>
      <w:pPr>
        <w:spacing w:after="269"/>
        <w:ind w:left="120"/>
        <w:jc w:val="left"/>
      </w:pPr>
      <w:r>
        <w:rPr>
          <w:rFonts w:ascii="Times New Roman" w:hAnsi="Times New Roman"/>
          <w:b w:val="false"/>
          <w:i w:val="false"/>
          <w:color w:val="000000"/>
          <w:sz w:val="22"/>
        </w:rPr>
        <w:t>— Ты подписываешь контракт, даже если работаешь как свободный художник.</w:t>
      </w:r>
    </w:p>
    <w:p>
      <w:pPr>
        <w:spacing w:after="269"/>
        <w:ind w:left="120"/>
        <w:jc w:val="left"/>
      </w:pPr>
      <w:r>
        <w:rPr>
          <w:rFonts w:ascii="Times New Roman" w:hAnsi="Times New Roman"/>
          <w:b w:val="false"/>
          <w:i w:val="false"/>
          <w:color w:val="000000"/>
          <w:sz w:val="22"/>
        </w:rPr>
        <w:t>— Когда ты продаёшь компании свою работу, ты не можешь получить больше контрактной суммы, как бы потом ни раскупалось твоё творение.</w:t>
      </w:r>
    </w:p>
    <w:p>
      <w:pPr>
        <w:spacing w:after="269"/>
        <w:ind w:left="120"/>
        <w:jc w:val="left"/>
      </w:pPr>
      <w:r>
        <w:rPr>
          <w:rFonts w:ascii="Times New Roman" w:hAnsi="Times New Roman"/>
          <w:b w:val="false"/>
          <w:i w:val="false"/>
          <w:color w:val="000000"/>
          <w:sz w:val="22"/>
        </w:rPr>
        <w:t>— В-вы что, в самом деле? — Заимокуза с шумом уронил свою сумку. — Т-тогда, думаю, я с этим завяжу… Да, я бросаю.</w:t>
      </w:r>
    </w:p>
    <w:p>
      <w:pPr>
        <w:spacing w:after="269"/>
        <w:ind w:left="120"/>
        <w:jc w:val="left"/>
      </w:pPr>
      <w:r>
        <w:rPr>
          <w:rFonts w:ascii="Times New Roman" w:hAnsi="Times New Roman"/>
          <w:b w:val="false"/>
          <w:i w:val="false"/>
          <w:color w:val="000000"/>
          <w:sz w:val="22"/>
        </w:rPr>
        <w:t>Этот тип… развернулся на сто восемьдесят и опять всё по-новой… Т-так и хочется ему врезать…</w:t>
      </w:r>
    </w:p>
    <w:p>
      <w:pPr>
        <w:spacing w:after="269"/>
        <w:ind w:left="120"/>
        <w:jc w:val="left"/>
      </w:pPr>
      <w:r>
        <w:rPr>
          <w:rFonts w:ascii="Times New Roman" w:hAnsi="Times New Roman"/>
          <w:b w:val="false"/>
          <w:i w:val="false"/>
          <w:color w:val="000000"/>
          <w:sz w:val="22"/>
        </w:rPr>
        <w:t>Я отчаянно удерживал свою руку, рвущуюся к его физиономии. Члены клуба игроков неопределённо улыбались. В этой слабой улыбке удивление смешивалось с отвращением.</w:t>
      </w:r>
    </w:p>
    <w:p>
      <w:pPr>
        <w:spacing w:after="269"/>
        <w:ind w:left="120"/>
        <w:jc w:val="left"/>
      </w:pPr>
      <w:r>
        <w:rPr>
          <w:rFonts w:ascii="Times New Roman" w:hAnsi="Times New Roman"/>
          <w:b w:val="false"/>
          <w:i w:val="false"/>
          <w:color w:val="000000"/>
          <w:sz w:val="22"/>
        </w:rPr>
        <w:t>— Хмф, если мне даже с супер-хита достанется лишь малая доля, в этом нет никакого смысла. Писатели ранобе лучше всех! Если я выбираю курс по прихоти, я могу оказаться на рифах. Надо поскорее начать работу над сюжетом…</w:t>
      </w:r>
    </w:p>
    <w:p>
      <w:pPr>
        <w:spacing w:after="269"/>
        <w:ind w:left="120"/>
        <w:jc w:val="left"/>
      </w:pPr>
      <w:r>
        <w:rPr>
          <w:rFonts w:ascii="Times New Roman" w:hAnsi="Times New Roman"/>
          <w:b w:val="false"/>
          <w:i w:val="false"/>
          <w:color w:val="000000"/>
          <w:sz w:val="22"/>
        </w:rPr>
        <w:t>Заимокуза подобрал свою сумку.</w:t>
      </w:r>
    </w:p>
    <w:p>
      <w:pPr>
        <w:spacing w:after="269"/>
        <w:ind w:left="120"/>
        <w:jc w:val="left"/>
      </w:pPr>
      <w:r>
        <w:rPr>
          <w:rFonts w:ascii="Times New Roman" w:hAnsi="Times New Roman"/>
          <w:b w:val="false"/>
          <w:i w:val="false"/>
          <w:color w:val="000000"/>
          <w:sz w:val="22"/>
        </w:rPr>
        <w:t>Воздел руки к небу и длинными шагами двинулся прочь.</w:t>
      </w:r>
    </w:p>
    <w:p>
      <w:pPr>
        <w:spacing w:after="269"/>
        <w:ind w:left="120"/>
        <w:jc w:val="left"/>
      </w:pPr>
      <w:r>
        <w:rPr>
          <w:rFonts w:ascii="Times New Roman" w:hAnsi="Times New Roman"/>
          <w:b w:val="false"/>
          <w:i w:val="false"/>
          <w:color w:val="000000"/>
          <w:sz w:val="22"/>
        </w:rPr>
        <w:t>— Прощай, Хачиман!</w:t>
      </w:r>
    </w:p>
    <w:p>
      <w:pPr>
        <w:spacing w:after="269"/>
        <w:ind w:left="120"/>
        <w:jc w:val="left"/>
      </w:pPr>
      <w:r>
        <w:rPr>
          <w:rFonts w:ascii="Times New Roman" w:hAnsi="Times New Roman"/>
          <w:b w:val="false"/>
          <w:i w:val="false"/>
          <w:color w:val="000000"/>
          <w:sz w:val="22"/>
        </w:rPr>
        <w:t>Не утруждаясь ответом вслух, я просто махнул ему рукой, чтобы проваливал поскорее. Он махнул в ответ, неисправимый оптимист.</w:t>
      </w:r>
    </w:p>
    <w:p>
      <w:pPr>
        <w:spacing w:after="269"/>
        <w:ind w:left="120"/>
        <w:jc w:val="left"/>
      </w:pPr>
      <w:r>
        <w:rPr>
          <w:rFonts w:ascii="Times New Roman" w:hAnsi="Times New Roman"/>
          <w:b w:val="false"/>
          <w:i w:val="false"/>
          <w:color w:val="000000"/>
          <w:sz w:val="22"/>
        </w:rPr>
        <w:t>…Закончилось одно из самых бесполезных дел клуба помощников с самого дня его основания.</w:t>
      </w:r>
    </w:p>
    <w:p>
      <w:pPr>
        <w:spacing w:after="269"/>
        <w:ind w:left="120"/>
        <w:jc w:val="left"/>
      </w:pPr>
      <w:r>
        <w:rPr>
          <w:rFonts w:ascii="Times New Roman" w:hAnsi="Times New Roman"/>
          <w:b w:val="false"/>
          <w:i w:val="false"/>
          <w:color w:val="000000"/>
          <w:sz w:val="22"/>
        </w:rPr>
        <w:t>— Ну и странные же вы, ребята, — слегка вздохнул Хатано.</w:t>
      </w:r>
    </w:p>
    <w:p>
      <w:pPr>
        <w:spacing w:after="269"/>
        <w:ind w:left="120"/>
        <w:jc w:val="left"/>
      </w:pPr>
      <w:r>
        <w:rPr>
          <w:rFonts w:ascii="Times New Roman" w:hAnsi="Times New Roman"/>
          <w:b w:val="false"/>
          <w:i w:val="false"/>
          <w:color w:val="000000"/>
          <w:sz w:val="22"/>
        </w:rPr>
        <w:t>— Я знаю. — Ответил я. — Хотел бы я больше никогда его не видеть.</w:t>
      </w:r>
    </w:p>
    <w:p>
      <w:pPr>
        <w:spacing w:after="269"/>
        <w:ind w:left="120"/>
        <w:jc w:val="left"/>
      </w:pPr>
      <w:r>
        <w:rPr>
          <w:rFonts w:ascii="Times New Roman" w:hAnsi="Times New Roman"/>
          <w:b w:val="false"/>
          <w:i w:val="false"/>
          <w:color w:val="000000"/>
          <w:sz w:val="22"/>
        </w:rPr>
        <w:t>— Э-э, да вы все странные, мне кажется, — прохладно сказал Сагами.</w:t>
      </w:r>
    </w:p>
    <w:p>
      <w:pPr>
        <w:spacing w:after="269"/>
        <w:ind w:left="120"/>
        <w:jc w:val="left"/>
      </w:pPr>
      <w:r>
        <w:rPr>
          <w:rFonts w:ascii="Times New Roman" w:hAnsi="Times New Roman"/>
          <w:b w:val="false"/>
          <w:i w:val="false"/>
          <w:color w:val="000000"/>
          <w:sz w:val="22"/>
        </w:rPr>
        <w:t>— Слушай, ты, — ответил я. — Ты видишь перед собой самого здравомыслящего здесь парня, понял?</w:t>
      </w:r>
    </w:p>
    <w:p>
      <w:pPr>
        <w:spacing w:after="269"/>
        <w:ind w:left="120"/>
        <w:jc w:val="left"/>
      </w:pPr>
      <w:r>
        <w:rPr>
          <w:rFonts w:ascii="Times New Roman" w:hAnsi="Times New Roman"/>
          <w:b w:val="false"/>
          <w:i w:val="false"/>
          <w:color w:val="000000"/>
          <w:sz w:val="22"/>
        </w:rPr>
        <w:t>— Интересно, в какой культурной сфере твои идеи могут счесть здравым смыслом?.. Общение со странным типом вроде тебя изрядно утомляет. — Холодно отреагировала Юкиносита.</w:t>
      </w:r>
    </w:p>
    <w:p>
      <w:pPr>
        <w:spacing w:after="269"/>
        <w:ind w:left="120"/>
        <w:jc w:val="left"/>
      </w:pPr>
      <w:r>
        <w:rPr>
          <w:rFonts w:ascii="Times New Roman" w:hAnsi="Times New Roman"/>
          <w:b w:val="false"/>
          <w:i w:val="false"/>
          <w:color w:val="000000"/>
          <w:sz w:val="22"/>
        </w:rPr>
        <w:t>— Э-э, Юкинон, ты и сама очень странная… — Застенчиво хмыкнула Юигахама, глядя на неё.</w:t>
      </w:r>
    </w:p>
    <w:p>
      <w:pPr>
        <w:spacing w:after="269"/>
        <w:ind w:left="120"/>
        <w:jc w:val="left"/>
      </w:pPr>
      <w:r>
        <w:rPr>
          <w:rFonts w:ascii="Times New Roman" w:hAnsi="Times New Roman"/>
          <w:b w:val="false"/>
          <w:i w:val="false"/>
          <w:color w:val="000000"/>
          <w:sz w:val="22"/>
        </w:rPr>
        <w:t>Юкиносита и не подумала злиться. На её губах заиграла мягкая, добрая улыбка.</w:t>
      </w:r>
    </w:p>
    <w:p>
      <w:pPr>
        <w:spacing w:after="269"/>
        <w:ind w:left="120"/>
        <w:jc w:val="left"/>
      </w:pPr>
      <w:r>
        <w:rPr>
          <w:rFonts w:ascii="Times New Roman" w:hAnsi="Times New Roman"/>
          <w:b w:val="false"/>
          <w:i w:val="false"/>
          <w:color w:val="000000"/>
          <w:sz w:val="22"/>
        </w:rPr>
        <w:t>— Разумеется. Ни Хикигаю, ни меня нельзя отнести к совсем уж обычным, искренним людям. Так что если бы такой честный человек, как ты, Юигахама, остался бы с нами, это было бы отличной подмогой, я думаю.</w:t>
      </w:r>
    </w:p>
    <w:p>
      <w:pPr>
        <w:spacing w:after="269"/>
        <w:ind w:left="120"/>
        <w:jc w:val="left"/>
      </w:pPr>
      <w:r>
        <w:rPr>
          <w:rFonts w:ascii="Times New Roman" w:hAnsi="Times New Roman"/>
          <w:b w:val="false"/>
          <w:i w:val="false"/>
          <w:color w:val="000000"/>
          <w:sz w:val="22"/>
        </w:rPr>
        <w:t>Лицо Юкиноситы, подсвеченное закатом, слегка покраснело. Разинувшая рот Юигахама медленно, но неуклонно начала наливаться радостью. И со слегка увлажнившимися глазами вцепилась в руку Юкиноситы.</w:t>
      </w:r>
    </w:p>
    <w:p>
      <w:pPr>
        <w:spacing w:after="269"/>
        <w:ind w:left="120"/>
        <w:jc w:val="left"/>
      </w:pPr>
      <w:r>
        <w:rPr>
          <w:rFonts w:ascii="Times New Roman" w:hAnsi="Times New Roman"/>
          <w:b w:val="false"/>
          <w:i w:val="false"/>
          <w:color w:val="000000"/>
          <w:sz w:val="22"/>
        </w:rPr>
        <w:t>— …Х-хорошо!</w:t>
      </w:r>
    </w:p>
    <w:p>
      <w:pPr>
        <w:spacing w:after="269"/>
        <w:ind w:left="120"/>
        <w:jc w:val="left"/>
      </w:pPr>
      <w:r>
        <w:rPr>
          <w:rFonts w:ascii="Times New Roman" w:hAnsi="Times New Roman"/>
          <w:b w:val="false"/>
          <w:i w:val="false"/>
          <w:color w:val="000000"/>
          <w:sz w:val="22"/>
        </w:rPr>
        <w:t>Юкиносита тихо пробормотала «Не надо так близко», но даже не попыталась стряхнуть её руку.</w:t>
      </w:r>
    </w:p>
    <w:p>
      <w:pPr>
        <w:spacing w:after="269"/>
        <w:ind w:left="120"/>
        <w:jc w:val="left"/>
      </w:pPr>
      <w:r>
        <w:rPr>
          <w:rFonts w:ascii="Times New Roman" w:hAnsi="Times New Roman"/>
          <w:b w:val="false"/>
          <w:i w:val="false"/>
          <w:color w:val="000000"/>
          <w:sz w:val="22"/>
        </w:rPr>
        <w:t>— Ладно, давайте вернёмся в клуб, — сказал я и двинулся вперёд. Юкиносита с Юигахамой шли в нескольких шагах позади.</w:t>
      </w:r>
    </w:p>
    <w:p>
      <w:pPr>
        <w:spacing w:after="269"/>
        <w:ind w:left="120"/>
        <w:jc w:val="left"/>
      </w:pPr>
      <w:r>
        <w:rPr>
          <w:rFonts w:ascii="Times New Roman" w:hAnsi="Times New Roman"/>
          <w:b w:val="false"/>
          <w:i w:val="false"/>
          <w:color w:val="000000"/>
          <w:sz w:val="22"/>
        </w:rPr>
        <w:t>Как бы то ни было, хорошо, что они вернулись к прежним своим отношениям, мне кажется…</w:t>
      </w:r>
    </w:p>
    <w:p>
      <w:pPr>
        <w:pStyle w:val="Heading4"/>
        <w:spacing w:after="269"/>
        <w:ind w:left="120"/>
        <w:jc w:val="left"/>
      </w:pPr>
      <w:r>
        <w:rPr>
          <w:rFonts w:ascii="Times New Roman" w:hAnsi="Times New Roman"/>
          <w:i w:val="false"/>
          <w:color w:val="000000"/>
        </w:rPr>
        <w:t>Примечания</w:t>
      </w:r>
    </w:p>
    <w:p>
      <w:pPr>
        <w:spacing w:after="269"/>
        <w:ind w:left="120"/>
        <w:jc w:val="left"/>
      </w:pPr>
      <w:r>
        <w:rPr>
          <w:rFonts w:ascii="Times New Roman" w:hAnsi="Times New Roman"/>
          <w:b w:val="false"/>
          <w:i w:val="false"/>
          <w:color w:val="000000"/>
          <w:sz w:val="22"/>
        </w:rPr>
        <w:t>1. Отсылка к «JoJo’s Bizarre Adventure»</w:t>
      </w:r>
    </w:p>
    <w:p>
      <w:pPr>
        <w:spacing w:after="269"/>
        <w:ind w:left="120"/>
        <w:jc w:val="left"/>
      </w:pPr>
      <w:r>
        <w:rPr>
          <w:rFonts w:ascii="Times New Roman" w:hAnsi="Times New Roman"/>
          <w:b w:val="false"/>
          <w:i w:val="false"/>
          <w:color w:val="000000"/>
          <w:sz w:val="22"/>
        </w:rPr>
        <w:t>2. Отсылка к «Doraemon»</w:t>
      </w:r>
    </w:p>
    <w:p>
      <w:pPr>
        <w:spacing w:after="269"/>
        <w:ind w:left="120"/>
        <w:jc w:val="left"/>
      </w:pPr>
      <w:r>
        <w:rPr>
          <w:rFonts w:ascii="Times New Roman" w:hAnsi="Times New Roman"/>
          <w:b w:val="false"/>
          <w:i w:val="false"/>
          <w:color w:val="000000"/>
          <w:sz w:val="22"/>
        </w:rPr>
        <w:t>3. Отсылка к «Ninja Hattori-kun», ещё одному детскому аниме</w:t>
      </w:r>
    </w:p>
    <w:p>
      <w:pPr>
        <w:spacing w:after="269"/>
        <w:ind w:left="120"/>
        <w:jc w:val="left"/>
      </w:pPr>
      <w:r>
        <w:rPr>
          <w:rFonts w:ascii="Times New Roman" w:hAnsi="Times New Roman"/>
          <w:b w:val="false"/>
          <w:i w:val="false"/>
          <w:color w:val="000000"/>
          <w:sz w:val="22"/>
        </w:rPr>
        <w:t>4. На самом деле «Yuugi Club». «Yuugi» означает игры всех видов, включая карточные и настольные.</w:t>
      </w:r>
    </w:p>
    <w:p>
      <w:pPr>
        <w:spacing w:after="269"/>
        <w:ind w:left="120"/>
        <w:jc w:val="left"/>
      </w:pPr>
      <w:r>
        <w:rPr>
          <w:rFonts w:ascii="Times New Roman" w:hAnsi="Times New Roman"/>
          <w:b w:val="false"/>
          <w:i w:val="false"/>
          <w:color w:val="000000"/>
          <w:sz w:val="22"/>
        </w:rPr>
        <w:t>5. Отсылка к манге/аниме «Yu-Gi-Oh!»</w:t>
      </w:r>
    </w:p>
    <w:p>
      <w:pPr>
        <w:spacing w:after="269"/>
        <w:ind w:left="120"/>
        <w:jc w:val="left"/>
      </w:pPr>
      <w:r>
        <w:rPr>
          <w:rFonts w:ascii="Times New Roman" w:hAnsi="Times New Roman"/>
          <w:b w:val="false"/>
          <w:i w:val="false"/>
          <w:color w:val="000000"/>
          <w:sz w:val="22"/>
        </w:rPr>
        <w:t>6. Отсылка к эндингу «Princess Mononoke»</w:t>
      </w:r>
    </w:p>
    <w:p>
      <w:pPr>
        <w:spacing w:after="269"/>
        <w:ind w:left="120"/>
        <w:jc w:val="left"/>
      </w:pPr>
      <w:r>
        <w:rPr>
          <w:rFonts w:ascii="Times New Roman" w:hAnsi="Times New Roman"/>
          <w:b w:val="false"/>
          <w:i w:val="false"/>
          <w:color w:val="000000"/>
          <w:sz w:val="22"/>
        </w:rPr>
        <w:t>7. Ещё одна отсылка к «Princess Mononoke»</w:t>
      </w:r>
    </w:p>
    <w:p>
      <w:pPr>
        <w:spacing w:after="269"/>
        <w:ind w:left="120"/>
        <w:jc w:val="left"/>
      </w:pPr>
      <w:r>
        <w:rPr>
          <w:rFonts w:ascii="Times New Roman" w:hAnsi="Times New Roman"/>
          <w:b w:val="false"/>
          <w:i w:val="false"/>
          <w:color w:val="000000"/>
          <w:sz w:val="22"/>
        </w:rPr>
        <w:t>8. Jigoku no Misawa, известный автор в самом деле плохих работ</w:t>
      </w:r>
    </w:p>
    <w:p>
      <w:pPr>
        <w:spacing w:after="269"/>
        <w:ind w:left="120"/>
        <w:jc w:val="left"/>
      </w:pPr>
      <w:r>
        <w:rPr>
          <w:rFonts w:ascii="Times New Roman" w:hAnsi="Times New Roman"/>
          <w:b w:val="false"/>
          <w:i w:val="false"/>
          <w:color w:val="000000"/>
          <w:sz w:val="22"/>
        </w:rPr>
        <w:t>9. Надо полагать, имеется в виду рейтинг «Teen» — от 13 и старше</w:t>
      </w:r>
    </w:p>
    <w:p>
      <w:pPr>
        <w:spacing w:after="269"/>
        <w:ind w:left="120"/>
        <w:jc w:val="left"/>
      </w:pPr>
      <w:r>
        <w:rPr>
          <w:rFonts w:ascii="Times New Roman" w:hAnsi="Times New Roman"/>
          <w:b w:val="false"/>
          <w:i w:val="false"/>
          <w:color w:val="000000"/>
          <w:sz w:val="22"/>
        </w:rPr>
        <w:t>10. Nintendo Entertainment System, восьмибитная игровая консоль</w:t>
      </w:r>
    </w:p>
    <w:p>
      <w:pPr>
        <w:spacing w:after="269"/>
        <w:ind w:left="120"/>
        <w:jc w:val="left"/>
      </w:pPr>
      <w:r>
        <w:rPr>
          <w:rFonts w:ascii="Times New Roman" w:hAnsi="Times New Roman"/>
          <w:b w:val="false"/>
          <w:i w:val="false"/>
          <w:color w:val="000000"/>
          <w:sz w:val="22"/>
        </w:rPr>
        <w:t>11. Ездовые птицы из «Final Fantasy»</w:t>
      </w:r>
    </w:p>
    <w:p>
      <w:pPr>
        <w:spacing w:after="269"/>
        <w:ind w:left="120"/>
        <w:jc w:val="left"/>
      </w:pPr>
      <w:r>
        <w:rPr>
          <w:rFonts w:ascii="Times New Roman" w:hAnsi="Times New Roman"/>
          <w:b w:val="false"/>
          <w:i w:val="false"/>
          <w:color w:val="000000"/>
          <w:sz w:val="22"/>
        </w:rPr>
        <w:t>12. Мем, происходящий от стандартной фразы, которой полицейские отгоняют зевак от места происшествия — «проходите, тут не на что смотреть». Часто используется как эвфемизм для «да пошёл ты...»</w:t>
      </w:r>
    </w:p>
    <w:p>
      <w:pPr>
        <w:spacing w:after="269"/>
        <w:ind w:left="120"/>
        <w:jc w:val="left"/>
      </w:pPr>
      <w:r>
        <w:rPr>
          <w:rFonts w:ascii="Times New Roman" w:hAnsi="Times New Roman"/>
          <w:b w:val="false"/>
          <w:i w:val="false"/>
          <w:color w:val="000000"/>
          <w:sz w:val="22"/>
        </w:rPr>
        <w:t>13. Слоган компании Sharp</w:t>
      </w:r>
    </w:p>
    <w:p>
      <w:pPr>
        <w:spacing w:after="269"/>
        <w:ind w:left="120"/>
        <w:jc w:val="left"/>
      </w:pPr>
      <w:r>
        <w:rPr>
          <w:rFonts w:ascii="Times New Roman" w:hAnsi="Times New Roman"/>
          <w:b w:val="false"/>
          <w:i w:val="false"/>
          <w:color w:val="000000"/>
          <w:sz w:val="22"/>
        </w:rPr>
        <w:t>14. Слоган компании Hitachi</w:t>
      </w:r>
    </w:p>
    <w:p>
      <w:pPr>
        <w:spacing w:after="269"/>
        <w:ind w:left="120"/>
        <w:jc w:val="left"/>
      </w:pPr>
      <w:r>
        <w:rPr>
          <w:rFonts w:ascii="Times New Roman" w:hAnsi="Times New Roman"/>
          <w:b w:val="false"/>
          <w:i w:val="false"/>
          <w:color w:val="000000"/>
          <w:sz w:val="22"/>
        </w:rPr>
        <w:t>15. NEET, «Not in Education, Employment or Training», нигде не учащийся и не работающий</w:t>
      </w:r>
    </w:p>
    <w:p>
      <w:pPr>
        <w:spacing w:after="269"/>
        <w:ind w:left="120"/>
        <w:jc w:val="left"/>
      </w:pPr>
      <w:r>
        <w:rPr>
          <w:rFonts w:ascii="Times New Roman" w:hAnsi="Times New Roman"/>
          <w:b w:val="false"/>
          <w:i w:val="false"/>
          <w:color w:val="000000"/>
          <w:sz w:val="22"/>
        </w:rPr>
        <w:t>16. T.M. Revolution – дуэт, в котором выступал популярный поп-певец Дайсуке Асакура</w:t>
      </w:r>
    </w:p>
    <w:p>
      <w:pPr>
        <w:spacing w:after="269"/>
        <w:ind w:left="120"/>
        <w:jc w:val="left"/>
      </w:pPr>
      <w:r>
        <w:rPr>
          <w:rFonts w:ascii="Times New Roman" w:hAnsi="Times New Roman"/>
          <w:b w:val="false"/>
          <w:i w:val="false"/>
          <w:color w:val="000000"/>
          <w:sz w:val="22"/>
        </w:rPr>
        <w:t>17. Особые способности двух главных героев «s-CRY-ed»</w:t>
      </w:r>
    </w:p>
    <w:p>
      <w:pPr>
        <w:spacing w:after="269"/>
        <w:ind w:left="120"/>
        <w:jc w:val="left"/>
      </w:pPr>
      <w:r>
        <w:rPr>
          <w:rFonts w:ascii="Times New Roman" w:hAnsi="Times New Roman"/>
          <w:b w:val="false"/>
          <w:i w:val="false"/>
          <w:color w:val="000000"/>
          <w:sz w:val="22"/>
        </w:rPr>
        <w:t>18. «Бабушка-компьютер» — популярная детская песенка про бабушку, которая может всё на свете</w:t>
      </w:r>
    </w:p>
    <w:p>
      <w:pPr>
        <w:spacing w:after="269"/>
        <w:ind w:left="120"/>
        <w:jc w:val="left"/>
      </w:pPr>
      <w:r>
        <w:rPr>
          <w:rFonts w:ascii="Times New Roman" w:hAnsi="Times New Roman"/>
          <w:b w:val="false"/>
          <w:i w:val="false"/>
          <w:color w:val="000000"/>
          <w:sz w:val="22"/>
        </w:rPr>
        <w:t>19. Очередная отсылка к «s-CRY-ed»</w:t>
      </w:r>
    </w:p>
    <w:p>
      <w:pPr>
        <w:spacing w:after="269"/>
        <w:ind w:left="120"/>
        <w:jc w:val="left"/>
      </w:pPr>
      <w:r>
        <w:rPr>
          <w:rFonts w:ascii="Times New Roman" w:hAnsi="Times New Roman"/>
          <w:b w:val="false"/>
          <w:i w:val="false"/>
          <w:color w:val="000000"/>
          <w:sz w:val="22"/>
        </w:rPr>
        <w:t>20. Англопереводчик предполагает, что это очень характерная реакция персонажей этой древней манги.</w:t>
      </w:r>
    </w:p>
    <w:p>
      <w:pPr>
        <w:spacing w:after="269"/>
        <w:ind w:left="120"/>
        <w:jc w:val="left"/>
      </w:pPr>
      <w:r>
        <w:rPr>
          <w:rFonts w:ascii="Times New Roman" w:hAnsi="Times New Roman"/>
          <w:b w:val="false"/>
          <w:i w:val="false"/>
          <w:color w:val="000000"/>
          <w:sz w:val="22"/>
        </w:rPr>
        <w:t>21. Ещё одна древняя манга</w:t>
      </w:r>
    </w:p>
    <w:p>
      <w:pPr>
        <w:spacing w:after="269"/>
        <w:ind w:left="120"/>
        <w:jc w:val="left"/>
      </w:pPr>
      <w:r>
        <w:rPr>
          <w:rFonts w:ascii="Times New Roman" w:hAnsi="Times New Roman"/>
          <w:b w:val="false"/>
          <w:i w:val="false"/>
          <w:color w:val="000000"/>
          <w:sz w:val="22"/>
        </w:rPr>
        <w:t>22. Комедийная манга</w:t>
      </w:r>
    </w:p>
    <w:p>
      <w:pPr>
        <w:pStyle w:val="Heading2"/>
        <w:pageBreakBefore/>
        <w:spacing w:after="180"/>
        <w:ind w:left="120"/>
        <w:jc w:val="left"/>
      </w:pPr>
      <w:r>
        <w:rPr>
          <w:rFonts w:ascii="Times New Roman" w:hAnsi="Times New Roman"/>
          <w:color w:val="000000"/>
        </w:rPr>
        <w:t>Глава 6. Его и её начало наконец подходит к концу</w:t>
      </w:r>
    </w:p>
    <w:p>
      <w:pPr>
        <w:spacing w:after="269"/>
        <w:ind w:left="120"/>
        <w:jc w:val="left"/>
      </w:pPr>
      <w:r>
        <w:rPr>
          <w:rFonts w:ascii="Times New Roman" w:hAnsi="Times New Roman"/>
          <w:b w:val="false"/>
          <w:i w:val="false"/>
          <w:color w:val="000000"/>
          <w:sz w:val="22"/>
        </w:rPr>
        <w:t>Когда я добрался до клуба и посмотрел в окно, заходящее солнце медленно опускалось в Токийский залив. На восток тянулся чёрный занавес, словно смывая слабую голубизну.</w:t>
      </w:r>
    </w:p>
    <w:p>
      <w:pPr>
        <w:spacing w:after="269"/>
        <w:ind w:left="120"/>
        <w:jc w:val="left"/>
      </w:pPr>
      <w:r>
        <w:rPr>
          <w:rFonts w:ascii="Times New Roman" w:hAnsi="Times New Roman"/>
          <w:b w:val="false"/>
          <w:i w:val="false"/>
          <w:color w:val="000000"/>
          <w:sz w:val="22"/>
        </w:rPr>
        <w:t>— И что нам теперь делать?.. Я даже торт испекла. — Вздохнула Юкиносита, тоже посмотрев на небо.</w:t>
      </w:r>
    </w:p>
    <w:p>
      <w:pPr>
        <w:spacing w:after="269"/>
        <w:ind w:left="120"/>
        <w:jc w:val="left"/>
      </w:pPr>
      <w:r>
        <w:rPr>
          <w:rFonts w:ascii="Times New Roman" w:hAnsi="Times New Roman"/>
          <w:b w:val="false"/>
          <w:i w:val="false"/>
          <w:color w:val="000000"/>
          <w:sz w:val="22"/>
        </w:rPr>
        <w:t>Она была права – уже вплотную подходило время покидать школу. Наверно, едва мы разрежем торт, прозвенит звонок.</w:t>
      </w:r>
    </w:p>
    <w:p>
      <w:pPr>
        <w:spacing w:after="269"/>
        <w:ind w:left="120"/>
        <w:jc w:val="left"/>
      </w:pPr>
      <w:r>
        <w:rPr>
          <w:rFonts w:ascii="Times New Roman" w:hAnsi="Times New Roman"/>
          <w:b w:val="false"/>
          <w:i w:val="false"/>
          <w:color w:val="000000"/>
          <w:sz w:val="22"/>
        </w:rPr>
        <w:t>Юигахама недоумевающе наклонила голову.</w:t>
      </w:r>
    </w:p>
    <w:p>
      <w:pPr>
        <w:spacing w:after="269"/>
        <w:ind w:left="120"/>
        <w:jc w:val="left"/>
      </w:pPr>
      <w:r>
        <w:rPr>
          <w:rFonts w:ascii="Times New Roman" w:hAnsi="Times New Roman"/>
          <w:b w:val="false"/>
          <w:i w:val="false"/>
          <w:color w:val="000000"/>
          <w:sz w:val="22"/>
        </w:rPr>
        <w:t>— Торт? Почему торт?</w:t>
      </w:r>
    </w:p>
    <w:p>
      <w:pPr>
        <w:spacing w:after="269"/>
        <w:ind w:left="120"/>
        <w:jc w:val="left"/>
      </w:pPr>
      <w:r>
        <w:rPr>
          <w:rFonts w:ascii="Times New Roman" w:hAnsi="Times New Roman"/>
          <w:b w:val="false"/>
          <w:i w:val="false"/>
          <w:color w:val="000000"/>
          <w:sz w:val="22"/>
        </w:rPr>
        <w:t>— Почему, спрашиваешь?.. А, я же тебе всё ещё не сказала. Я позвала тебя, чтобы отпраздновать твой день рождения.</w:t>
      </w:r>
    </w:p>
    <w:p>
      <w:pPr>
        <w:spacing w:after="269"/>
        <w:ind w:left="120"/>
        <w:jc w:val="left"/>
      </w:pPr>
      <w:r>
        <w:rPr>
          <w:rFonts w:ascii="Times New Roman" w:hAnsi="Times New Roman"/>
          <w:b w:val="false"/>
          <w:i w:val="false"/>
          <w:color w:val="000000"/>
          <w:sz w:val="22"/>
        </w:rPr>
        <w:t>— А?</w:t>
      </w:r>
    </w:p>
    <w:p>
      <w:pPr>
        <w:spacing w:after="269"/>
        <w:ind w:left="120"/>
        <w:jc w:val="left"/>
      </w:pPr>
      <w:r>
        <w:rPr>
          <w:rFonts w:ascii="Times New Roman" w:hAnsi="Times New Roman"/>
          <w:b w:val="false"/>
          <w:i w:val="false"/>
          <w:color w:val="000000"/>
          <w:sz w:val="22"/>
        </w:rPr>
        <w:t>— Юигахама, ты в последнее время не приходила в клуб… так что, э-э, я хотела сказать тебе, чтобы ты по-прежнему старалась, примерно так. — Юкиносита покраснела и кашлянула. — И ещё, ну… думаю, это можно назвать знаком моей благодарности.</w:t>
      </w:r>
    </w:p>
    <w:p>
      <w:pPr>
        <w:spacing w:after="269"/>
        <w:ind w:left="120"/>
        <w:jc w:val="left"/>
      </w:pPr>
      <w:r>
        <w:rPr>
          <w:rFonts w:ascii="Times New Roman" w:hAnsi="Times New Roman"/>
          <w:b w:val="false"/>
          <w:i w:val="false"/>
          <w:color w:val="000000"/>
          <w:sz w:val="22"/>
        </w:rPr>
        <w:t>Юкиносита замолкла. Юигахама прыгнула к ней, вцепляясь обеими руками.</w:t>
      </w:r>
    </w:p>
    <w:p>
      <w:pPr>
        <w:spacing w:after="269"/>
        <w:ind w:left="120"/>
        <w:jc w:val="left"/>
      </w:pPr>
      <w:r>
        <w:rPr>
          <w:rFonts w:ascii="Times New Roman" w:hAnsi="Times New Roman"/>
          <w:b w:val="false"/>
          <w:i w:val="false"/>
          <w:color w:val="000000"/>
          <w:sz w:val="22"/>
        </w:rPr>
        <w:t>— …Юкинон, ты помнишь мой день рождения!</w:t>
      </w:r>
    </w:p>
    <w:p>
      <w:pPr>
        <w:spacing w:after="269"/>
        <w:ind w:left="120"/>
        <w:jc w:val="left"/>
      </w:pPr>
      <w:r>
        <w:rPr>
          <w:rFonts w:ascii="Times New Roman" w:hAnsi="Times New Roman"/>
          <w:b w:val="false"/>
          <w:i w:val="false"/>
          <w:color w:val="000000"/>
          <w:sz w:val="22"/>
        </w:rPr>
        <w:t>Э-э, точнее будет сказать не «помнит», а «вычислила по адресу электронной почты».</w:t>
      </w:r>
    </w:p>
    <w:p>
      <w:pPr>
        <w:spacing w:after="269"/>
        <w:ind w:left="120"/>
        <w:jc w:val="left"/>
      </w:pPr>
      <w:r>
        <w:rPr>
          <w:rFonts w:ascii="Times New Roman" w:hAnsi="Times New Roman"/>
          <w:b w:val="false"/>
          <w:i w:val="false"/>
          <w:color w:val="000000"/>
          <w:sz w:val="22"/>
        </w:rPr>
        <w:t>Но Юигахаму, плавно впадающую в блаженное оцепенение, такие мелочи не интересовали.</w:t>
      </w:r>
    </w:p>
    <w:p>
      <w:pPr>
        <w:spacing w:after="269"/>
        <w:ind w:left="120"/>
        <w:jc w:val="left"/>
      </w:pPr>
      <w:r>
        <w:rPr>
          <w:rFonts w:ascii="Times New Roman" w:hAnsi="Times New Roman"/>
          <w:b w:val="false"/>
          <w:i w:val="false"/>
          <w:color w:val="000000"/>
          <w:sz w:val="22"/>
        </w:rPr>
        <w:t>— Но похоже, сегодня ничего не получится, — пробормотала Юкиносита, с обычной неловкостью пытаясь отодрать от себя Юигахаму.</w:t>
      </w:r>
    </w:p>
    <w:p>
      <w:pPr>
        <w:spacing w:after="269"/>
        <w:ind w:left="120"/>
        <w:jc w:val="left"/>
      </w:pPr>
      <w:r>
        <w:rPr>
          <w:rFonts w:ascii="Times New Roman" w:hAnsi="Times New Roman"/>
          <w:b w:val="false"/>
          <w:i w:val="false"/>
          <w:color w:val="000000"/>
          <w:sz w:val="22"/>
        </w:rPr>
        <w:t>Та сопротивлялась, но потом вдруг стукнула кулаком по ладони, словно что-то сообразив. Юкиносита воспользовалась предоставившейся возможностью и поспешно выскользнула из захвата.</w:t>
      </w:r>
    </w:p>
    <w:p>
      <w:pPr>
        <w:spacing w:after="269"/>
        <w:ind w:left="120"/>
        <w:jc w:val="left"/>
      </w:pPr>
      <w:r>
        <w:rPr>
          <w:rFonts w:ascii="Times New Roman" w:hAnsi="Times New Roman"/>
          <w:b w:val="false"/>
          <w:i w:val="false"/>
          <w:color w:val="000000"/>
          <w:sz w:val="22"/>
        </w:rPr>
        <w:t>— Тогда давайте пойдём куда-нибудь ещё, — сказала Юигахама. — Вне школы.</w:t>
      </w:r>
    </w:p>
    <w:p>
      <w:pPr>
        <w:spacing w:after="269"/>
        <w:ind w:left="120"/>
        <w:jc w:val="left"/>
      </w:pPr>
      <w:r>
        <w:rPr>
          <w:rFonts w:ascii="Times New Roman" w:hAnsi="Times New Roman"/>
          <w:b w:val="false"/>
          <w:i w:val="false"/>
          <w:color w:val="000000"/>
          <w:sz w:val="22"/>
        </w:rPr>
        <w:t>— Э? Вне школы, это что ты имеешь в виду?..</w:t>
      </w:r>
    </w:p>
    <w:p>
      <w:pPr>
        <w:spacing w:after="269"/>
        <w:ind w:left="120"/>
        <w:jc w:val="left"/>
      </w:pPr>
      <w:r>
        <w:rPr>
          <w:rFonts w:ascii="Times New Roman" w:hAnsi="Times New Roman"/>
          <w:b w:val="false"/>
          <w:i w:val="false"/>
          <w:color w:val="000000"/>
          <w:sz w:val="22"/>
        </w:rPr>
        <w:t>Юкиносита слегка запнулась от такого неожиданного предложения.</w:t>
      </w:r>
    </w:p>
    <w:p>
      <w:pPr>
        <w:spacing w:after="269"/>
        <w:ind w:left="120"/>
        <w:jc w:val="left"/>
      </w:pPr>
      <w:r>
        <w:rPr>
          <w:rFonts w:ascii="Times New Roman" w:hAnsi="Times New Roman"/>
          <w:b w:val="false"/>
          <w:i w:val="false"/>
          <w:color w:val="000000"/>
          <w:sz w:val="22"/>
        </w:rPr>
        <w:t>Но Юигахама лишь успокаивающе подняла руку и подмигнула, мол, положись на меня.</w:t>
      </w:r>
    </w:p>
    <w:p>
      <w:pPr>
        <w:spacing w:after="269"/>
        <w:ind w:left="120"/>
        <w:jc w:val="left"/>
      </w:pPr>
      <w:r>
        <w:rPr>
          <w:rFonts w:ascii="Times New Roman" w:hAnsi="Times New Roman"/>
          <w:b w:val="false"/>
          <w:i w:val="false"/>
          <w:color w:val="000000"/>
          <w:sz w:val="22"/>
        </w:rPr>
        <w:t>— Я уже всё заранее заказала, не переживай. Просто я жутко счастлива, что ты сделала торт для меня.</w:t>
      </w:r>
    </w:p>
    <w:p>
      <w:pPr>
        <w:spacing w:after="269"/>
        <w:ind w:left="120"/>
        <w:jc w:val="left"/>
      </w:pPr>
      <w:r>
        <w:rPr>
          <w:rFonts w:ascii="Times New Roman" w:hAnsi="Times New Roman"/>
          <w:b w:val="false"/>
          <w:i w:val="false"/>
          <w:color w:val="000000"/>
          <w:sz w:val="22"/>
        </w:rPr>
        <w:t>— Не только торт…</w:t>
      </w:r>
    </w:p>
    <w:p>
      <w:pPr>
        <w:spacing w:after="269"/>
        <w:ind w:left="120"/>
        <w:jc w:val="left"/>
      </w:pPr>
      <w:r>
        <w:rPr>
          <w:rFonts w:ascii="Times New Roman" w:hAnsi="Times New Roman"/>
          <w:b w:val="false"/>
          <w:i w:val="false"/>
          <w:color w:val="000000"/>
          <w:sz w:val="22"/>
        </w:rPr>
        <w:t>— Т-ты ещё и подарок приготовила?!</w:t>
      </w:r>
    </w:p>
    <w:p>
      <w:pPr>
        <w:spacing w:after="269"/>
        <w:ind w:left="120"/>
        <w:jc w:val="left"/>
      </w:pPr>
      <w:r>
        <w:rPr>
          <w:rFonts w:ascii="Times New Roman" w:hAnsi="Times New Roman"/>
          <w:b w:val="false"/>
          <w:i w:val="false"/>
          <w:color w:val="000000"/>
          <w:sz w:val="22"/>
        </w:rPr>
        <w:t>Юигахама посмотрела на Юкиноситу сияющими глазами. Та только что выскользнула из её объятий, но Юигахама опять приблизилась вплотную.</w:t>
      </w:r>
    </w:p>
    <w:p>
      <w:pPr>
        <w:spacing w:after="269"/>
        <w:ind w:left="120"/>
        <w:jc w:val="left"/>
      </w:pPr>
      <w:r>
        <w:rPr>
          <w:rFonts w:ascii="Times New Roman" w:hAnsi="Times New Roman"/>
          <w:b w:val="false"/>
          <w:i w:val="false"/>
          <w:color w:val="000000"/>
          <w:sz w:val="22"/>
        </w:rPr>
        <w:t>Юкиносита приготовилась уворачиваться. — Ну, да… и не только я. — Она искоса глянула на меня.</w:t>
      </w:r>
    </w:p>
    <w:p>
      <w:pPr>
        <w:spacing w:after="269"/>
        <w:ind w:left="120"/>
        <w:jc w:val="left"/>
      </w:pPr>
      <w:r>
        <w:rPr>
          <w:rFonts w:ascii="Times New Roman" w:hAnsi="Times New Roman"/>
          <w:b w:val="false"/>
          <w:i w:val="false"/>
          <w:color w:val="000000"/>
          <w:sz w:val="22"/>
        </w:rPr>
        <w:t>— Так… это значит…</w:t>
      </w:r>
    </w:p>
    <w:p>
      <w:pPr>
        <w:spacing w:after="269"/>
        <w:ind w:left="120"/>
        <w:jc w:val="left"/>
      </w:pPr>
      <w:r>
        <w:rPr>
          <w:rFonts w:ascii="Times New Roman" w:hAnsi="Times New Roman"/>
          <w:b w:val="false"/>
          <w:i w:val="false"/>
          <w:color w:val="000000"/>
          <w:sz w:val="22"/>
        </w:rPr>
        <w:t>Наверно, Юигахама поняла, что означают слова Юкиноситы. И неуверенно улыбнулась.</w:t>
      </w:r>
    </w:p>
    <w:p>
      <w:pPr>
        <w:spacing w:after="269"/>
        <w:ind w:left="120"/>
        <w:jc w:val="left"/>
      </w:pPr>
      <w:r>
        <w:rPr>
          <w:rFonts w:ascii="Times New Roman" w:hAnsi="Times New Roman"/>
          <w:b w:val="false"/>
          <w:i w:val="false"/>
          <w:color w:val="000000"/>
          <w:sz w:val="22"/>
        </w:rPr>
        <w:t>— О, ха-ха-ха… Никогда не думала, что Хикки тоже мне что-то подарит. Просто, знаешь, это как-то неловко… с того дня.</w:t>
      </w:r>
    </w:p>
    <w:p>
      <w:pPr>
        <w:spacing w:after="269"/>
        <w:ind w:left="120"/>
        <w:jc w:val="left"/>
      </w:pPr>
      <w:r>
        <w:rPr>
          <w:rFonts w:ascii="Times New Roman" w:hAnsi="Times New Roman"/>
          <w:b w:val="false"/>
          <w:i w:val="false"/>
          <w:color w:val="000000"/>
          <w:sz w:val="22"/>
        </w:rPr>
        <w:t>Наши взгляды встретились. Но мы тут же отвели глаза.</w:t>
      </w:r>
    </w:p>
    <w:p>
      <w:pPr>
        <w:spacing w:after="269"/>
        <w:ind w:left="120"/>
        <w:jc w:val="left"/>
      </w:pPr>
      <w:r>
        <w:rPr>
          <w:rFonts w:ascii="Times New Roman" w:hAnsi="Times New Roman"/>
          <w:b w:val="false"/>
          <w:i w:val="false"/>
          <w:color w:val="000000"/>
          <w:sz w:val="22"/>
        </w:rPr>
        <w:t>Юкиносита, будучи вместе с нами, могла просто делать вид, что не замечает этой неловкости, и оставлять всё как есть.</w:t>
      </w:r>
    </w:p>
    <w:p>
      <w:pPr>
        <w:spacing w:after="269"/>
        <w:ind w:left="120"/>
        <w:jc w:val="left"/>
      </w:pPr>
      <w:r>
        <w:rPr>
          <w:rFonts w:ascii="Times New Roman" w:hAnsi="Times New Roman"/>
          <w:b w:val="false"/>
          <w:i w:val="false"/>
          <w:color w:val="000000"/>
          <w:sz w:val="22"/>
        </w:rPr>
        <w:t>Но теперь, когда она с любопытством посмотрела на меня, я подумал, что стоит поспешить и решить проблему прямо сейчас. Обычно она держалась в стороне, но как ни странно, сейчас решила вмешаться.</w:t>
      </w:r>
    </w:p>
    <w:p>
      <w:pPr>
        <w:spacing w:after="269"/>
        <w:ind w:left="120"/>
        <w:jc w:val="left"/>
      </w:pPr>
      <w:r>
        <w:rPr>
          <w:rFonts w:ascii="Times New Roman" w:hAnsi="Times New Roman"/>
          <w:b w:val="false"/>
          <w:i w:val="false"/>
          <w:color w:val="000000"/>
          <w:sz w:val="22"/>
        </w:rPr>
        <w:t>Я вытащил из сумки небольшой пакет и небрежно бросил его Юигахаме.</w:t>
      </w:r>
    </w:p>
    <w:p>
      <w:pPr>
        <w:spacing w:after="269"/>
        <w:ind w:left="120"/>
        <w:jc w:val="left"/>
      </w:pPr>
      <w:r>
        <w:rPr>
          <w:rFonts w:ascii="Times New Roman" w:hAnsi="Times New Roman"/>
          <w:b w:val="false"/>
          <w:i w:val="false"/>
          <w:color w:val="000000"/>
          <w:sz w:val="22"/>
        </w:rPr>
        <w:t>И добавил. — …Знаешь, это не просто подарок на день рождения.</w:t>
      </w:r>
    </w:p>
    <w:p>
      <w:pPr>
        <w:spacing w:after="269"/>
        <w:ind w:left="120"/>
        <w:jc w:val="left"/>
      </w:pPr>
      <w:r>
        <w:rPr>
          <w:rFonts w:ascii="Times New Roman" w:hAnsi="Times New Roman"/>
          <w:b w:val="false"/>
          <w:i w:val="false"/>
          <w:color w:val="000000"/>
          <w:sz w:val="22"/>
        </w:rPr>
        <w:t>— А?</w:t>
      </w:r>
    </w:p>
    <w:p>
      <w:pPr>
        <w:spacing w:after="269"/>
        <w:ind w:left="120"/>
        <w:jc w:val="left"/>
      </w:pPr>
      <w:r>
        <w:rPr>
          <w:rFonts w:ascii="Times New Roman" w:hAnsi="Times New Roman"/>
          <w:b w:val="false"/>
          <w:i w:val="false"/>
          <w:color w:val="000000"/>
          <w:sz w:val="22"/>
        </w:rPr>
        <w:t>Даже в этой странно душащей атмосфере было достаточно заикнуться о чём-то, чтобы всё пошло в определённом направлении.</w:t>
      </w:r>
    </w:p>
    <w:p>
      <w:pPr>
        <w:spacing w:after="269"/>
        <w:ind w:left="120"/>
        <w:jc w:val="left"/>
      </w:pPr>
      <w:r>
        <w:rPr>
          <w:rFonts w:ascii="Times New Roman" w:hAnsi="Times New Roman"/>
          <w:b w:val="false"/>
          <w:i w:val="false"/>
          <w:color w:val="000000"/>
          <w:sz w:val="22"/>
        </w:rPr>
        <w:t>— Я вот что думаю. Как бы это сказать… Будем квиты, ладно? Я спас твою собаку, ты старалась ради меня – это уже дело прошлое. — Сказал я Юигахаме. И продолжил, даже не глядя на её реакцию и не переводя дух. — Я имею в виду, незачем переживать обо мне. Я получил компенсацию от страховой компании того, кто меня сбил, плюс к тому адвокат и водитель приходили извиняться. Так что ты тут вообще не при делах. То же насчёт твоей симпатии или беспокойства.</w:t>
      </w:r>
    </w:p>
    <w:p>
      <w:pPr>
        <w:spacing w:after="269"/>
        <w:ind w:left="120"/>
        <w:jc w:val="left"/>
      </w:pPr>
      <w:r>
        <w:rPr>
          <w:rFonts w:ascii="Times New Roman" w:hAnsi="Times New Roman"/>
          <w:b w:val="false"/>
          <w:i w:val="false"/>
          <w:color w:val="000000"/>
          <w:sz w:val="22"/>
        </w:rPr>
        <w:t>С трудом выталкивая из себя слова, я ощущал невыносимое давление, словно невидимая рука сжимает моё сердце. Но если я не скажу то, что должен сказать, это никогда не кончится.</w:t>
      </w:r>
    </w:p>
    <w:p>
      <w:pPr>
        <w:spacing w:after="269"/>
        <w:ind w:left="120"/>
        <w:jc w:val="left"/>
      </w:pPr>
      <w:r>
        <w:rPr>
          <w:rFonts w:ascii="Times New Roman" w:hAnsi="Times New Roman"/>
          <w:b w:val="false"/>
          <w:i w:val="false"/>
          <w:color w:val="000000"/>
          <w:sz w:val="22"/>
        </w:rPr>
        <w:t>— Кроме того, Юигахама, я спасал твою собаку не ради тебя.</w:t>
      </w:r>
    </w:p>
    <w:p>
      <w:pPr>
        <w:spacing w:after="269"/>
        <w:ind w:left="120"/>
        <w:jc w:val="left"/>
      </w:pPr>
      <w:r>
        <w:rPr>
          <w:rFonts w:ascii="Times New Roman" w:hAnsi="Times New Roman"/>
          <w:b w:val="false"/>
          <w:i w:val="false"/>
          <w:color w:val="000000"/>
          <w:sz w:val="22"/>
        </w:rPr>
        <w:t>Юигахама на мгновение очень грустно посмотрела на меня, но тут же уставилась в пол.</w:t>
      </w:r>
    </w:p>
    <w:p>
      <w:pPr>
        <w:spacing w:after="269"/>
        <w:ind w:left="120"/>
        <w:jc w:val="left"/>
      </w:pPr>
      <w:r>
        <w:rPr>
          <w:rFonts w:ascii="Times New Roman" w:hAnsi="Times New Roman"/>
          <w:b w:val="false"/>
          <w:i w:val="false"/>
          <w:color w:val="000000"/>
          <w:sz w:val="22"/>
        </w:rPr>
        <w:t>— Я не делал ради тебя ничего такого, так что не надо считать себя должной. Но… ну, как бы это сказать… Я хочу отплатить тебе за всё, что ты сделала для меня. И мы будем квиты. Не надо больше заботиться обо мне. Покончим с этим.</w:t>
      </w:r>
    </w:p>
    <w:p>
      <w:pPr>
        <w:spacing w:after="269"/>
        <w:ind w:left="120"/>
        <w:jc w:val="left"/>
      </w:pPr>
      <w:r>
        <w:rPr>
          <w:rFonts w:ascii="Times New Roman" w:hAnsi="Times New Roman"/>
          <w:b w:val="false"/>
          <w:i w:val="false"/>
          <w:color w:val="000000"/>
          <w:sz w:val="22"/>
        </w:rPr>
        <w:t>Я тяжело вздохнул, чувствуя, как что-то сдавливает мне грудь.</w:t>
      </w:r>
    </w:p>
    <w:p>
      <w:pPr>
        <w:spacing w:after="269"/>
        <w:ind w:left="120"/>
        <w:jc w:val="left"/>
      </w:pPr>
      <w:r>
        <w:rPr>
          <w:rFonts w:ascii="Times New Roman" w:hAnsi="Times New Roman"/>
          <w:b w:val="false"/>
          <w:i w:val="false"/>
          <w:color w:val="000000"/>
          <w:sz w:val="22"/>
        </w:rPr>
        <w:t>Высказавшись начистоту, мы можем положить конец всему, включая болезненные недоразумения и неправильно срабатывающий рефлекс самозащиты. Хотя может это и были болезненные недоразумения и неправильно срабатывающий рефлекс самозащиты.</w:t>
      </w:r>
    </w:p>
    <w:p>
      <w:pPr>
        <w:spacing w:after="269"/>
        <w:ind w:left="120"/>
        <w:jc w:val="left"/>
      </w:pPr>
      <w:r>
        <w:rPr>
          <w:rFonts w:ascii="Times New Roman" w:hAnsi="Times New Roman"/>
          <w:b w:val="false"/>
          <w:i w:val="false"/>
          <w:color w:val="000000"/>
          <w:sz w:val="22"/>
        </w:rPr>
        <w:t>Не в силах всмотреться в выражение лица Юигахамы, я заметил лишь плотно стиснутые губы.</w:t>
      </w:r>
    </w:p>
    <w:p>
      <w:pPr>
        <w:spacing w:after="269"/>
        <w:ind w:left="120"/>
        <w:jc w:val="left"/>
      </w:pPr>
      <w:r>
        <w:rPr>
          <w:rFonts w:ascii="Times New Roman" w:hAnsi="Times New Roman"/>
          <w:b w:val="false"/>
          <w:i w:val="false"/>
          <w:color w:val="000000"/>
          <w:sz w:val="22"/>
        </w:rPr>
        <w:t>— …Почему ты так думаешь? Я никогда не считала, что я… что я чувствую свою вину и именно потому веду себя так. Я просто… Я…</w:t>
      </w:r>
    </w:p>
    <w:p>
      <w:pPr>
        <w:spacing w:after="269"/>
        <w:ind w:left="120"/>
        <w:jc w:val="left"/>
      </w:pPr>
      <w:r>
        <w:rPr>
          <w:rFonts w:ascii="Times New Roman" w:hAnsi="Times New Roman"/>
          <w:b w:val="false"/>
          <w:i w:val="false"/>
          <w:color w:val="000000"/>
          <w:sz w:val="22"/>
        </w:rPr>
        <w:t>Её тихий голос дрожал. Мы с Юкиноситой молча слушали. Мы просто не могли ничего сказать в ответ.</w:t>
      </w:r>
    </w:p>
    <w:p>
      <w:pPr>
        <w:spacing w:after="269"/>
        <w:ind w:left="120"/>
        <w:jc w:val="left"/>
      </w:pPr>
      <w:r>
        <w:rPr>
          <w:rFonts w:ascii="Times New Roman" w:hAnsi="Times New Roman"/>
          <w:b w:val="false"/>
          <w:i w:val="false"/>
          <w:color w:val="000000"/>
          <w:sz w:val="22"/>
        </w:rPr>
        <w:t>Угол комнаты начал погружаться в темноту. Должно быть, солнце уже совсем скоро сядет.</w:t>
      </w:r>
    </w:p>
    <w:p>
      <w:pPr>
        <w:spacing w:after="269"/>
        <w:ind w:left="120"/>
        <w:jc w:val="left"/>
      </w:pPr>
      <w:r>
        <w:rPr>
          <w:rFonts w:ascii="Times New Roman" w:hAnsi="Times New Roman"/>
          <w:b w:val="false"/>
          <w:i w:val="false"/>
          <w:color w:val="000000"/>
          <w:sz w:val="22"/>
        </w:rPr>
        <w:t>— Ну вот, как всё стало сложно, я уже и сама не понимаю… Я думала, всё будет гораздо проще…</w:t>
      </w:r>
    </w:p>
    <w:p>
      <w:pPr>
        <w:spacing w:after="269"/>
        <w:ind w:left="120"/>
        <w:jc w:val="left"/>
      </w:pPr>
      <w:r>
        <w:rPr>
          <w:rFonts w:ascii="Times New Roman" w:hAnsi="Times New Roman"/>
          <w:b w:val="false"/>
          <w:i w:val="false"/>
          <w:color w:val="000000"/>
          <w:sz w:val="22"/>
        </w:rPr>
        <w:t>Голос Юигахамы стал чуть бодрее. Но по тому усилию, с каким она выталкивала слова, казалось, что она беззвучно просит помощи.</w:t>
      </w:r>
    </w:p>
    <w:p>
      <w:pPr>
        <w:spacing w:after="269"/>
        <w:ind w:left="120"/>
        <w:jc w:val="left"/>
      </w:pPr>
      <w:r>
        <w:rPr>
          <w:rFonts w:ascii="Times New Roman" w:hAnsi="Times New Roman"/>
          <w:b w:val="false"/>
          <w:i w:val="false"/>
          <w:color w:val="000000"/>
          <w:sz w:val="22"/>
        </w:rPr>
        <w:t>— Всё не так сложно, как ты думаешь.</w:t>
      </w:r>
    </w:p>
    <w:p>
      <w:pPr>
        <w:spacing w:after="269"/>
        <w:ind w:left="120"/>
        <w:jc w:val="left"/>
      </w:pPr>
      <w:r>
        <w:rPr>
          <w:rFonts w:ascii="Times New Roman" w:hAnsi="Times New Roman"/>
          <w:b w:val="false"/>
          <w:i w:val="false"/>
          <w:color w:val="000000"/>
          <w:sz w:val="22"/>
        </w:rPr>
        <w:t>Юкиносита поднялась, стоя спиной к закату. Задувающий в открытое окно морской бриз шевелил её волосы.</w:t>
      </w:r>
    </w:p>
    <w:p>
      <w:pPr>
        <w:spacing w:after="269"/>
        <w:ind w:left="120"/>
        <w:jc w:val="left"/>
      </w:pPr>
      <w:r>
        <w:rPr>
          <w:rFonts w:ascii="Times New Roman" w:hAnsi="Times New Roman"/>
          <w:b w:val="false"/>
          <w:i w:val="false"/>
          <w:color w:val="000000"/>
          <w:sz w:val="22"/>
        </w:rPr>
        <w:t>— Хикигая не помнит, что помогал тебе. И ты, Юигахама, не помнишь, чтобы жалела его… С самого начала всё было неправильно.</w:t>
      </w:r>
    </w:p>
    <w:p>
      <w:pPr>
        <w:spacing w:after="269"/>
        <w:ind w:left="120"/>
        <w:jc w:val="left"/>
      </w:pPr>
      <w:r>
        <w:rPr>
          <w:rFonts w:ascii="Times New Roman" w:hAnsi="Times New Roman"/>
          <w:b w:val="false"/>
          <w:i w:val="false"/>
          <w:color w:val="000000"/>
          <w:sz w:val="22"/>
        </w:rPr>
        <w:t>— Ну да, — пробормотал я. Юкиносита кивнула.</w:t>
      </w:r>
    </w:p>
    <w:p>
      <w:pPr>
        <w:spacing w:after="269"/>
        <w:ind w:left="120"/>
        <w:jc w:val="left"/>
      </w:pPr>
      <w:r>
        <w:rPr>
          <w:rFonts w:ascii="Times New Roman" w:hAnsi="Times New Roman"/>
          <w:b w:val="false"/>
          <w:i w:val="false"/>
          <w:color w:val="000000"/>
          <w:sz w:val="22"/>
        </w:rPr>
        <w:t>— Конечно. Поэтому я считаю верным решение Хикигаи «покончить с этим».</w:t>
      </w:r>
    </w:p>
    <w:p>
      <w:pPr>
        <w:spacing w:after="269"/>
        <w:ind w:left="120"/>
        <w:jc w:val="left"/>
      </w:pPr>
      <w:r>
        <w:rPr>
          <w:rFonts w:ascii="Times New Roman" w:hAnsi="Times New Roman"/>
          <w:b w:val="false"/>
          <w:i w:val="false"/>
          <w:color w:val="000000"/>
          <w:sz w:val="22"/>
        </w:rPr>
        <w:t>Раз с самого начала всё пошло неправильно, само собой разумеется, что и результаты оказались не лучше. Что бы я ни чувствовал, этот ответ не изменится.</w:t>
      </w:r>
    </w:p>
    <w:p>
      <w:pPr>
        <w:spacing w:after="269"/>
        <w:ind w:left="120"/>
        <w:jc w:val="left"/>
      </w:pPr>
      <w:r>
        <w:rPr>
          <w:rFonts w:ascii="Times New Roman" w:hAnsi="Times New Roman"/>
          <w:b w:val="false"/>
          <w:i w:val="false"/>
          <w:color w:val="000000"/>
          <w:sz w:val="22"/>
        </w:rPr>
        <w:t>Подделка. Было бы точно так же, если бы эти чувства оказались подделкой. Даже если это что-то особенное.</w:t>
      </w:r>
    </w:p>
    <w:p>
      <w:pPr>
        <w:spacing w:after="269"/>
        <w:ind w:left="120"/>
        <w:jc w:val="left"/>
      </w:pPr>
      <w:r>
        <w:rPr>
          <w:rFonts w:ascii="Times New Roman" w:hAnsi="Times New Roman"/>
          <w:b w:val="false"/>
          <w:i w:val="false"/>
          <w:color w:val="000000"/>
          <w:sz w:val="22"/>
        </w:rPr>
        <w:t>Чувства, родившиеся из случайного происшествия, симпатия за самопожертвование, любовь, которая могла бы возникнуть, кто бы ей ни помог – я не могу всё это признать реальностью.</w:t>
      </w:r>
    </w:p>
    <w:p>
      <w:pPr>
        <w:spacing w:after="269"/>
        <w:ind w:left="120"/>
        <w:jc w:val="left"/>
      </w:pPr>
      <w:r>
        <w:rPr>
          <w:rFonts w:ascii="Times New Roman" w:hAnsi="Times New Roman"/>
          <w:b w:val="false"/>
          <w:i w:val="false"/>
          <w:color w:val="000000"/>
          <w:sz w:val="22"/>
        </w:rPr>
        <w:t>Если я спас её, не зная, кто она, то и она не знала, кто её спас. Её чувства и нежность адресовались не мне. Они адресовались тому, кто её спас.</w:t>
      </w:r>
    </w:p>
    <w:p>
      <w:pPr>
        <w:spacing w:after="269"/>
        <w:ind w:left="120"/>
        <w:jc w:val="left"/>
      </w:pPr>
      <w:r>
        <w:rPr>
          <w:rFonts w:ascii="Times New Roman" w:hAnsi="Times New Roman"/>
          <w:b w:val="false"/>
          <w:i w:val="false"/>
          <w:color w:val="000000"/>
          <w:sz w:val="22"/>
        </w:rPr>
        <w:t>Вот почему недоразумение – это последнее, чего мне хотелось бы.</w:t>
      </w:r>
    </w:p>
    <w:p>
      <w:pPr>
        <w:spacing w:after="269"/>
        <w:ind w:left="120"/>
        <w:jc w:val="left"/>
      </w:pPr>
      <w:r>
        <w:rPr>
          <w:rFonts w:ascii="Times New Roman" w:hAnsi="Times New Roman"/>
          <w:b w:val="false"/>
          <w:i w:val="false"/>
          <w:color w:val="000000"/>
          <w:sz w:val="22"/>
        </w:rPr>
        <w:t>Меня устраивает быть эгоистично названным и эгоистично разочарованным.</w:t>
      </w:r>
    </w:p>
    <w:p>
      <w:pPr>
        <w:spacing w:after="269"/>
        <w:ind w:left="120"/>
        <w:jc w:val="left"/>
      </w:pPr>
      <w:r>
        <w:rPr>
          <w:rFonts w:ascii="Times New Roman" w:hAnsi="Times New Roman"/>
          <w:b w:val="false"/>
          <w:i w:val="false"/>
          <w:color w:val="000000"/>
          <w:sz w:val="22"/>
        </w:rPr>
        <w:t>Я ничего не ожидал с самого начала и ничего не ожидаю впоследствии. Я ничего не ожидаю вплоть до дня моей смерти.</w:t>
      </w:r>
    </w:p>
    <w:p>
      <w:pPr>
        <w:spacing w:after="269"/>
        <w:ind w:left="120"/>
        <w:jc w:val="left"/>
      </w:pPr>
      <w:r>
        <w:rPr>
          <w:rFonts w:ascii="Times New Roman" w:hAnsi="Times New Roman"/>
          <w:b w:val="false"/>
          <w:i w:val="false"/>
          <w:color w:val="000000"/>
          <w:sz w:val="22"/>
        </w:rPr>
        <w:t>Юигахама долго молчала, потом несчастным голосом пробормотала.</w:t>
      </w:r>
    </w:p>
    <w:p>
      <w:pPr>
        <w:spacing w:after="269"/>
        <w:ind w:left="120"/>
        <w:jc w:val="left"/>
      </w:pPr>
      <w:r>
        <w:rPr>
          <w:rFonts w:ascii="Times New Roman" w:hAnsi="Times New Roman"/>
          <w:b w:val="false"/>
          <w:i w:val="false"/>
          <w:color w:val="000000"/>
          <w:sz w:val="22"/>
        </w:rPr>
        <w:t>— Но покончить с этим… Я не хочу.</w:t>
      </w:r>
    </w:p>
    <w:p>
      <w:pPr>
        <w:spacing w:after="269"/>
        <w:ind w:left="120"/>
        <w:jc w:val="left"/>
      </w:pPr>
      <w:r>
        <w:rPr>
          <w:rFonts w:ascii="Times New Roman" w:hAnsi="Times New Roman"/>
          <w:b w:val="false"/>
          <w:i w:val="false"/>
          <w:color w:val="000000"/>
          <w:sz w:val="22"/>
        </w:rPr>
        <w:t>— …Глупышка. Если что-то заканчивается, почему бы не начать это снова? Вы оба правы.</w:t>
      </w:r>
    </w:p>
    <w:p>
      <w:pPr>
        <w:spacing w:after="269"/>
        <w:ind w:left="120"/>
        <w:jc w:val="left"/>
      </w:pPr>
      <w:r>
        <w:rPr>
          <w:rFonts w:ascii="Times New Roman" w:hAnsi="Times New Roman"/>
          <w:b w:val="false"/>
          <w:i w:val="false"/>
          <w:color w:val="000000"/>
          <w:sz w:val="22"/>
        </w:rPr>
        <w:t>— А? — Невольно переспросил я, потому что такие слова оказались для меня совершенно неожиданными.</w:t>
      </w:r>
    </w:p>
    <w:p>
      <w:pPr>
        <w:spacing w:after="269"/>
        <w:ind w:left="120"/>
        <w:jc w:val="left"/>
      </w:pPr>
      <w:r>
        <w:rPr>
          <w:rFonts w:ascii="Times New Roman" w:hAnsi="Times New Roman"/>
          <w:b w:val="false"/>
          <w:i w:val="false"/>
          <w:color w:val="000000"/>
          <w:sz w:val="22"/>
        </w:rPr>
        <w:t>Юкиносита невозмутимо отбросила волосы с плеча.</w:t>
      </w:r>
    </w:p>
    <w:p>
      <w:pPr>
        <w:spacing w:after="269"/>
        <w:ind w:left="120"/>
        <w:jc w:val="left"/>
      </w:pPr>
      <w:r>
        <w:rPr>
          <w:rFonts w:ascii="Times New Roman" w:hAnsi="Times New Roman"/>
          <w:b w:val="false"/>
          <w:i w:val="false"/>
          <w:color w:val="000000"/>
          <w:sz w:val="22"/>
        </w:rPr>
        <w:t>— Неважно, кто из вас кого спас, вы оба жертвы, так ведь? В таком случае вам надо всё забыть. И тогда…</w:t>
      </w:r>
    </w:p>
    <w:p>
      <w:pPr>
        <w:spacing w:after="269"/>
        <w:ind w:left="120"/>
        <w:jc w:val="left"/>
      </w:pPr>
      <w:r>
        <w:rPr>
          <w:rFonts w:ascii="Times New Roman" w:hAnsi="Times New Roman"/>
          <w:b w:val="false"/>
          <w:i w:val="false"/>
          <w:color w:val="000000"/>
          <w:sz w:val="22"/>
        </w:rPr>
        <w:t>Она на секунду прервалась. И в это мгновение мы с Юигахамой посмотрели друг на друга.</w:t>
      </w:r>
    </w:p>
    <w:p>
      <w:pPr>
        <w:spacing w:after="269"/>
        <w:ind w:left="120"/>
        <w:jc w:val="left"/>
      </w:pPr>
      <w:r>
        <w:rPr>
          <w:rFonts w:ascii="Times New Roman" w:hAnsi="Times New Roman"/>
          <w:b w:val="false"/>
          <w:i w:val="false"/>
          <w:color w:val="000000"/>
          <w:sz w:val="22"/>
        </w:rPr>
        <w:t>— Вы сможете начать всё правильно, с чистого листа… и не только между собой.</w:t>
      </w:r>
    </w:p>
    <w:p>
      <w:pPr>
        <w:spacing w:after="269"/>
        <w:ind w:left="120"/>
        <w:jc w:val="left"/>
      </w:pPr>
      <w:r>
        <w:rPr>
          <w:rFonts w:ascii="Times New Roman" w:hAnsi="Times New Roman"/>
          <w:b w:val="false"/>
          <w:i w:val="false"/>
          <w:color w:val="000000"/>
          <w:sz w:val="22"/>
        </w:rPr>
        <w:t>На губах Юкиноситы была мягкая, но почему-то одинокая улыбка.</w:t>
      </w:r>
    </w:p>
    <w:p>
      <w:pPr>
        <w:spacing w:after="269"/>
        <w:ind w:left="120"/>
        <w:jc w:val="left"/>
      </w:pPr>
      <w:r>
        <w:rPr>
          <w:rFonts w:ascii="Times New Roman" w:hAnsi="Times New Roman"/>
          <w:b w:val="false"/>
          <w:i w:val="false"/>
          <w:color w:val="000000"/>
          <w:sz w:val="22"/>
        </w:rPr>
        <w:t>В этом закатном свете я не мог понять, что отражается в её полуприкрытых глазах.</w:t>
      </w:r>
    </w:p>
    <w:p>
      <w:pPr>
        <w:spacing w:after="269"/>
        <w:ind w:left="120"/>
        <w:jc w:val="left"/>
      </w:pPr>
      <w:r>
        <w:rPr>
          <w:rFonts w:ascii="Times New Roman" w:hAnsi="Times New Roman"/>
          <w:b w:val="false"/>
          <w:i w:val="false"/>
          <w:color w:val="000000"/>
          <w:sz w:val="22"/>
        </w:rPr>
        <w:t>— Я должна сообщить госпоже Хирацуке, что мы заполнили вакансию. — Сказала она, словно вдруг вспомнив что-то, и резко развернулась.</w:t>
      </w:r>
    </w:p>
    <w:p>
      <w:pPr>
        <w:spacing w:after="269"/>
        <w:ind w:left="120"/>
        <w:jc w:val="left"/>
      </w:pPr>
      <w:r>
        <w:rPr>
          <w:rFonts w:ascii="Times New Roman" w:hAnsi="Times New Roman"/>
          <w:b w:val="false"/>
          <w:i w:val="false"/>
          <w:color w:val="000000"/>
          <w:sz w:val="22"/>
        </w:rPr>
        <w:t>Её шаги были чуть быстрее, чем обычно. И она покинула комнату, ни разу не оглянувшись.</w:t>
      </w:r>
    </w:p>
    <w:p>
      <w:pPr>
        <w:spacing w:after="269"/>
        <w:ind w:left="120"/>
        <w:jc w:val="left"/>
      </w:pPr>
      <w:r>
        <w:rPr>
          <w:rFonts w:ascii="Times New Roman" w:hAnsi="Times New Roman"/>
          <w:b w:val="false"/>
          <w:i w:val="false"/>
          <w:color w:val="000000"/>
          <w:sz w:val="22"/>
        </w:rPr>
        <w:t>Мы с Юигахамой остались вдвоём. Думаю, хорошо, что Юкиносита сказала то, что хотела сказать. Но она не должна была оставлять нас в этой атмосфере неловкости.</w:t>
      </w:r>
    </w:p>
    <w:p>
      <w:pPr>
        <w:spacing w:after="269"/>
        <w:ind w:left="120"/>
        <w:jc w:val="left"/>
      </w:pPr>
      <w:r>
        <w:rPr>
          <w:rFonts w:ascii="Times New Roman" w:hAnsi="Times New Roman"/>
          <w:b w:val="false"/>
          <w:i w:val="false"/>
          <w:color w:val="000000"/>
          <w:sz w:val="22"/>
        </w:rPr>
        <w:t>Юигахама искоса взглянула на меня, подбирая нужный момент, и заговорила, словно мягко подталкивая подтвердить что-то.</w:t>
      </w:r>
    </w:p>
    <w:p>
      <w:pPr>
        <w:spacing w:after="269"/>
        <w:ind w:left="120"/>
        <w:jc w:val="left"/>
      </w:pPr>
      <w:r>
        <w:rPr>
          <w:rFonts w:ascii="Times New Roman" w:hAnsi="Times New Roman"/>
          <w:b w:val="false"/>
          <w:i w:val="false"/>
          <w:color w:val="000000"/>
          <w:sz w:val="22"/>
        </w:rPr>
        <w:t>— Э-э, ну, надеюсь, я тут полезно провожу время.</w:t>
      </w:r>
    </w:p>
    <w:p>
      <w:pPr>
        <w:spacing w:after="269"/>
        <w:ind w:left="120"/>
        <w:jc w:val="left"/>
      </w:pPr>
      <w:r>
        <w:rPr>
          <w:rFonts w:ascii="Times New Roman" w:hAnsi="Times New Roman"/>
          <w:b w:val="false"/>
          <w:i w:val="false"/>
          <w:color w:val="000000"/>
          <w:sz w:val="22"/>
        </w:rPr>
        <w:t>Она опустила голову, качнув пучком волос.</w:t>
      </w:r>
    </w:p>
    <w:p>
      <w:pPr>
        <w:spacing w:after="269"/>
        <w:ind w:left="120"/>
        <w:jc w:val="left"/>
      </w:pPr>
      <w:r>
        <w:rPr>
          <w:rFonts w:ascii="Times New Roman" w:hAnsi="Times New Roman"/>
          <w:b w:val="false"/>
          <w:i w:val="false"/>
          <w:color w:val="000000"/>
          <w:sz w:val="22"/>
        </w:rPr>
        <w:t>— А, угу… — Не представляю, о чём она говорит.</w:t>
      </w:r>
    </w:p>
    <w:p>
      <w:pPr>
        <w:spacing w:after="269"/>
        <w:ind w:left="120"/>
        <w:jc w:val="left"/>
      </w:pPr>
      <w:r>
        <w:rPr>
          <w:rFonts w:ascii="Times New Roman" w:hAnsi="Times New Roman"/>
          <w:b w:val="false"/>
          <w:i w:val="false"/>
          <w:color w:val="000000"/>
          <w:sz w:val="22"/>
        </w:rPr>
        <w:t>Что-то меня грызло. Словно меня подкалывает Юкиносита. Вообще-то, спор ради спора – это мой талант, вот только он куда-то подевался…</w:t>
      </w:r>
    </w:p>
    <w:p>
      <w:pPr>
        <w:spacing w:after="269"/>
        <w:ind w:left="120"/>
        <w:jc w:val="left"/>
      </w:pPr>
      <w:r>
        <w:rPr>
          <w:rFonts w:ascii="Times New Roman" w:hAnsi="Times New Roman"/>
          <w:b w:val="false"/>
          <w:i w:val="false"/>
          <w:color w:val="000000"/>
          <w:sz w:val="22"/>
        </w:rPr>
        <w:t>Напряжённо хохотнув, Юигахама ткнула меня в спину.</w:t>
      </w:r>
    </w:p>
    <w:p>
      <w:pPr>
        <w:spacing w:after="269"/>
        <w:ind w:left="120"/>
        <w:jc w:val="left"/>
      </w:pPr>
      <w:r>
        <w:rPr>
          <w:rFonts w:ascii="Times New Roman" w:hAnsi="Times New Roman"/>
          <w:b w:val="false"/>
          <w:i w:val="false"/>
          <w:color w:val="000000"/>
          <w:sz w:val="22"/>
        </w:rPr>
        <w:t>— …Слушай, можно я это открою?</w:t>
      </w:r>
    </w:p>
    <w:p>
      <w:pPr>
        <w:spacing w:after="269"/>
        <w:ind w:left="120"/>
        <w:jc w:val="left"/>
      </w:pPr>
      <w:r>
        <w:rPr>
          <w:rFonts w:ascii="Times New Roman" w:hAnsi="Times New Roman"/>
          <w:b w:val="false"/>
          <w:i w:val="false"/>
          <w:color w:val="000000"/>
          <w:sz w:val="22"/>
        </w:rPr>
        <w:t>— Да как хочешь.</w:t>
      </w:r>
    </w:p>
    <w:p>
      <w:pPr>
        <w:spacing w:after="269"/>
        <w:ind w:left="120"/>
        <w:jc w:val="left"/>
      </w:pPr>
      <w:r>
        <w:rPr>
          <w:rFonts w:ascii="Times New Roman" w:hAnsi="Times New Roman"/>
          <w:b w:val="false"/>
          <w:i w:val="false"/>
          <w:color w:val="000000"/>
          <w:sz w:val="22"/>
        </w:rPr>
        <w:t>Раз я уже отдал ей подарок, она может делать с ним всё, что хочет. Она предпочла спросить у меня разрешения.</w:t>
      </w:r>
    </w:p>
    <w:p>
      <w:pPr>
        <w:spacing w:after="269"/>
        <w:ind w:left="120"/>
        <w:jc w:val="left"/>
      </w:pPr>
      <w:r>
        <w:rPr>
          <w:rFonts w:ascii="Times New Roman" w:hAnsi="Times New Roman"/>
          <w:b w:val="false"/>
          <w:i w:val="false"/>
          <w:color w:val="000000"/>
          <w:sz w:val="22"/>
        </w:rPr>
        <w:t>Юигахама аккуратно развернула бумагу и удивлённо охнула.</w:t>
      </w:r>
    </w:p>
    <w:p>
      <w:pPr>
        <w:spacing w:after="269"/>
        <w:ind w:left="120"/>
        <w:jc w:val="left"/>
      </w:pPr>
      <w:r>
        <w:rPr>
          <w:rFonts w:ascii="Times New Roman" w:hAnsi="Times New Roman"/>
          <w:b w:val="false"/>
          <w:i w:val="false"/>
          <w:color w:val="000000"/>
          <w:sz w:val="22"/>
        </w:rPr>
        <w:t>— Ого…</w:t>
      </w:r>
    </w:p>
    <w:p>
      <w:pPr>
        <w:spacing w:after="269"/>
        <w:ind w:left="120"/>
        <w:jc w:val="left"/>
      </w:pPr>
      <w:r>
        <w:rPr>
          <w:rFonts w:ascii="Times New Roman" w:hAnsi="Times New Roman"/>
          <w:b w:val="false"/>
          <w:i w:val="false"/>
          <w:color w:val="000000"/>
          <w:sz w:val="22"/>
        </w:rPr>
        <w:t>Сплетение чёрных кожаных полосок с серебряной бляшкой в центре. Должно хорошо смотреться на каштановых волосах. Действительно хороший выбор, раз уж я сам так говорю. Меня никогда не надо было заставлять покупать подарки на день рождения Комачи, так что опыт имеется. У меня устойчивая репутация собачонки моей младшей сестры.</w:t>
      </w:r>
    </w:p>
    <w:p>
      <w:pPr>
        <w:spacing w:after="269"/>
        <w:ind w:left="120"/>
        <w:jc w:val="left"/>
      </w:pPr>
      <w:r>
        <w:rPr>
          <w:rFonts w:ascii="Times New Roman" w:hAnsi="Times New Roman"/>
          <w:b w:val="false"/>
          <w:i w:val="false"/>
          <w:color w:val="000000"/>
          <w:sz w:val="22"/>
        </w:rPr>
        <w:t>Юигахама нежно глядела на подарок, словно моё мастерство выбора удовлетворяло её само по себе.</w:t>
      </w:r>
    </w:p>
    <w:p>
      <w:pPr>
        <w:spacing w:after="269"/>
        <w:ind w:left="120"/>
        <w:jc w:val="left"/>
      </w:pPr>
      <w:r>
        <w:rPr>
          <w:rFonts w:ascii="Times New Roman" w:hAnsi="Times New Roman"/>
          <w:b w:val="false"/>
          <w:i w:val="false"/>
          <w:color w:val="000000"/>
          <w:sz w:val="22"/>
        </w:rPr>
        <w:t>— П-погоди-ка, — сказала она, разворачиваясь спиной ко мне. И трёх секунд не прошло, как она тронула волосы сзади и подняла голову. — М-мне идёт?</w:t>
      </w:r>
    </w:p>
    <w:p>
      <w:pPr>
        <w:spacing w:after="269"/>
        <w:ind w:left="120"/>
        <w:jc w:val="left"/>
      </w:pPr>
      <w:r>
        <w:rPr>
          <w:rFonts w:ascii="Times New Roman" w:hAnsi="Times New Roman"/>
          <w:b w:val="false"/>
          <w:i w:val="false"/>
          <w:color w:val="000000"/>
          <w:sz w:val="22"/>
        </w:rPr>
        <w:t>Она смущённо отвела глаза. Я увидел чёрную кожаную полоску на белой коже её шеи. Каштановые волосы, словно отражающие свет заходящего солнца, замечательно контрастировали с чёрным – да, смотрелось это просто великолепно.</w:t>
      </w:r>
    </w:p>
    <w:p>
      <w:pPr>
        <w:spacing w:after="269"/>
        <w:ind w:left="120"/>
        <w:jc w:val="left"/>
      </w:pPr>
      <w:r>
        <w:rPr>
          <w:rFonts w:ascii="Times New Roman" w:hAnsi="Times New Roman"/>
          <w:b w:val="false"/>
          <w:i w:val="false"/>
          <w:color w:val="000000"/>
          <w:sz w:val="22"/>
        </w:rPr>
        <w:t>Непросто сказать такое, но…</w:t>
      </w:r>
    </w:p>
    <w:p>
      <w:pPr>
        <w:spacing w:after="269"/>
        <w:ind w:left="120"/>
        <w:jc w:val="left"/>
      </w:pPr>
      <w:r>
        <w:rPr>
          <w:rFonts w:ascii="Times New Roman" w:hAnsi="Times New Roman"/>
          <w:b w:val="false"/>
          <w:i w:val="false"/>
          <w:color w:val="000000"/>
          <w:sz w:val="22"/>
        </w:rPr>
        <w:t>Ладно, лучше скажу прямо, раз уж всё так повернулось.</w:t>
      </w:r>
    </w:p>
    <w:p>
      <w:pPr>
        <w:spacing w:after="269"/>
        <w:ind w:left="120"/>
        <w:jc w:val="left"/>
      </w:pPr>
      <w:r>
        <w:rPr>
          <w:rFonts w:ascii="Times New Roman" w:hAnsi="Times New Roman"/>
          <w:b w:val="false"/>
          <w:i w:val="false"/>
          <w:color w:val="000000"/>
          <w:sz w:val="22"/>
        </w:rPr>
        <w:t>— Э-э… ну, это собачий ошейник, знаешь ли…</w:t>
      </w:r>
    </w:p>
    <w:p>
      <w:pPr>
        <w:spacing w:after="269"/>
        <w:ind w:left="120"/>
        <w:jc w:val="left"/>
      </w:pPr>
      <w:r>
        <w:rPr>
          <w:rFonts w:ascii="Times New Roman" w:hAnsi="Times New Roman"/>
          <w:b w:val="false"/>
          <w:i w:val="false"/>
          <w:color w:val="000000"/>
          <w:sz w:val="22"/>
        </w:rPr>
        <w:t>И почему на ней он так хорошо смотрится…</w:t>
      </w:r>
    </w:p>
    <w:p>
      <w:pPr>
        <w:spacing w:after="269"/>
        <w:ind w:left="120"/>
        <w:jc w:val="left"/>
      </w:pPr>
      <w:r>
        <w:rPr>
          <w:rFonts w:ascii="Times New Roman" w:hAnsi="Times New Roman"/>
          <w:b w:val="false"/>
          <w:i w:val="false"/>
          <w:color w:val="000000"/>
          <w:sz w:val="22"/>
        </w:rPr>
        <w:t>— А?</w:t>
      </w:r>
    </w:p>
    <w:p>
      <w:pPr>
        <w:spacing w:after="269"/>
        <w:ind w:left="120"/>
        <w:jc w:val="left"/>
      </w:pPr>
      <w:r>
        <w:rPr>
          <w:rFonts w:ascii="Times New Roman" w:hAnsi="Times New Roman"/>
          <w:b w:val="false"/>
          <w:i w:val="false"/>
          <w:color w:val="000000"/>
          <w:sz w:val="22"/>
        </w:rPr>
        <w:t>Юигахама покраснела до ушей.</w:t>
      </w:r>
    </w:p>
    <w:p>
      <w:pPr>
        <w:spacing w:after="269"/>
        <w:ind w:left="120"/>
        <w:jc w:val="left"/>
      </w:pPr>
      <w:r>
        <w:rPr>
          <w:rFonts w:ascii="Times New Roman" w:hAnsi="Times New Roman"/>
          <w:b w:val="false"/>
          <w:i w:val="false"/>
          <w:color w:val="000000"/>
          <w:sz w:val="22"/>
        </w:rPr>
        <w:t>И нахмурилась. — Т-так бы сразу и сказал! Идиот! — Заорала она, швыряя в меня обёрткой.</w:t>
      </w:r>
    </w:p>
    <w:p>
      <w:pPr>
        <w:spacing w:after="269"/>
        <w:ind w:left="120"/>
        <w:jc w:val="left"/>
      </w:pPr>
      <w:r>
        <w:rPr>
          <w:rFonts w:ascii="Times New Roman" w:hAnsi="Times New Roman"/>
          <w:b w:val="false"/>
          <w:i w:val="false"/>
          <w:color w:val="000000"/>
          <w:sz w:val="22"/>
        </w:rPr>
        <w:t>Э-э, а что, сразу не видно? Ну и ладно, хоть примерила…</w:t>
      </w:r>
    </w:p>
    <w:p>
      <w:pPr>
        <w:spacing w:after="269"/>
        <w:ind w:left="120"/>
        <w:jc w:val="left"/>
      </w:pPr>
      <w:r>
        <w:rPr>
          <w:rFonts w:ascii="Times New Roman" w:hAnsi="Times New Roman"/>
          <w:b w:val="false"/>
          <w:i w:val="false"/>
          <w:color w:val="000000"/>
          <w:sz w:val="22"/>
        </w:rPr>
        <w:t>— Ладно… Мне надо позвонить туда, куда мы пойдём!</w:t>
      </w:r>
    </w:p>
    <w:p>
      <w:pPr>
        <w:spacing w:after="269"/>
        <w:ind w:left="120"/>
        <w:jc w:val="left"/>
      </w:pPr>
      <w:r>
        <w:rPr>
          <w:rFonts w:ascii="Times New Roman" w:hAnsi="Times New Roman"/>
          <w:b w:val="false"/>
          <w:i w:val="false"/>
          <w:color w:val="000000"/>
          <w:sz w:val="22"/>
        </w:rPr>
        <w:t>Разъярённая Юигахама сдёрнула ошейник и рванула прочь из класса. Но, открыв дверь, затормозила.</w:t>
      </w:r>
    </w:p>
    <w:p>
      <w:pPr>
        <w:spacing w:after="269"/>
        <w:ind w:left="120"/>
        <w:jc w:val="left"/>
      </w:pPr>
      <w:r>
        <w:rPr>
          <w:rFonts w:ascii="Times New Roman" w:hAnsi="Times New Roman"/>
          <w:b w:val="false"/>
          <w:i w:val="false"/>
          <w:color w:val="000000"/>
          <w:sz w:val="22"/>
        </w:rPr>
        <w:t>— …Спасибо, дурак. — Бросила она, не глядя на меня, и с треском захлопнула дверь.</w:t>
      </w:r>
    </w:p>
    <w:p>
      <w:pPr>
        <w:spacing w:after="269"/>
        <w:ind w:left="120"/>
        <w:jc w:val="left"/>
      </w:pPr>
      <w:r>
        <w:rPr>
          <w:rFonts w:ascii="Times New Roman" w:hAnsi="Times New Roman"/>
          <w:b w:val="false"/>
          <w:i w:val="false"/>
          <w:color w:val="000000"/>
          <w:sz w:val="22"/>
        </w:rPr>
        <w:t>— …блин. — Невольно вырвалось у меня.</w:t>
      </w:r>
    </w:p>
    <w:p>
      <w:pPr>
        <w:spacing w:after="269"/>
        <w:ind w:left="120"/>
        <w:jc w:val="left"/>
      </w:pPr>
      <w:r>
        <w:rPr>
          <w:rFonts w:ascii="Times New Roman" w:hAnsi="Times New Roman"/>
          <w:b w:val="false"/>
          <w:i w:val="false"/>
          <w:color w:val="000000"/>
          <w:sz w:val="22"/>
        </w:rPr>
        <w:t>Тяжело вздохнув, я посмотрел на окно пустой теперь комнаты. Совсем недавно там стояла Юкиносита.</w:t>
      </w:r>
    </w:p>
    <w:p>
      <w:pPr>
        <w:spacing w:after="269"/>
        <w:ind w:left="120"/>
        <w:jc w:val="left"/>
      </w:pPr>
      <w:r>
        <w:rPr>
          <w:rFonts w:ascii="Times New Roman" w:hAnsi="Times New Roman"/>
          <w:b w:val="false"/>
          <w:i w:val="false"/>
          <w:color w:val="000000"/>
          <w:sz w:val="22"/>
        </w:rPr>
        <w:t>Между её местом и стульями, на которых сидели мы с Юигахамой, не было и пары метров. Но почему-то это небольшое расстояние было очень трудно пересечь. Я буквально чувствовал прочерченную там невидимую линию.</w:t>
      </w:r>
    </w:p>
    <w:p>
      <w:pPr>
        <w:spacing w:after="269"/>
        <w:ind w:left="120"/>
        <w:jc w:val="left"/>
      </w:pPr>
      <w:r>
        <w:rPr>
          <w:rFonts w:ascii="Times New Roman" w:hAnsi="Times New Roman"/>
          <w:b w:val="false"/>
          <w:i w:val="false"/>
          <w:color w:val="000000"/>
          <w:sz w:val="22"/>
        </w:rPr>
        <w:t>Это было незадолго до того, как мы выяснили, что именно стояло между нами – точнее, можно сказать, правду.</w:t>
      </w:r>
    </w:p>
    <w:p>
      <w:pPr>
        <w:pStyle w:val="Heading2"/>
        <w:pageBreakBefore/>
        <w:spacing w:after="180"/>
        <w:ind w:left="120"/>
        <w:jc w:val="left"/>
      </w:pPr>
      <w:r>
        <w:rPr>
          <w:rFonts w:ascii="Times New Roman" w:hAnsi="Times New Roman"/>
          <w:color w:val="000000"/>
        </w:rPr>
        <w:t>Bonus Track. Песня-поздравление для тебя</w:t>
      </w:r>
    </w:p>
    <w:p>
      <w:pPr>
        <w:spacing w:after="269"/>
        <w:ind w:left="120"/>
        <w:jc w:val="left"/>
      </w:pPr>
      <w:r>
        <w:rPr>
          <w:rFonts w:ascii="Times New Roman" w:hAnsi="Times New Roman"/>
          <w:b w:val="false"/>
          <w:i w:val="false"/>
          <w:color w:val="000000"/>
          <w:sz w:val="22"/>
        </w:rPr>
        <w:t>День рождения.</w:t>
      </w:r>
    </w:p>
    <w:p>
      <w:pPr>
        <w:spacing w:after="269"/>
        <w:ind w:left="120"/>
        <w:jc w:val="left"/>
      </w:pPr>
      <w:r>
        <w:rPr>
          <w:rFonts w:ascii="Times New Roman" w:hAnsi="Times New Roman"/>
          <w:b w:val="false"/>
          <w:i w:val="false"/>
          <w:color w:val="000000"/>
          <w:sz w:val="22"/>
        </w:rPr>
        <w:t>Это не только день, в который ты родился. Это ещё и день начала новых страданий.</w:t>
      </w:r>
    </w:p>
    <w:p>
      <w:pPr>
        <w:spacing w:after="269"/>
        <w:ind w:left="120"/>
        <w:jc w:val="left"/>
      </w:pPr>
      <w:r>
        <w:rPr>
          <w:rFonts w:ascii="Times New Roman" w:hAnsi="Times New Roman"/>
          <w:b w:val="false"/>
          <w:i w:val="false"/>
          <w:color w:val="000000"/>
          <w:sz w:val="22"/>
        </w:rPr>
        <w:t>Например, празднования дня рождения, на которые только тебя и не приглашают. Или поздравительная песня, про которую ты думаешь, что она для тебя, а она для родившегося в тот же день одноклассника. Или торт, на котором твоё имя написано с ошибкой… стоп, это же маминых рук дело, да? Как она могла забыть имя собственного сына?</w:t>
      </w:r>
    </w:p>
    <w:p>
      <w:pPr>
        <w:spacing w:after="269"/>
        <w:ind w:left="120"/>
        <w:jc w:val="left"/>
      </w:pPr>
      <w:r>
        <w:rPr>
          <w:rFonts w:ascii="Times New Roman" w:hAnsi="Times New Roman"/>
          <w:b w:val="false"/>
          <w:i w:val="false"/>
          <w:color w:val="000000"/>
          <w:sz w:val="22"/>
        </w:rPr>
        <w:t>Вывод понятен. Новорожденный плачет не от глубоких эмоций насчёт его появления в мире. Нет, будучи разделён с матерью, он впервые испытывает одиночество.</w:t>
      </w:r>
    </w:p>
    <w:p>
      <w:pPr>
        <w:spacing w:after="269"/>
        <w:ind w:left="120"/>
        <w:jc w:val="left"/>
      </w:pPr>
      <w:r>
        <w:rPr>
          <w:rFonts w:ascii="Times New Roman" w:hAnsi="Times New Roman"/>
          <w:b w:val="false"/>
          <w:i w:val="false"/>
          <w:color w:val="000000"/>
          <w:sz w:val="22"/>
        </w:rPr>
        <w:t>Следовательно, день рождения — это начало одиночества.</w:t>
      </w:r>
    </w:p>
    <w:p>
      <w:pPr>
        <w:spacing w:after="269"/>
        <w:ind w:left="120"/>
        <w:jc w:val="left"/>
      </w:pPr>
      <w:r>
        <w:rPr>
          <w:rFonts w:ascii="Times New Roman" w:hAnsi="Times New Roman"/>
          <w:b w:val="false"/>
          <w:i w:val="false"/>
          <w:color w:val="000000"/>
          <w:sz w:val="22"/>
        </w:rPr>
        <w:t>Как говорится, леопарду никогда не избавиться от своих пятен.</w:t>
      </w:r>
    </w:p>
    <w:p>
      <w:pPr>
        <w:spacing w:after="269"/>
        <w:ind w:left="120"/>
        <w:jc w:val="left"/>
      </w:pPr>
      <w:r>
        <w:rPr>
          <w:rFonts w:ascii="Times New Roman" w:hAnsi="Times New Roman"/>
          <w:b w:val="false"/>
          <w:i w:val="false"/>
          <w:color w:val="000000"/>
          <w:sz w:val="22"/>
        </w:rPr>
        <w:t>И проводить день рождения в одиночку куда правильнее, чем отмечать его с друзьями… хотя в желании устроить кому-то праздник нет ничего плохого, мне кажется.</w:t>
      </w:r>
    </w:p>
    <w:p>
      <w:pPr>
        <w:spacing w:after="0"/>
        <w:ind w:left="120"/>
        <w:jc w:val="center"/>
      </w:pPr>
      <w:r>
        <w:rPr>
          <w:rFonts w:ascii="Times New Roman" w:hAnsi="Times New Roman"/>
          <w:b w:val="false"/>
          <w:i w:val="false"/>
          <w:color w:val="000000"/>
          <w:sz w:val="22"/>
        </w:rPr>
        <w:t>× × ×</w:t>
      </w:r>
    </w:p>
    <w:p>
      <w:pPr>
        <w:spacing w:after="269"/>
        <w:ind w:left="120"/>
        <w:jc w:val="left"/>
      </w:pPr>
      <w:r>
        <w:rPr>
          <w:rFonts w:ascii="Times New Roman" w:hAnsi="Times New Roman"/>
          <w:b w:val="false"/>
          <w:i w:val="false"/>
          <w:color w:val="000000"/>
          <w:sz w:val="22"/>
        </w:rPr>
        <w:t>Это случилось, когда я, Сидзука Хирацука, спустилась в холл спецкорпуса. В нескольких метрах впереди обнаружилась старшеклассница, что-то радостно мурлыкающая себе под нос. Её звали Юи Юигахама. Она всегда отличалась живостью, но сегодня выглядела ещё веселее, чем обычно.</w:t>
      </w:r>
    </w:p>
    <w:p>
      <w:pPr>
        <w:spacing w:after="269"/>
        <w:ind w:left="120"/>
        <w:jc w:val="left"/>
      </w:pPr>
      <w:r>
        <w:rPr>
          <w:rFonts w:ascii="Times New Roman" w:hAnsi="Times New Roman"/>
          <w:b w:val="false"/>
          <w:i w:val="false"/>
          <w:color w:val="000000"/>
          <w:sz w:val="22"/>
        </w:rPr>
        <w:t>— М-м-м, м-м-м, м-м-м…</w:t>
      </w:r>
    </w:p>
    <w:p>
      <w:pPr>
        <w:spacing w:after="269"/>
        <w:ind w:left="120"/>
        <w:jc w:val="left"/>
      </w:pPr>
      <w:r>
        <w:rPr>
          <w:rFonts w:ascii="Times New Roman" w:hAnsi="Times New Roman"/>
          <w:b w:val="false"/>
          <w:i w:val="false"/>
          <w:color w:val="000000"/>
          <w:sz w:val="22"/>
        </w:rPr>
        <w:t>— Привет, Юигахама, — позвала я её. — Похоже, ты сегодня в отличном настроении. Чтобы ты запела прямо в коридоре, должно было случиться что-то хорошее, а?</w:t>
      </w:r>
    </w:p>
    <w:p>
      <w:pPr>
        <w:spacing w:after="269"/>
        <w:ind w:left="120"/>
        <w:jc w:val="left"/>
      </w:pPr>
      <w:r>
        <w:rPr>
          <w:rFonts w:ascii="Times New Roman" w:hAnsi="Times New Roman"/>
          <w:b w:val="false"/>
          <w:i w:val="false"/>
          <w:color w:val="000000"/>
          <w:sz w:val="22"/>
        </w:rPr>
        <w:t>Юигахама остановилась.</w:t>
      </w:r>
    </w:p>
    <w:p>
      <w:pPr>
        <w:spacing w:after="269"/>
        <w:ind w:left="120"/>
        <w:jc w:val="left"/>
      </w:pPr>
      <w:r>
        <w:rPr>
          <w:rFonts w:ascii="Times New Roman" w:hAnsi="Times New Roman"/>
          <w:b w:val="false"/>
          <w:i w:val="false"/>
          <w:color w:val="000000"/>
          <w:sz w:val="22"/>
        </w:rPr>
        <w:t>— А, госпожа Хирацука. — Она расплылась в улыбке. — Понимаете, сегодня мой день рождения… слышали про вечеринку на этот счёт? Её Юкиносита устраивает!</w:t>
      </w:r>
    </w:p>
    <w:p>
      <w:pPr>
        <w:spacing w:after="269"/>
        <w:ind w:left="120"/>
        <w:jc w:val="left"/>
      </w:pPr>
      <w:r>
        <w:rPr>
          <w:rFonts w:ascii="Times New Roman" w:hAnsi="Times New Roman"/>
          <w:b w:val="false"/>
          <w:i w:val="false"/>
          <w:color w:val="000000"/>
          <w:sz w:val="22"/>
        </w:rPr>
        <w:t>День рождения… ну да, в её возрасте ждёшь такое событие с нетерпением, но в моём — уже нет. Как бы то ни было, ей сейчас весело. Надо бы её поздравить.</w:t>
      </w:r>
    </w:p>
    <w:p>
      <w:pPr>
        <w:spacing w:after="269"/>
        <w:ind w:left="120"/>
        <w:jc w:val="left"/>
      </w:pPr>
      <w:r>
        <w:rPr>
          <w:rFonts w:ascii="Times New Roman" w:hAnsi="Times New Roman"/>
          <w:b w:val="false"/>
          <w:i w:val="false"/>
          <w:color w:val="000000"/>
          <w:sz w:val="22"/>
        </w:rPr>
        <w:t>Ведь никто не знает, сможет ли она рассчитывать на столь искренние поздравления, когда доживёт до моего возраста.</w:t>
      </w:r>
    </w:p>
    <w:p>
      <w:pPr>
        <w:spacing w:after="269"/>
        <w:ind w:left="120"/>
        <w:jc w:val="left"/>
      </w:pPr>
      <w:r>
        <w:rPr>
          <w:rFonts w:ascii="Times New Roman" w:hAnsi="Times New Roman"/>
          <w:b w:val="false"/>
          <w:i w:val="false"/>
          <w:color w:val="000000"/>
          <w:sz w:val="22"/>
        </w:rPr>
        <w:t>— А, день рождения, да? Поздравляю. Главное, что ты умеешь ладить с остальными. Юкиносита тоже определённо растёт в этом плане, но с другой стороны…</w:t>
      </w:r>
    </w:p>
    <w:p>
      <w:pPr>
        <w:spacing w:after="269"/>
        <w:ind w:left="120"/>
        <w:jc w:val="left"/>
      </w:pPr>
      <w:r>
        <w:rPr>
          <w:rFonts w:ascii="Times New Roman" w:hAnsi="Times New Roman"/>
          <w:b w:val="false"/>
          <w:i w:val="false"/>
          <w:color w:val="000000"/>
          <w:sz w:val="22"/>
        </w:rPr>
        <w:t>Я вздохнула, вспомнив некоего одинокого старшеклассника. Юигахама поморщилась и неуверенно улыбнулась, словно подумав о том же.</w:t>
      </w:r>
    </w:p>
    <w:p>
      <w:pPr>
        <w:spacing w:after="269"/>
        <w:ind w:left="120"/>
        <w:jc w:val="left"/>
      </w:pPr>
      <w:r>
        <w:rPr>
          <w:rFonts w:ascii="Times New Roman" w:hAnsi="Times New Roman"/>
          <w:b w:val="false"/>
          <w:i w:val="false"/>
          <w:color w:val="000000"/>
          <w:sz w:val="22"/>
        </w:rPr>
        <w:t>— …О-ох. Может, Хикки и непутёвый парень, но временами бывает очень хорошим. Я имею в виду, он тоже кое-что мне подарил.</w:t>
      </w:r>
    </w:p>
    <w:p>
      <w:pPr>
        <w:spacing w:after="269"/>
        <w:ind w:left="120"/>
        <w:jc w:val="left"/>
      </w:pPr>
      <w:r>
        <w:rPr>
          <w:rFonts w:ascii="Times New Roman" w:hAnsi="Times New Roman"/>
          <w:b w:val="false"/>
          <w:i w:val="false"/>
          <w:color w:val="000000"/>
          <w:sz w:val="22"/>
        </w:rPr>
        <w:t>Её реакция меня ошеломила.</w:t>
      </w:r>
    </w:p>
    <w:p>
      <w:pPr>
        <w:spacing w:after="269"/>
        <w:ind w:left="120"/>
        <w:jc w:val="left"/>
      </w:pPr>
      <w:r>
        <w:rPr>
          <w:rFonts w:ascii="Times New Roman" w:hAnsi="Times New Roman"/>
          <w:b w:val="false"/>
          <w:i w:val="false"/>
          <w:color w:val="000000"/>
          <w:sz w:val="22"/>
        </w:rPr>
        <w:t>— Вот как? Я вроде Хикигаю даже не упоминала.</w:t>
      </w:r>
    </w:p>
    <w:p>
      <w:pPr>
        <w:spacing w:after="269"/>
        <w:ind w:left="120"/>
        <w:jc w:val="left"/>
      </w:pPr>
      <w:r>
        <w:rPr>
          <w:rFonts w:ascii="Times New Roman" w:hAnsi="Times New Roman"/>
          <w:b w:val="false"/>
          <w:i w:val="false"/>
          <w:color w:val="000000"/>
          <w:sz w:val="22"/>
        </w:rPr>
        <w:t>— А?! Только не говорите мне, что это был вопрос с  подвохом! — Юигахама оказалась захвачена врасплох и занервничала. Хотя никакого подвоха тут не было.</w:t>
      </w:r>
    </w:p>
    <w:p>
      <w:pPr>
        <w:spacing w:after="269"/>
        <w:ind w:left="120"/>
        <w:jc w:val="left"/>
      </w:pPr>
      <w:r>
        <w:rPr>
          <w:rFonts w:ascii="Times New Roman" w:hAnsi="Times New Roman"/>
          <w:b w:val="false"/>
          <w:i w:val="false"/>
          <w:color w:val="000000"/>
          <w:sz w:val="22"/>
        </w:rPr>
        <w:t>— Можешь считать, что это был наводящий вопрос. Но ладно. Эти двое зависят от тебя. Им сложно уживаться с другими людьми, так что надеюсь, ты хорошо с ними поладишь.</w:t>
      </w:r>
    </w:p>
    <w:p>
      <w:pPr>
        <w:spacing w:after="269"/>
        <w:ind w:left="120"/>
        <w:jc w:val="left"/>
      </w:pPr>
      <w:r>
        <w:rPr>
          <w:rFonts w:ascii="Times New Roman" w:hAnsi="Times New Roman"/>
          <w:b w:val="false"/>
          <w:i/>
          <w:color w:val="000000"/>
          <w:sz w:val="22"/>
        </w:rPr>
        <w:t>Ха, я прямо как учительница говорю,</w:t>
      </w:r>
      <w:r>
        <w:rPr>
          <w:rFonts w:ascii="Times New Roman" w:hAnsi="Times New Roman"/>
          <w:b w:val="false"/>
          <w:i w:val="false"/>
          <w:color w:val="000000"/>
          <w:sz w:val="22"/>
        </w:rPr>
        <w:t xml:space="preserve"> подумала я, глядя на Юигахаму.</w:t>
      </w:r>
    </w:p>
    <w:p>
      <w:pPr>
        <w:spacing w:after="269"/>
        <w:ind w:left="120"/>
        <w:jc w:val="left"/>
      </w:pPr>
      <w:r>
        <w:rPr>
          <w:rFonts w:ascii="Times New Roman" w:hAnsi="Times New Roman"/>
          <w:b w:val="false"/>
          <w:i w:val="false"/>
          <w:color w:val="000000"/>
          <w:sz w:val="22"/>
        </w:rPr>
        <w:t>— Угу, ладно… — Та на мгновение смутилась, но тут же неосторожно выпалила, — Учитель, вы прямо как мама.</w:t>
      </w:r>
    </w:p>
    <w:p>
      <w:pPr>
        <w:spacing w:after="269"/>
        <w:ind w:left="120"/>
        <w:jc w:val="left"/>
      </w:pPr>
      <w:r>
        <w:rPr>
          <w:rFonts w:ascii="Times New Roman" w:hAnsi="Times New Roman"/>
          <w:b w:val="false"/>
          <w:i w:val="false"/>
          <w:color w:val="000000"/>
          <w:sz w:val="22"/>
        </w:rPr>
        <w:t>— Ук! Я ещё не так стара, знаешь ли…</w:t>
      </w:r>
    </w:p>
    <w:p>
      <w:pPr>
        <w:spacing w:after="269"/>
        <w:ind w:left="120"/>
        <w:jc w:val="left"/>
      </w:pPr>
      <w:r>
        <w:rPr>
          <w:rFonts w:ascii="Times New Roman" w:hAnsi="Times New Roman"/>
          <w:b w:val="false"/>
          <w:i w:val="false"/>
          <w:color w:val="000000"/>
          <w:sz w:val="22"/>
        </w:rPr>
        <w:t>Меня пронзила острая боль, словно в сердце вогнали толстую иголку. Отчаянно стараясь не пошатнуться, я стиснула зубы и улыбнулась.</w:t>
      </w:r>
    </w:p>
    <w:p>
      <w:pPr>
        <w:spacing w:after="269"/>
        <w:ind w:left="120"/>
        <w:jc w:val="left"/>
      </w:pPr>
      <w:r>
        <w:rPr>
          <w:rFonts w:ascii="Times New Roman" w:hAnsi="Times New Roman"/>
          <w:b w:val="false"/>
          <w:i w:val="false"/>
          <w:color w:val="000000"/>
          <w:sz w:val="22"/>
        </w:rPr>
        <w:t xml:space="preserve">Юигахама тут же дала задний ход. — Э, ну, я совсем не то имела в виду! Вы, это, </w:t>
      </w:r>
      <w:r>
        <w:rPr>
          <w:rFonts w:ascii="Times New Roman" w:hAnsi="Times New Roman"/>
          <w:b w:val="false"/>
          <w:i/>
          <w:color w:val="000000"/>
          <w:sz w:val="22"/>
        </w:rPr>
        <w:t>похожи</w:t>
      </w:r>
      <w:r>
        <w:rPr>
          <w:rFonts w:ascii="Times New Roman" w:hAnsi="Times New Roman"/>
          <w:b w:val="false"/>
          <w:i w:val="false"/>
          <w:color w:val="000000"/>
          <w:sz w:val="22"/>
        </w:rPr>
        <w:t xml:space="preserve"> на маму, вот! Как-то так. Э-э, да, в вас много материнского! Вы станете отличной мамой, учитель! Если замуж выйдете!</w:t>
      </w:r>
    </w:p>
    <w:p>
      <w:pPr>
        <w:spacing w:after="269"/>
        <w:ind w:left="120"/>
        <w:jc w:val="left"/>
      </w:pPr>
      <w:r>
        <w:rPr>
          <w:rFonts w:ascii="Times New Roman" w:hAnsi="Times New Roman"/>
          <w:b w:val="false"/>
          <w:i w:val="false"/>
          <w:color w:val="000000"/>
          <w:sz w:val="22"/>
        </w:rPr>
        <w:t>— Ох! Проклятье! Когда они так желают добра, это ещё хуже…</w:t>
      </w:r>
    </w:p>
    <w:p>
      <w:pPr>
        <w:spacing w:after="269"/>
        <w:ind w:left="120"/>
        <w:jc w:val="left"/>
      </w:pPr>
      <w:r>
        <w:rPr>
          <w:rFonts w:ascii="Times New Roman" w:hAnsi="Times New Roman"/>
          <w:b w:val="false"/>
          <w:i w:val="false"/>
          <w:color w:val="000000"/>
          <w:sz w:val="22"/>
        </w:rPr>
        <w:t>В самое уязвимое место… Не разработай я резервный план, читая «Бродягу Кэнсин»,</w:t>
      </w:r>
      <w:r>
        <w:rPr>
          <w:rFonts w:ascii="Times New Roman" w:hAnsi="Times New Roman"/>
          <w:b w:val="false"/>
          <w:i w:val="false"/>
          <w:color w:val="000000"/>
          <w:vertAlign w:val="superscript"/>
        </w:rPr>
        <w:t>1</w:t>
      </w:r>
      <w:r>
        <w:rPr>
          <w:rFonts w:ascii="Times New Roman" w:hAnsi="Times New Roman"/>
          <w:b w:val="false"/>
          <w:i w:val="false"/>
          <w:color w:val="000000"/>
          <w:sz w:val="22"/>
        </w:rPr>
        <w:t xml:space="preserve"> я бы сейчас пала, не в силах противостоять этому удару…</w:t>
      </w:r>
    </w:p>
    <w:p>
      <w:pPr>
        <w:spacing w:after="269"/>
        <w:ind w:left="120"/>
        <w:jc w:val="left"/>
      </w:pPr>
      <w:r>
        <w:rPr>
          <w:rFonts w:ascii="Times New Roman" w:hAnsi="Times New Roman"/>
          <w:b w:val="false"/>
          <w:i w:val="false"/>
          <w:color w:val="000000"/>
          <w:sz w:val="22"/>
        </w:rPr>
        <w:t xml:space="preserve">Всё нормально. Она просто </w:t>
      </w:r>
      <w:r>
        <w:rPr>
          <w:rFonts w:ascii="Times New Roman" w:hAnsi="Times New Roman"/>
          <w:b w:val="false"/>
          <w:i/>
          <w:color w:val="000000"/>
          <w:sz w:val="22"/>
        </w:rPr>
        <w:t>пыталась</w:t>
      </w:r>
      <w:r>
        <w:rPr>
          <w:rFonts w:ascii="Times New Roman" w:hAnsi="Times New Roman"/>
          <w:b w:val="false"/>
          <w:i w:val="false"/>
          <w:color w:val="000000"/>
          <w:sz w:val="22"/>
        </w:rPr>
        <w:t xml:space="preserve"> похвалить меня. Не время, ещё не время сдаваться!</w:t>
      </w:r>
    </w:p>
    <w:p>
      <w:pPr>
        <w:spacing w:after="269"/>
        <w:ind w:left="120"/>
        <w:jc w:val="left"/>
      </w:pPr>
      <w:r>
        <w:rPr>
          <w:rFonts w:ascii="Times New Roman" w:hAnsi="Times New Roman"/>
          <w:b w:val="false"/>
          <w:i w:val="false"/>
          <w:color w:val="000000"/>
          <w:sz w:val="22"/>
        </w:rPr>
        <w:t>Будь отважной, Сидзука!</w:t>
      </w:r>
    </w:p>
    <w:p>
      <w:pPr>
        <w:spacing w:after="269"/>
        <w:ind w:left="120"/>
        <w:jc w:val="left"/>
      </w:pPr>
      <w:r>
        <w:rPr>
          <w:rFonts w:ascii="Times New Roman" w:hAnsi="Times New Roman"/>
          <w:b w:val="false"/>
          <w:i w:val="false"/>
          <w:color w:val="000000"/>
          <w:sz w:val="22"/>
        </w:rPr>
        <w:t>Пока я брала себя в руки, Юигахама заговорила, словно подумав о чём-то.</w:t>
      </w:r>
    </w:p>
    <w:p>
      <w:pPr>
        <w:spacing w:after="269"/>
        <w:ind w:left="120"/>
        <w:jc w:val="left"/>
      </w:pPr>
      <w:r>
        <w:rPr>
          <w:rFonts w:ascii="Times New Roman" w:hAnsi="Times New Roman"/>
          <w:b w:val="false"/>
          <w:i w:val="false"/>
          <w:color w:val="000000"/>
          <w:sz w:val="22"/>
        </w:rPr>
        <w:t>— О, кстати! Вы придёте к нам на вечеринку, госпожа Хирацука?</w:t>
      </w:r>
    </w:p>
    <w:p>
      <w:pPr>
        <w:spacing w:after="269"/>
        <w:ind w:left="120"/>
        <w:jc w:val="left"/>
      </w:pPr>
      <w:r>
        <w:rPr>
          <w:rFonts w:ascii="Times New Roman" w:hAnsi="Times New Roman"/>
          <w:b w:val="false"/>
          <w:i w:val="false"/>
          <w:color w:val="000000"/>
          <w:sz w:val="22"/>
        </w:rPr>
        <w:t>— Хмф. Спасибо за приглашение, но я пас. Сегодня я на другую вечеринку иду.</w:t>
      </w:r>
    </w:p>
    <w:p>
      <w:pPr>
        <w:spacing w:after="269"/>
        <w:ind w:left="120"/>
        <w:jc w:val="left"/>
      </w:pPr>
      <w:r>
        <w:rPr>
          <w:rFonts w:ascii="Times New Roman" w:hAnsi="Times New Roman"/>
          <w:b w:val="false"/>
          <w:i w:val="false"/>
          <w:color w:val="000000"/>
          <w:sz w:val="22"/>
        </w:rPr>
        <w:t>— Тоже на день рождения?</w:t>
      </w:r>
    </w:p>
    <w:p>
      <w:pPr>
        <w:spacing w:after="269"/>
        <w:ind w:left="120"/>
        <w:jc w:val="left"/>
      </w:pPr>
      <w:r>
        <w:rPr>
          <w:rFonts w:ascii="Times New Roman" w:hAnsi="Times New Roman"/>
          <w:b w:val="false"/>
          <w:i w:val="false"/>
          <w:color w:val="000000"/>
          <w:sz w:val="22"/>
        </w:rPr>
        <w:t>— Н-не совсем… не рассказывать же, что иду на охоту за женихами. — Вторую часть фразы я пробормотала себе под нос.</w:t>
      </w:r>
    </w:p>
    <w:p>
      <w:pPr>
        <w:spacing w:after="269"/>
        <w:ind w:left="120"/>
        <w:jc w:val="left"/>
      </w:pPr>
      <w:r>
        <w:rPr>
          <w:rFonts w:ascii="Times New Roman" w:hAnsi="Times New Roman"/>
          <w:b w:val="false"/>
          <w:i w:val="false"/>
          <w:color w:val="000000"/>
          <w:sz w:val="22"/>
        </w:rPr>
        <w:t>И прежде, чем она успела уточнить, сменила тему.</w:t>
      </w:r>
    </w:p>
    <w:p>
      <w:pPr>
        <w:spacing w:after="269"/>
        <w:ind w:left="120"/>
        <w:jc w:val="left"/>
      </w:pPr>
      <w:r>
        <w:rPr>
          <w:rFonts w:ascii="Times New Roman" w:hAnsi="Times New Roman"/>
          <w:b w:val="false"/>
          <w:i w:val="false"/>
          <w:color w:val="000000"/>
          <w:sz w:val="22"/>
        </w:rPr>
        <w:t>— И что же звезда вечеринки делает здесь? Заставляет остальных себя ждать?</w:t>
      </w:r>
    </w:p>
    <w:p>
      <w:pPr>
        <w:spacing w:after="269"/>
        <w:ind w:left="120"/>
        <w:jc w:val="left"/>
      </w:pPr>
      <w:r>
        <w:rPr>
          <w:rFonts w:ascii="Times New Roman" w:hAnsi="Times New Roman"/>
          <w:b w:val="false"/>
          <w:i w:val="false"/>
          <w:color w:val="000000"/>
          <w:sz w:val="22"/>
        </w:rPr>
        <w:t>— Ой, точно! До свидания, госпожа Хирацука!</w:t>
      </w:r>
    </w:p>
    <w:p>
      <w:pPr>
        <w:spacing w:after="269"/>
        <w:ind w:left="120"/>
        <w:jc w:val="left"/>
      </w:pPr>
      <w:r>
        <w:rPr>
          <w:rFonts w:ascii="Times New Roman" w:hAnsi="Times New Roman"/>
          <w:b w:val="false"/>
          <w:i w:val="false"/>
          <w:color w:val="000000"/>
          <w:sz w:val="22"/>
        </w:rPr>
        <w:t>— М-м, беги, веселись.</w:t>
      </w:r>
    </w:p>
    <w:p>
      <w:pPr>
        <w:spacing w:after="269"/>
        <w:ind w:left="120"/>
        <w:jc w:val="left"/>
      </w:pPr>
      <w:r>
        <w:rPr>
          <w:rFonts w:ascii="Times New Roman" w:hAnsi="Times New Roman"/>
          <w:b w:val="false"/>
          <w:i w:val="false"/>
          <w:color w:val="000000"/>
          <w:sz w:val="22"/>
        </w:rPr>
        <w:t>Поглядев вслед убегающей Юигахаме, я перевела взгляд на темнеющее небо за окном.</w:t>
      </w:r>
    </w:p>
    <w:p>
      <w:pPr>
        <w:spacing w:after="269"/>
        <w:ind w:left="120"/>
        <w:jc w:val="left"/>
      </w:pPr>
      <w:r>
        <w:rPr>
          <w:rFonts w:ascii="Times New Roman" w:hAnsi="Times New Roman"/>
          <w:b w:val="false"/>
          <w:i w:val="false"/>
          <w:color w:val="000000"/>
          <w:sz w:val="22"/>
        </w:rPr>
        <w:t>И вздохнула, — Женится ли на мне кто-нибудь?</w:t>
      </w:r>
    </w:p>
    <w:p>
      <w:pPr>
        <w:spacing w:after="0"/>
        <w:ind w:left="120"/>
        <w:jc w:val="center"/>
      </w:pPr>
      <w:r>
        <w:rPr>
          <w:rFonts w:ascii="Times New Roman" w:hAnsi="Times New Roman"/>
          <w:b w:val="false"/>
          <w:i w:val="false"/>
          <w:color w:val="000000"/>
          <w:sz w:val="22"/>
        </w:rPr>
        <w:t>× × ×</w:t>
      </w:r>
    </w:p>
    <w:p>
      <w:pPr>
        <w:spacing w:after="269"/>
        <w:ind w:left="120"/>
        <w:jc w:val="left"/>
      </w:pPr>
      <w:r>
        <w:rPr>
          <w:rFonts w:ascii="Times New Roman" w:hAnsi="Times New Roman"/>
          <w:b w:val="false"/>
          <w:i w:val="false"/>
          <w:color w:val="000000"/>
          <w:sz w:val="22"/>
        </w:rPr>
        <w:t>В тихой комнате мы с Юкиноситой уткнулись в свои книжки. Вроде бы всё как обычно. Необычным и не совсем нормальным было то, что у нас обоих оставались планы на потом.</w:t>
      </w:r>
    </w:p>
    <w:p>
      <w:pPr>
        <w:spacing w:after="269"/>
        <w:ind w:left="120"/>
        <w:jc w:val="left"/>
      </w:pPr>
      <w:r>
        <w:rPr>
          <w:rFonts w:ascii="Times New Roman" w:hAnsi="Times New Roman"/>
          <w:b w:val="false"/>
          <w:i w:val="false"/>
          <w:color w:val="000000"/>
          <w:sz w:val="22"/>
        </w:rPr>
        <w:t>— Слушай, Юкиносита. Деятельность клуба на сегодня завершена, да? Хе, а если и нет, думаю, я всё равно буду просто книжку читать…</w:t>
      </w:r>
    </w:p>
    <w:p>
      <w:pPr>
        <w:spacing w:after="269"/>
        <w:ind w:left="120"/>
        <w:jc w:val="left"/>
      </w:pPr>
      <w:r>
        <w:rPr>
          <w:rFonts w:ascii="Times New Roman" w:hAnsi="Times New Roman"/>
          <w:b w:val="false"/>
          <w:i w:val="false"/>
          <w:color w:val="000000"/>
          <w:sz w:val="22"/>
        </w:rPr>
        <w:t>Юкиносита аккуратно перевернула очередную страницу романа и ответила, не глядя на меня.</w:t>
      </w:r>
    </w:p>
    <w:p>
      <w:pPr>
        <w:spacing w:after="269"/>
        <w:ind w:left="120"/>
        <w:jc w:val="left"/>
      </w:pPr>
      <w:r>
        <w:rPr>
          <w:rFonts w:ascii="Times New Roman" w:hAnsi="Times New Roman"/>
          <w:b w:val="false"/>
          <w:i w:val="false"/>
          <w:color w:val="000000"/>
          <w:sz w:val="22"/>
        </w:rPr>
        <w:t>— Разумеется. Мы будем отмечать день рождения Юигахамы, так что никаких дел брать не можем. Есть претензии?</w:t>
      </w:r>
    </w:p>
    <w:p>
      <w:pPr>
        <w:spacing w:after="269"/>
        <w:ind w:left="120"/>
        <w:jc w:val="left"/>
      </w:pPr>
      <w:r>
        <w:rPr>
          <w:rFonts w:ascii="Times New Roman" w:hAnsi="Times New Roman"/>
          <w:b w:val="false"/>
          <w:i w:val="false"/>
          <w:color w:val="000000"/>
          <w:sz w:val="22"/>
        </w:rPr>
        <w:t>— Да нет. Я и правда рад, что можно сделать перерыв. И ещё больше рад, что Юигахама появилась на свет! Благодаря ей мне не надо заморачиваться с клубными делами.</w:t>
      </w:r>
    </w:p>
    <w:p>
      <w:pPr>
        <w:spacing w:after="269"/>
        <w:ind w:left="120"/>
        <w:jc w:val="left"/>
      </w:pPr>
      <w:r>
        <w:rPr>
          <w:rFonts w:ascii="Times New Roman" w:hAnsi="Times New Roman"/>
          <w:b w:val="false"/>
          <w:i w:val="false"/>
          <w:color w:val="000000"/>
          <w:sz w:val="22"/>
        </w:rPr>
        <w:t>— Даже не знаю, серьёзный это разговор или нет, — вздохнула она. — Ты как всегда ведёшь себя как самый поверхностный на свете человек.</w:t>
      </w:r>
    </w:p>
    <w:p>
      <w:pPr>
        <w:spacing w:after="269"/>
        <w:ind w:left="120"/>
        <w:jc w:val="left"/>
      </w:pPr>
      <w:r>
        <w:rPr>
          <w:rFonts w:ascii="Times New Roman" w:hAnsi="Times New Roman"/>
          <w:b w:val="false"/>
          <w:i w:val="false"/>
          <w:color w:val="000000"/>
          <w:sz w:val="22"/>
        </w:rPr>
        <w:t>Юкиносита с отвращением захлопнула книгу. Но не меньшее отвращение испытывал и я. Ты не понимаешь, дражайшая Юкиносита. Ты не понимаешь.</w:t>
      </w:r>
    </w:p>
    <w:p>
      <w:pPr>
        <w:spacing w:after="269"/>
        <w:ind w:left="120"/>
        <w:jc w:val="left"/>
      </w:pPr>
      <w:r>
        <w:rPr>
          <w:rFonts w:ascii="Times New Roman" w:hAnsi="Times New Roman"/>
          <w:b w:val="false"/>
          <w:i w:val="false"/>
          <w:color w:val="000000"/>
          <w:sz w:val="22"/>
        </w:rPr>
        <w:t>— Дура, в глубине ничего хорошего нет.</w:t>
      </w:r>
    </w:p>
    <w:p>
      <w:pPr>
        <w:spacing w:after="269"/>
        <w:ind w:left="120"/>
        <w:jc w:val="left"/>
      </w:pPr>
      <w:r>
        <w:rPr>
          <w:rFonts w:ascii="Times New Roman" w:hAnsi="Times New Roman"/>
          <w:b w:val="false"/>
          <w:i w:val="false"/>
          <w:color w:val="000000"/>
          <w:sz w:val="22"/>
        </w:rPr>
        <w:t>— Это как? — С сомнением поинтересовалась она, как я и ожидал.</w:t>
      </w:r>
    </w:p>
    <w:p>
      <w:pPr>
        <w:spacing w:after="269"/>
        <w:ind w:left="120"/>
        <w:jc w:val="left"/>
      </w:pPr>
      <w:r>
        <w:rPr>
          <w:rFonts w:ascii="Times New Roman" w:hAnsi="Times New Roman"/>
          <w:b w:val="false"/>
          <w:i w:val="false"/>
          <w:color w:val="000000"/>
          <w:sz w:val="22"/>
        </w:rPr>
        <w:t>— Глубокая река быстро течёт, и ты не видишь дна, так что ты не можешь вступить в неё. Ирония в том, что эта моя поверхностность означает, что я добрый и чистосердечный человек, твёрдо стоящий на земле, — не без гордости фыркнул я.</w:t>
      </w:r>
    </w:p>
    <w:p>
      <w:pPr>
        <w:spacing w:after="269"/>
        <w:ind w:left="120"/>
        <w:jc w:val="left"/>
      </w:pPr>
      <w:r>
        <w:rPr>
          <w:rFonts w:ascii="Times New Roman" w:hAnsi="Times New Roman"/>
          <w:b w:val="false"/>
          <w:i w:val="false"/>
          <w:color w:val="000000"/>
          <w:sz w:val="22"/>
        </w:rPr>
        <w:t>Юкиносита была озадачена.</w:t>
      </w:r>
    </w:p>
    <w:p>
      <w:pPr>
        <w:spacing w:after="269"/>
        <w:ind w:left="120"/>
        <w:jc w:val="left"/>
      </w:pPr>
      <w:r>
        <w:rPr>
          <w:rFonts w:ascii="Times New Roman" w:hAnsi="Times New Roman"/>
          <w:b w:val="false"/>
          <w:i w:val="false"/>
          <w:color w:val="000000"/>
          <w:sz w:val="22"/>
        </w:rPr>
        <w:t>— Интересно, почему… это звучит так, словно ты стоящий человек.</w:t>
      </w:r>
    </w:p>
    <w:p>
      <w:pPr>
        <w:spacing w:after="269"/>
        <w:ind w:left="120"/>
        <w:jc w:val="left"/>
      </w:pPr>
      <w:r>
        <w:rPr>
          <w:rFonts w:ascii="Times New Roman" w:hAnsi="Times New Roman"/>
          <w:b w:val="false"/>
          <w:i w:val="false"/>
          <w:color w:val="000000"/>
          <w:sz w:val="22"/>
        </w:rPr>
        <w:t>— Интересно, почему… это звучит так, словно ты меня таковым не считаешь…</w:t>
      </w:r>
    </w:p>
    <w:p>
      <w:pPr>
        <w:spacing w:after="269"/>
        <w:ind w:left="120"/>
        <w:jc w:val="left"/>
      </w:pPr>
      <w:r>
        <w:rPr>
          <w:rFonts w:ascii="Times New Roman" w:hAnsi="Times New Roman"/>
          <w:b w:val="false"/>
          <w:i w:val="false"/>
          <w:color w:val="000000"/>
          <w:sz w:val="22"/>
        </w:rPr>
        <w:t>Разве это не странно? Думаю, я вполне цельный человек, спасибо тебе большое. Но Юкиносита слегка вскинула голову.</w:t>
      </w:r>
    </w:p>
    <w:p>
      <w:pPr>
        <w:spacing w:after="269"/>
        <w:ind w:left="120"/>
        <w:jc w:val="left"/>
      </w:pPr>
      <w:r>
        <w:rPr>
          <w:rFonts w:ascii="Times New Roman" w:hAnsi="Times New Roman"/>
          <w:b w:val="false"/>
          <w:i w:val="false"/>
          <w:color w:val="000000"/>
          <w:sz w:val="22"/>
        </w:rPr>
        <w:t>— Хм? В тебе нет ничего стоящего, разве не так?</w:t>
      </w:r>
    </w:p>
    <w:p>
      <w:pPr>
        <w:spacing w:after="269"/>
        <w:ind w:left="120"/>
        <w:jc w:val="left"/>
      </w:pPr>
      <w:r>
        <w:rPr>
          <w:rFonts w:ascii="Times New Roman" w:hAnsi="Times New Roman"/>
          <w:b w:val="false"/>
          <w:i w:val="false"/>
          <w:color w:val="000000"/>
          <w:sz w:val="22"/>
        </w:rPr>
        <w:t>— Чего так мило головой качаешь? Твои слова настолько отвратительны, что у меня начинается когнитивный диссонанс.</w:t>
      </w:r>
    </w:p>
    <w:p>
      <w:pPr>
        <w:spacing w:after="269"/>
        <w:ind w:left="120"/>
        <w:jc w:val="left"/>
      </w:pPr>
      <w:r>
        <w:rPr>
          <w:rFonts w:ascii="Times New Roman" w:hAnsi="Times New Roman"/>
          <w:b w:val="false"/>
          <w:i w:val="false"/>
          <w:color w:val="000000"/>
          <w:sz w:val="22"/>
        </w:rPr>
        <w:t>— Прошу прощения, — беззаботно заявила Юкиносита. — Но лгать не в моём характере.</w:t>
      </w:r>
    </w:p>
    <w:p>
      <w:pPr>
        <w:spacing w:after="269"/>
        <w:ind w:left="120"/>
        <w:jc w:val="left"/>
      </w:pPr>
      <w:r>
        <w:rPr>
          <w:rFonts w:ascii="Times New Roman" w:hAnsi="Times New Roman"/>
          <w:b w:val="false"/>
          <w:i w:val="false"/>
          <w:color w:val="000000"/>
          <w:sz w:val="22"/>
        </w:rPr>
        <w:t>— Не за то извиняешься… слушай! Если не брать в расчёт, что у меня нет ни друзей, ни подружки, мои характеристики высоки до невозможности, — снова объяснил я.</w:t>
      </w:r>
    </w:p>
    <w:p>
      <w:pPr>
        <w:spacing w:after="269"/>
        <w:ind w:left="120"/>
        <w:jc w:val="left"/>
      </w:pPr>
      <w:r>
        <w:rPr>
          <w:rFonts w:ascii="Times New Roman" w:hAnsi="Times New Roman"/>
          <w:b w:val="false"/>
          <w:i w:val="false"/>
          <w:color w:val="000000"/>
          <w:sz w:val="22"/>
        </w:rPr>
        <w:t>Юкиносита приложила руку к виску, словно у неё разболелась голова.</w:t>
      </w:r>
    </w:p>
    <w:p>
      <w:pPr>
        <w:spacing w:after="269"/>
        <w:ind w:left="120"/>
        <w:jc w:val="left"/>
      </w:pPr>
      <w:r>
        <w:rPr>
          <w:rFonts w:ascii="Times New Roman" w:hAnsi="Times New Roman"/>
          <w:b w:val="false"/>
          <w:i w:val="false"/>
          <w:color w:val="000000"/>
          <w:sz w:val="22"/>
        </w:rPr>
        <w:t>— Для большинства людей это фатальный недостаток… ну ладно. Я тоже против общепринятой мудрости.</w:t>
      </w:r>
    </w:p>
    <w:p>
      <w:pPr>
        <w:spacing w:after="269"/>
        <w:ind w:left="120"/>
        <w:jc w:val="left"/>
      </w:pPr>
      <w:r>
        <w:rPr>
          <w:rFonts w:ascii="Times New Roman" w:hAnsi="Times New Roman"/>
          <w:b w:val="false"/>
          <w:i w:val="false"/>
          <w:color w:val="000000"/>
          <w:sz w:val="22"/>
        </w:rPr>
        <w:t>— Как будет угодно. Говорить, что обязательно иметь много друзей и подружек, значит отвергать себя. Есть гении совсем без друзей, которых общество считает стоящими и влиятельными. Я имею в виду, ты гениальная девушка, которая может всё, и даже у тебя нет друзей.</w:t>
      </w:r>
    </w:p>
    <w:p>
      <w:pPr>
        <w:spacing w:after="269"/>
        <w:ind w:left="120"/>
        <w:jc w:val="left"/>
      </w:pPr>
      <w:r>
        <w:rPr>
          <w:rFonts w:ascii="Times New Roman" w:hAnsi="Times New Roman"/>
          <w:b w:val="false"/>
          <w:i w:val="false"/>
          <w:color w:val="000000"/>
          <w:sz w:val="22"/>
        </w:rPr>
        <w:t>— У-у меня есть подружка… — Возразила покрасневшая Юкиносита.</w:t>
      </w:r>
    </w:p>
    <w:p>
      <w:pPr>
        <w:spacing w:after="269"/>
        <w:ind w:left="120"/>
        <w:jc w:val="left"/>
      </w:pPr>
      <w:r>
        <w:rPr>
          <w:rFonts w:ascii="Times New Roman" w:hAnsi="Times New Roman"/>
          <w:b w:val="false"/>
          <w:i w:val="false"/>
          <w:color w:val="000000"/>
          <w:sz w:val="22"/>
        </w:rPr>
        <w:t>Я тоже хорошо знаю, кого она имеет в виду.</w:t>
      </w:r>
    </w:p>
    <w:p>
      <w:pPr>
        <w:spacing w:after="269"/>
        <w:ind w:left="120"/>
        <w:jc w:val="left"/>
      </w:pPr>
      <w:r>
        <w:rPr>
          <w:rFonts w:ascii="Times New Roman" w:hAnsi="Times New Roman"/>
          <w:b w:val="false"/>
          <w:i w:val="false"/>
          <w:color w:val="000000"/>
          <w:sz w:val="22"/>
        </w:rPr>
        <w:t>— А, Юигахама. Но знаешь ли, слово «друзей» используется во множественном числе, значит, одной недостаточно. А ЗНАЧИТ, У ТЕБЯ НЕТ ДРУЗЕЙ!</w:t>
      </w:r>
    </w:p>
    <w:p>
      <w:pPr>
        <w:spacing w:after="269"/>
        <w:ind w:left="120"/>
        <w:jc w:val="left"/>
      </w:pPr>
      <w:r>
        <w:rPr>
          <w:rFonts w:ascii="Times New Roman" w:hAnsi="Times New Roman"/>
          <w:b w:val="false"/>
          <w:i w:val="false"/>
          <w:color w:val="000000"/>
          <w:sz w:val="22"/>
        </w:rPr>
        <w:t>— Вижу, опять к мелочам цепляешься…</w:t>
      </w:r>
    </w:p>
    <w:p>
      <w:pPr>
        <w:spacing w:after="269"/>
        <w:ind w:left="120"/>
        <w:jc w:val="left"/>
      </w:pPr>
      <w:r>
        <w:rPr>
          <w:rFonts w:ascii="Times New Roman" w:hAnsi="Times New Roman"/>
          <w:b w:val="false"/>
          <w:i w:val="false"/>
          <w:color w:val="000000"/>
          <w:sz w:val="22"/>
        </w:rPr>
        <w:t>Но не успела Юкиносита опять меня высмеять, как дверь распахнулась.</w:t>
      </w:r>
    </w:p>
    <w:p>
      <w:pPr>
        <w:spacing w:after="269"/>
        <w:ind w:left="120"/>
        <w:jc w:val="left"/>
      </w:pPr>
      <w:r>
        <w:rPr>
          <w:rFonts w:ascii="Times New Roman" w:hAnsi="Times New Roman"/>
          <w:b w:val="false"/>
          <w:i w:val="false"/>
          <w:color w:val="000000"/>
          <w:sz w:val="22"/>
        </w:rPr>
        <w:t>— Приветики! О чём треплемся?</w:t>
      </w:r>
    </w:p>
    <w:p>
      <w:pPr>
        <w:spacing w:after="269"/>
        <w:ind w:left="120"/>
        <w:jc w:val="left"/>
      </w:pPr>
      <w:r>
        <w:rPr>
          <w:rFonts w:ascii="Times New Roman" w:hAnsi="Times New Roman"/>
          <w:b w:val="false"/>
          <w:i w:val="false"/>
          <w:color w:val="000000"/>
          <w:sz w:val="22"/>
        </w:rPr>
        <w:t>Со своим дурацким приветствием в комнате появилась упомянутая Юи Юигахама.</w:t>
      </w:r>
    </w:p>
    <w:p>
      <w:pPr>
        <w:spacing w:after="269"/>
        <w:ind w:left="120"/>
        <w:jc w:val="left"/>
      </w:pPr>
      <w:r>
        <w:rPr>
          <w:rFonts w:ascii="Times New Roman" w:hAnsi="Times New Roman"/>
          <w:b w:val="false"/>
          <w:i w:val="false"/>
          <w:color w:val="000000"/>
          <w:sz w:val="22"/>
        </w:rPr>
        <w:t>— И тебе не хворать, Юигахама. Хикигая несёт чушь, будто он стоящий человек.</w:t>
      </w:r>
    </w:p>
    <w:p>
      <w:pPr>
        <w:spacing w:after="269"/>
        <w:ind w:left="120"/>
        <w:jc w:val="left"/>
      </w:pPr>
      <w:r>
        <w:rPr>
          <w:rFonts w:ascii="Times New Roman" w:hAnsi="Times New Roman"/>
          <w:b w:val="false"/>
          <w:i w:val="false"/>
          <w:color w:val="000000"/>
          <w:sz w:val="22"/>
        </w:rPr>
        <w:t>Юигахама захлопала в ладоши и громко расхохоталась.</w:t>
      </w:r>
    </w:p>
    <w:p>
      <w:pPr>
        <w:spacing w:after="269"/>
        <w:ind w:left="120"/>
        <w:jc w:val="left"/>
      </w:pPr>
      <w:r>
        <w:rPr>
          <w:rFonts w:ascii="Times New Roman" w:hAnsi="Times New Roman"/>
          <w:b w:val="false"/>
          <w:i w:val="false"/>
          <w:color w:val="000000"/>
          <w:sz w:val="22"/>
        </w:rPr>
        <w:t>— Ха-ха-ха-ха! Не может бы-ы-ы-ы-ыть!</w:t>
      </w:r>
    </w:p>
    <w:p>
      <w:pPr>
        <w:spacing w:after="269"/>
        <w:ind w:left="120"/>
        <w:jc w:val="left"/>
      </w:pPr>
      <w:r>
        <w:rPr>
          <w:rFonts w:ascii="Times New Roman" w:hAnsi="Times New Roman"/>
          <w:b w:val="false"/>
          <w:i w:val="false"/>
          <w:color w:val="000000"/>
          <w:sz w:val="22"/>
        </w:rPr>
        <w:t>— Хватит издеваться… успокойся. Дай мне по пунктам объяснить, почему я хорош. Во-первых, у меня симпатичная внешность. Плюс одно очко.</w:t>
      </w:r>
    </w:p>
    <w:p>
      <w:pPr>
        <w:spacing w:after="269"/>
        <w:ind w:left="120"/>
        <w:jc w:val="left"/>
      </w:pPr>
      <w:r>
        <w:rPr>
          <w:rFonts w:ascii="Times New Roman" w:hAnsi="Times New Roman"/>
          <w:b w:val="false"/>
          <w:i w:val="false"/>
          <w:color w:val="000000"/>
          <w:sz w:val="22"/>
        </w:rPr>
        <w:t>— У тебя тухлые глаза. Минус очко.</w:t>
      </w:r>
    </w:p>
    <w:p>
      <w:pPr>
        <w:spacing w:after="269"/>
        <w:ind w:left="120"/>
        <w:jc w:val="left"/>
      </w:pPr>
      <w:r>
        <w:rPr>
          <w:rFonts w:ascii="Times New Roman" w:hAnsi="Times New Roman"/>
          <w:b w:val="false"/>
          <w:i w:val="false"/>
          <w:color w:val="000000"/>
          <w:sz w:val="22"/>
        </w:rPr>
        <w:t>— И как можно говорить такое о себе…</w:t>
      </w:r>
    </w:p>
    <w:p>
      <w:pPr>
        <w:spacing w:after="269"/>
        <w:ind w:left="120"/>
        <w:jc w:val="left"/>
      </w:pPr>
      <w:r>
        <w:rPr>
          <w:rFonts w:ascii="Times New Roman" w:hAnsi="Times New Roman"/>
          <w:b w:val="false"/>
          <w:i w:val="false"/>
          <w:color w:val="000000"/>
          <w:sz w:val="22"/>
        </w:rPr>
        <w:t>— Чёрт! Ладно, дальше… Я учусь в хорошей школе. Ещё плюс очко.</w:t>
      </w:r>
    </w:p>
    <w:p>
      <w:pPr>
        <w:spacing w:after="269"/>
        <w:ind w:left="120"/>
        <w:jc w:val="left"/>
      </w:pPr>
      <w:r>
        <w:rPr>
          <w:rFonts w:ascii="Times New Roman" w:hAnsi="Times New Roman"/>
          <w:b w:val="false"/>
          <w:i w:val="false"/>
          <w:color w:val="000000"/>
          <w:sz w:val="22"/>
        </w:rPr>
        <w:t>— И рискуешь остаться на второй год. Минус очко. — Холодно прокомментировала Юкиносита.</w:t>
      </w:r>
    </w:p>
    <w:p>
      <w:pPr>
        <w:spacing w:after="269"/>
        <w:ind w:left="120"/>
        <w:jc w:val="left"/>
      </w:pPr>
      <w:r>
        <w:rPr>
          <w:rFonts w:ascii="Times New Roman" w:hAnsi="Times New Roman"/>
          <w:b w:val="false"/>
          <w:i w:val="false"/>
          <w:color w:val="000000"/>
          <w:sz w:val="22"/>
        </w:rPr>
        <w:t>— …Ха-ха-ха… — Нервно засмеялась Юигахама. — Тут мне слова не давали. Я на испытательном сроке.</w:t>
      </w:r>
    </w:p>
    <w:p>
      <w:pPr>
        <w:spacing w:after="269"/>
        <w:ind w:left="120"/>
        <w:jc w:val="left"/>
      </w:pPr>
      <w:r>
        <w:rPr>
          <w:rFonts w:ascii="Times New Roman" w:hAnsi="Times New Roman"/>
          <w:b w:val="false"/>
          <w:i w:val="false"/>
          <w:color w:val="000000"/>
          <w:sz w:val="22"/>
        </w:rPr>
        <w:t>Н-ну, до сих пор мои аргументы были не слишком весомы, знаете ли. Вы можете считать их несколько абстрактными или просто моим личным мнением. На сей раз я буду более убедителен, указывая лишь на неопровержимые факты.</w:t>
      </w:r>
    </w:p>
    <w:p>
      <w:pPr>
        <w:spacing w:after="269"/>
        <w:ind w:left="120"/>
        <w:jc w:val="left"/>
      </w:pPr>
      <w:r>
        <w:rPr>
          <w:rFonts w:ascii="Times New Roman" w:hAnsi="Times New Roman"/>
          <w:b w:val="false"/>
          <w:i w:val="false"/>
          <w:color w:val="000000"/>
          <w:sz w:val="22"/>
        </w:rPr>
        <w:t>— Тогда как насчёт такого? Что касается гуманитарных наук, я третий в школе по японскому. Плюс очко!</w:t>
      </w:r>
    </w:p>
    <w:p>
      <w:pPr>
        <w:spacing w:after="269"/>
        <w:ind w:left="120"/>
        <w:jc w:val="left"/>
      </w:pPr>
      <w:r>
        <w:rPr>
          <w:rFonts w:ascii="Times New Roman" w:hAnsi="Times New Roman"/>
          <w:b w:val="false"/>
          <w:i w:val="false"/>
          <w:color w:val="000000"/>
          <w:sz w:val="22"/>
        </w:rPr>
        <w:t>— Зато последний по математике со своими девятью баллами. Минус очко.</w:t>
      </w:r>
    </w:p>
    <w:p>
      <w:pPr>
        <w:spacing w:after="269"/>
        <w:ind w:left="120"/>
        <w:jc w:val="left"/>
      </w:pPr>
      <w:r>
        <w:rPr>
          <w:rFonts w:ascii="Times New Roman" w:hAnsi="Times New Roman"/>
          <w:b w:val="false"/>
          <w:i w:val="false"/>
          <w:color w:val="000000"/>
          <w:sz w:val="22"/>
        </w:rPr>
        <w:t>— О-о-о-о-ох. У меня двенадцать баллов… Я на испытательном сроке. — Юигахама готова была расплакаться.</w:t>
      </w:r>
    </w:p>
    <w:p>
      <w:pPr>
        <w:spacing w:after="269"/>
        <w:ind w:left="120"/>
        <w:jc w:val="left"/>
      </w:pPr>
      <w:r>
        <w:rPr>
          <w:rFonts w:ascii="Times New Roman" w:hAnsi="Times New Roman"/>
          <w:b w:val="false"/>
          <w:i w:val="false"/>
          <w:color w:val="000000"/>
          <w:sz w:val="22"/>
        </w:rPr>
        <w:t>Что ещё, что же ещё?..</w:t>
      </w:r>
    </w:p>
    <w:p>
      <w:pPr>
        <w:spacing w:after="269"/>
        <w:ind w:left="120"/>
        <w:jc w:val="left"/>
      </w:pPr>
      <w:r>
        <w:rPr>
          <w:rFonts w:ascii="Times New Roman" w:hAnsi="Times New Roman"/>
          <w:b w:val="false"/>
          <w:i w:val="false"/>
          <w:color w:val="000000"/>
          <w:sz w:val="22"/>
        </w:rPr>
        <w:t>— Гр-р-р-р… а-а ещё… я очень люблю свою сестру.</w:t>
      </w:r>
    </w:p>
    <w:p>
      <w:pPr>
        <w:spacing w:after="269"/>
        <w:ind w:left="120"/>
        <w:jc w:val="left"/>
      </w:pPr>
      <w:r>
        <w:rPr>
          <w:rFonts w:ascii="Times New Roman" w:hAnsi="Times New Roman"/>
          <w:b w:val="false"/>
          <w:i w:val="false"/>
          <w:color w:val="000000"/>
          <w:sz w:val="22"/>
        </w:rPr>
        <w:t>— Это называется «сестролюб».</w:t>
      </w:r>
    </w:p>
    <w:p>
      <w:pPr>
        <w:spacing w:after="269"/>
        <w:ind w:left="120"/>
        <w:jc w:val="left"/>
      </w:pPr>
      <w:r>
        <w:rPr>
          <w:rFonts w:ascii="Times New Roman" w:hAnsi="Times New Roman"/>
          <w:b w:val="false"/>
          <w:i w:val="false"/>
          <w:color w:val="000000"/>
          <w:sz w:val="22"/>
        </w:rPr>
        <w:t>Они обе посмотрели на меня. Их глаза буквально кричали «смерть извращенцам!»</w:t>
      </w:r>
    </w:p>
    <w:p>
      <w:pPr>
        <w:spacing w:after="269"/>
        <w:ind w:left="120"/>
        <w:jc w:val="left"/>
      </w:pPr>
      <w:r>
        <w:rPr>
          <w:rFonts w:ascii="Times New Roman" w:hAnsi="Times New Roman"/>
          <w:b w:val="false"/>
          <w:i w:val="false"/>
          <w:color w:val="000000"/>
          <w:sz w:val="22"/>
        </w:rPr>
        <w:t>— Минус два очка, — констатировала Юкиносита.</w:t>
      </w:r>
    </w:p>
    <w:p>
      <w:pPr>
        <w:spacing w:after="269"/>
        <w:ind w:left="120"/>
        <w:jc w:val="left"/>
      </w:pPr>
      <w:r>
        <w:rPr>
          <w:rFonts w:ascii="Times New Roman" w:hAnsi="Times New Roman"/>
          <w:b w:val="false"/>
          <w:i w:val="false"/>
          <w:color w:val="000000"/>
          <w:sz w:val="22"/>
        </w:rPr>
        <w:t>— Мухлюете с оценками!? Блин! Что ещё?.. С-сдаюсь. Ничего больше в голову не приходит…</w:t>
      </w:r>
    </w:p>
    <w:p>
      <w:pPr>
        <w:spacing w:after="269"/>
        <w:ind w:left="120"/>
        <w:jc w:val="left"/>
      </w:pPr>
      <w:r>
        <w:rPr>
          <w:rFonts w:ascii="Times New Roman" w:hAnsi="Times New Roman"/>
          <w:b w:val="false"/>
          <w:i w:val="false"/>
          <w:color w:val="000000"/>
          <w:sz w:val="22"/>
        </w:rPr>
        <w:t>Сколько я ни напрягался, ничего придумать не получалось. И пока я мучился, Юкиносита повернулась ко мне с милосердной улыбкой.</w:t>
      </w:r>
    </w:p>
    <w:p>
      <w:pPr>
        <w:spacing w:after="269"/>
        <w:ind w:left="120"/>
        <w:jc w:val="left"/>
      </w:pPr>
      <w:r>
        <w:rPr>
          <w:rFonts w:ascii="Times New Roman" w:hAnsi="Times New Roman"/>
          <w:b w:val="false"/>
          <w:i w:val="false"/>
          <w:color w:val="000000"/>
          <w:sz w:val="22"/>
        </w:rPr>
        <w:t>— Ты закончил, я правильно поняла? Я могу кое-что добавить.</w:t>
      </w:r>
    </w:p>
    <w:p>
      <w:pPr>
        <w:spacing w:after="269"/>
        <w:ind w:left="120"/>
        <w:jc w:val="left"/>
      </w:pPr>
      <w:r>
        <w:rPr>
          <w:rFonts w:ascii="Times New Roman" w:hAnsi="Times New Roman"/>
          <w:b w:val="false"/>
          <w:i w:val="false"/>
          <w:color w:val="000000"/>
          <w:sz w:val="22"/>
        </w:rPr>
        <w:t>— Ч-что ты говоришь?..</w:t>
      </w:r>
    </w:p>
    <w:p>
      <w:pPr>
        <w:spacing w:after="269"/>
        <w:ind w:left="120"/>
        <w:jc w:val="left"/>
      </w:pPr>
      <w:r>
        <w:rPr>
          <w:rFonts w:ascii="Times New Roman" w:hAnsi="Times New Roman"/>
          <w:b w:val="false"/>
          <w:i w:val="false"/>
          <w:color w:val="000000"/>
          <w:sz w:val="22"/>
        </w:rPr>
        <w:t>Наверно, опять какую-нибудь пакость про меня скажет… будто у неё записная книжка бога</w:t>
      </w:r>
      <w:r>
        <w:rPr>
          <w:rFonts w:ascii="Times New Roman" w:hAnsi="Times New Roman"/>
          <w:b w:val="false"/>
          <w:i w:val="false"/>
          <w:color w:val="000000"/>
          <w:vertAlign w:val="superscript"/>
        </w:rPr>
        <w:t>2</w:t>
      </w:r>
      <w:r>
        <w:rPr>
          <w:rFonts w:ascii="Times New Roman" w:hAnsi="Times New Roman"/>
          <w:b w:val="false"/>
          <w:i w:val="false"/>
          <w:color w:val="000000"/>
          <w:sz w:val="22"/>
        </w:rPr>
        <w:t xml:space="preserve"> в кармане. Юкиносита незаметно отвела взгляд и тихо пробормотала…</w:t>
      </w:r>
    </w:p>
    <w:p>
      <w:pPr>
        <w:spacing w:after="269"/>
        <w:ind w:left="120"/>
        <w:jc w:val="left"/>
      </w:pPr>
      <w:r>
        <w:rPr>
          <w:rFonts w:ascii="Times New Roman" w:hAnsi="Times New Roman"/>
          <w:b w:val="false"/>
          <w:i w:val="false"/>
          <w:color w:val="000000"/>
          <w:sz w:val="22"/>
        </w:rPr>
        <w:t>— Например… ты поздравил Юигахаму с днём рождения. Плюс очко… шутка.</w:t>
      </w:r>
    </w:p>
    <w:p>
      <w:pPr>
        <w:spacing w:after="269"/>
        <w:ind w:left="120"/>
        <w:jc w:val="left"/>
      </w:pPr>
      <w:r>
        <w:rPr>
          <w:rFonts w:ascii="Times New Roman" w:hAnsi="Times New Roman"/>
          <w:b w:val="false"/>
          <w:i w:val="false"/>
          <w:color w:val="000000"/>
          <w:sz w:val="22"/>
        </w:rPr>
        <w:t>— А? Ты что-то сказала?</w:t>
      </w:r>
    </w:p>
    <w:p>
      <w:pPr>
        <w:spacing w:after="269"/>
        <w:ind w:left="120"/>
        <w:jc w:val="left"/>
      </w:pPr>
      <w:r>
        <w:rPr>
          <w:rFonts w:ascii="Times New Roman" w:hAnsi="Times New Roman"/>
          <w:b w:val="false"/>
          <w:i w:val="false"/>
          <w:color w:val="000000"/>
          <w:sz w:val="22"/>
        </w:rPr>
        <w:t>— Нет, ничего. — Она холодно парировала мой вопрос и поднялась. — Что ж, пора начинать. Я сделала торт с фруктами. Лучше его съесть, пока они свежие.</w:t>
      </w:r>
    </w:p>
    <w:p>
      <w:pPr>
        <w:spacing w:after="269"/>
        <w:ind w:left="120"/>
        <w:jc w:val="left"/>
      </w:pPr>
      <w:r>
        <w:rPr>
          <w:rFonts w:ascii="Times New Roman" w:hAnsi="Times New Roman"/>
          <w:b w:val="false"/>
          <w:i w:val="false"/>
          <w:color w:val="000000"/>
          <w:sz w:val="22"/>
        </w:rPr>
        <w:t>— А, хорошо.</w:t>
      </w:r>
    </w:p>
    <w:p>
      <w:pPr>
        <w:spacing w:after="269"/>
        <w:ind w:left="120"/>
        <w:jc w:val="left"/>
      </w:pPr>
      <w:r>
        <w:rPr>
          <w:rFonts w:ascii="Times New Roman" w:hAnsi="Times New Roman"/>
          <w:b w:val="false"/>
          <w:i w:val="false"/>
          <w:color w:val="000000"/>
          <w:sz w:val="22"/>
        </w:rPr>
        <w:t>Мы с Юигахамой тоже поднялись.</w:t>
      </w:r>
    </w:p>
    <w:p>
      <w:pPr>
        <w:spacing w:after="269"/>
        <w:ind w:left="120"/>
        <w:jc w:val="left"/>
      </w:pPr>
      <w:r>
        <w:rPr>
          <w:rFonts w:ascii="Times New Roman" w:hAnsi="Times New Roman"/>
          <w:b w:val="false"/>
          <w:i w:val="false"/>
          <w:color w:val="000000"/>
          <w:sz w:val="22"/>
        </w:rPr>
        <w:t>— Ура! Торт! Юкинон, а что там за фрукты?! Арбузы?!</w:t>
      </w:r>
    </w:p>
    <w:p>
      <w:pPr>
        <w:spacing w:after="269"/>
        <w:ind w:left="120"/>
        <w:jc w:val="left"/>
      </w:pPr>
      <w:r>
        <w:rPr>
          <w:rFonts w:ascii="Times New Roman" w:hAnsi="Times New Roman"/>
          <w:b w:val="false"/>
          <w:i w:val="false"/>
          <w:color w:val="000000"/>
          <w:sz w:val="22"/>
        </w:rPr>
        <w:t>— Если это первое, что приходит тебе в голову, ты по-прежнему ничего не смыслишь в готовке… — Пробормотала Юкиносита.</w:t>
      </w:r>
    </w:p>
    <w:p>
      <w:pPr>
        <w:spacing w:after="0"/>
        <w:ind w:left="120"/>
        <w:jc w:val="center"/>
      </w:pPr>
      <w:r>
        <w:rPr>
          <w:rFonts w:ascii="Times New Roman" w:hAnsi="Times New Roman"/>
          <w:b w:val="false"/>
          <w:i w:val="false"/>
          <w:color w:val="000000"/>
          <w:sz w:val="22"/>
        </w:rPr>
        <w:t>× × ×</w:t>
      </w:r>
    </w:p>
    <w:p>
      <w:pPr>
        <w:spacing w:after="269"/>
        <w:ind w:left="120"/>
        <w:jc w:val="left"/>
      </w:pPr>
      <w:r>
        <w:rPr>
          <w:rFonts w:ascii="Times New Roman" w:hAnsi="Times New Roman"/>
          <w:b w:val="false"/>
          <w:i w:val="false"/>
          <w:color w:val="000000"/>
          <w:sz w:val="22"/>
        </w:rPr>
        <w:t>Мы вышли из комнаты и двинулись по коридору. Добравшись до первого этажа, я вспомнил про послание от Комачи.</w:t>
      </w:r>
    </w:p>
    <w:p>
      <w:pPr>
        <w:spacing w:after="269"/>
        <w:ind w:left="120"/>
        <w:jc w:val="left"/>
      </w:pPr>
      <w:r>
        <w:rPr>
          <w:rFonts w:ascii="Times New Roman" w:hAnsi="Times New Roman"/>
          <w:b w:val="false"/>
          <w:i w:val="false"/>
          <w:color w:val="000000"/>
          <w:sz w:val="22"/>
        </w:rPr>
        <w:t>— Так куда мы идём? Комачи тоже хотела пойти, так что я позову её.</w:t>
      </w:r>
    </w:p>
    <w:p>
      <w:pPr>
        <w:spacing w:after="269"/>
        <w:ind w:left="120"/>
        <w:jc w:val="left"/>
      </w:pPr>
      <w:r>
        <w:rPr>
          <w:rFonts w:ascii="Times New Roman" w:hAnsi="Times New Roman"/>
          <w:b w:val="false"/>
          <w:i w:val="false"/>
          <w:color w:val="000000"/>
          <w:sz w:val="22"/>
        </w:rPr>
        <w:t>— Я не возражаю, — кивнула Юкиносита.</w:t>
      </w:r>
    </w:p>
    <w:p>
      <w:pPr>
        <w:spacing w:after="269"/>
        <w:ind w:left="120"/>
        <w:jc w:val="left"/>
      </w:pPr>
      <w:r>
        <w:rPr>
          <w:rFonts w:ascii="Times New Roman" w:hAnsi="Times New Roman"/>
          <w:b w:val="false"/>
          <w:i w:val="false"/>
          <w:color w:val="000000"/>
          <w:sz w:val="22"/>
        </w:rPr>
        <w:t>— В караоке-бар перед станцией, — ответила Юигахама. — Там после пяти свободное время. Рекомендую.</w:t>
      </w:r>
    </w:p>
    <w:p>
      <w:pPr>
        <w:spacing w:after="269"/>
        <w:ind w:left="120"/>
        <w:jc w:val="left"/>
      </w:pPr>
      <w:r>
        <w:rPr>
          <w:rFonts w:ascii="Times New Roman" w:hAnsi="Times New Roman"/>
          <w:b w:val="false"/>
          <w:i w:val="false"/>
          <w:color w:val="000000"/>
          <w:sz w:val="22"/>
        </w:rPr>
        <w:t>— Замётано. Сейчас напишу ей. Но… свободное время, да? Ненавижу этот мир.</w:t>
      </w:r>
    </w:p>
    <w:p>
      <w:pPr>
        <w:spacing w:after="269"/>
        <w:ind w:left="120"/>
        <w:jc w:val="left"/>
      </w:pPr>
      <w:r>
        <w:rPr>
          <w:rFonts w:ascii="Times New Roman" w:hAnsi="Times New Roman"/>
          <w:b w:val="false"/>
          <w:i w:val="false"/>
          <w:color w:val="000000"/>
          <w:sz w:val="22"/>
        </w:rPr>
        <w:t>В голове всплыли весьма неприятные воспоминания.</w:t>
      </w:r>
    </w:p>
    <w:p>
      <w:pPr>
        <w:spacing w:after="269"/>
        <w:ind w:left="120"/>
        <w:jc w:val="left"/>
      </w:pPr>
      <w:r>
        <w:rPr>
          <w:rFonts w:ascii="Times New Roman" w:hAnsi="Times New Roman"/>
          <w:b w:val="false"/>
          <w:i w:val="false"/>
          <w:color w:val="000000"/>
          <w:sz w:val="22"/>
        </w:rPr>
        <w:t>— А? Почему? — В замешательстве спросила Юигахама. — Это же свобода, да? Можешь делать всё, что хочешь — это замечательно.</w:t>
      </w:r>
    </w:p>
    <w:p>
      <w:pPr>
        <w:spacing w:after="269"/>
        <w:ind w:left="120"/>
        <w:jc w:val="left"/>
      </w:pPr>
      <w:r>
        <w:rPr>
          <w:rFonts w:ascii="Times New Roman" w:hAnsi="Times New Roman"/>
          <w:b w:val="false"/>
          <w:i w:val="false"/>
          <w:color w:val="000000"/>
          <w:sz w:val="22"/>
        </w:rPr>
        <w:t>— Свобода отнюдь не во всех ситуациях хороша. Когда ты свободен, никто о тебе не заботится и никто не защищает. — В своей фирменной манере заявила Юкиносита.</w:t>
      </w:r>
    </w:p>
    <w:p>
      <w:pPr>
        <w:spacing w:after="269"/>
        <w:ind w:left="120"/>
        <w:jc w:val="left"/>
      </w:pPr>
      <w:r>
        <w:rPr>
          <w:rFonts w:ascii="Times New Roman" w:hAnsi="Times New Roman"/>
          <w:b w:val="false"/>
          <w:i w:val="false"/>
          <w:color w:val="000000"/>
          <w:sz w:val="22"/>
        </w:rPr>
        <w:t>Я кивнул. — Она права. Школьные поездки, экскурсии, уроки плавания… прежний я переживал, когда объявляли свободное время. На уроках плавания мне было нечего делать, так что я проплывал полных два километра.</w:t>
      </w:r>
    </w:p>
    <w:p>
      <w:pPr>
        <w:spacing w:after="269"/>
        <w:ind w:left="120"/>
        <w:jc w:val="left"/>
      </w:pPr>
      <w:r>
        <w:rPr>
          <w:rFonts w:ascii="Times New Roman" w:hAnsi="Times New Roman"/>
          <w:b w:val="false"/>
          <w:i w:val="false"/>
          <w:color w:val="000000"/>
          <w:sz w:val="22"/>
        </w:rPr>
        <w:t>— По сути, это марафон, — сказала Юкиносита.</w:t>
      </w:r>
    </w:p>
    <w:p>
      <w:pPr>
        <w:spacing w:after="269"/>
        <w:ind w:left="120"/>
        <w:jc w:val="left"/>
      </w:pPr>
      <w:r>
        <w:rPr>
          <w:rFonts w:ascii="Times New Roman" w:hAnsi="Times New Roman"/>
          <w:b w:val="false"/>
          <w:i w:val="false"/>
          <w:color w:val="000000"/>
          <w:sz w:val="22"/>
        </w:rPr>
        <w:t>А то я не знаю? Все лимиты превзошёл. Это было непросто…</w:t>
      </w:r>
    </w:p>
    <w:p>
      <w:pPr>
        <w:spacing w:after="269"/>
        <w:ind w:left="120"/>
        <w:jc w:val="left"/>
      </w:pPr>
      <w:r>
        <w:rPr>
          <w:rFonts w:ascii="Times New Roman" w:hAnsi="Times New Roman"/>
          <w:b w:val="false"/>
          <w:i w:val="false"/>
          <w:color w:val="000000"/>
          <w:sz w:val="22"/>
        </w:rPr>
        <w:t>Я горько хмыкнул. — Во время школьной поездки мне надо было всего лишь скромно молчать и тащиться в трёх шагах позади остальных. Повезло.</w:t>
      </w:r>
    </w:p>
    <w:p>
      <w:pPr>
        <w:spacing w:after="269"/>
        <w:ind w:left="120"/>
        <w:jc w:val="left"/>
      </w:pPr>
      <w:r>
        <w:rPr>
          <w:rFonts w:ascii="Times New Roman" w:hAnsi="Times New Roman"/>
          <w:b w:val="false"/>
          <w:i w:val="false"/>
          <w:color w:val="000000"/>
          <w:sz w:val="22"/>
        </w:rPr>
        <w:t>— Ты пятнаешь образ идеальной женщины, — заметила Юкиносита.</w:t>
      </w:r>
    </w:p>
    <w:p>
      <w:pPr>
        <w:spacing w:after="269"/>
        <w:ind w:left="120"/>
        <w:jc w:val="left"/>
      </w:pPr>
      <w:r>
        <w:rPr>
          <w:rFonts w:ascii="Times New Roman" w:hAnsi="Times New Roman"/>
          <w:b w:val="false"/>
          <w:i w:val="false"/>
          <w:color w:val="000000"/>
          <w:sz w:val="22"/>
        </w:rPr>
        <w:t>Когда мы уже почти дошли до выхода, болтая всякую чушь, мне вдруг показалось, что откуда-то доносится громкий смех.</w:t>
      </w:r>
    </w:p>
    <w:p>
      <w:pPr>
        <w:spacing w:after="269"/>
        <w:ind w:left="120"/>
        <w:jc w:val="left"/>
      </w:pPr>
      <w:r>
        <w:rPr>
          <w:rFonts w:ascii="Times New Roman" w:hAnsi="Times New Roman"/>
          <w:b w:val="false"/>
          <w:i w:val="false"/>
          <w:color w:val="000000"/>
          <w:sz w:val="22"/>
        </w:rPr>
        <w:t>— Мва-ха-ха-ха-ха-ха! Хачиман!</w:t>
      </w:r>
    </w:p>
    <w:p>
      <w:pPr>
        <w:spacing w:after="269"/>
        <w:ind w:left="120"/>
        <w:jc w:val="left"/>
      </w:pPr>
      <w:r>
        <w:rPr>
          <w:rFonts w:ascii="Times New Roman" w:hAnsi="Times New Roman"/>
          <w:b w:val="false"/>
          <w:i w:val="false"/>
          <w:color w:val="000000"/>
          <w:sz w:val="22"/>
        </w:rPr>
        <w:t>…Или мне просто показалось?</w:t>
      </w:r>
    </w:p>
    <w:p>
      <w:pPr>
        <w:spacing w:after="269"/>
        <w:ind w:left="120"/>
        <w:jc w:val="left"/>
      </w:pPr>
      <w:r>
        <w:rPr>
          <w:rFonts w:ascii="Times New Roman" w:hAnsi="Times New Roman"/>
          <w:b w:val="false"/>
          <w:i w:val="false"/>
          <w:color w:val="000000"/>
          <w:sz w:val="22"/>
        </w:rPr>
        <w:t>— Но почему мы идём именно в караоке? — Поинтересовался я.</w:t>
      </w:r>
    </w:p>
    <w:p>
      <w:pPr>
        <w:spacing w:after="269"/>
        <w:ind w:left="120"/>
        <w:jc w:val="left"/>
      </w:pPr>
      <w:r>
        <w:rPr>
          <w:rFonts w:ascii="Times New Roman" w:hAnsi="Times New Roman"/>
          <w:b w:val="false"/>
          <w:i w:val="false"/>
          <w:color w:val="000000"/>
          <w:sz w:val="22"/>
        </w:rPr>
        <w:t>— Э? Хе-хе-хе-хе, Хачиман…</w:t>
      </w:r>
    </w:p>
    <w:p>
      <w:pPr>
        <w:spacing w:after="269"/>
        <w:ind w:left="120"/>
        <w:jc w:val="left"/>
      </w:pPr>
      <w:r>
        <w:rPr>
          <w:rFonts w:ascii="Times New Roman" w:hAnsi="Times New Roman"/>
          <w:b w:val="false"/>
          <w:i w:val="false"/>
          <w:color w:val="000000"/>
          <w:sz w:val="22"/>
        </w:rPr>
        <w:t>— А? Они не возражают, если ты шумишь. И там можно брать сколько хочешь напитков. — Пояснила Юигахама.</w:t>
      </w:r>
    </w:p>
    <w:p>
      <w:pPr>
        <w:spacing w:after="269"/>
        <w:ind w:left="120"/>
        <w:jc w:val="left"/>
      </w:pPr>
      <w:r>
        <w:rPr>
          <w:rFonts w:ascii="Times New Roman" w:hAnsi="Times New Roman"/>
          <w:b w:val="false"/>
          <w:i w:val="false"/>
          <w:color w:val="000000"/>
          <w:sz w:val="22"/>
        </w:rPr>
        <w:t>— Кхе-кхе… Х-Хачиман? Э-эй?</w:t>
      </w:r>
    </w:p>
    <w:p>
      <w:pPr>
        <w:spacing w:after="269"/>
        <w:ind w:left="120"/>
        <w:jc w:val="left"/>
      </w:pPr>
      <w:r>
        <w:rPr>
          <w:rFonts w:ascii="Times New Roman" w:hAnsi="Times New Roman"/>
          <w:b w:val="false"/>
          <w:i w:val="false"/>
          <w:color w:val="000000"/>
          <w:sz w:val="22"/>
        </w:rPr>
        <w:t>— К тому же, можно принести торт по случаю дня рождения. — Добавила Юкиносита.</w:t>
      </w:r>
    </w:p>
    <w:p>
      <w:pPr>
        <w:spacing w:after="269"/>
        <w:ind w:left="120"/>
        <w:jc w:val="left"/>
      </w:pPr>
      <w:r>
        <w:rPr>
          <w:rFonts w:ascii="Times New Roman" w:hAnsi="Times New Roman"/>
          <w:b w:val="false"/>
          <w:i w:val="false"/>
          <w:color w:val="000000"/>
          <w:sz w:val="22"/>
        </w:rPr>
        <w:t>— Хотя об этом надо договариваться с владельцем бара, — уточнила Юигахама.</w:t>
      </w:r>
    </w:p>
    <w:p>
      <w:pPr>
        <w:spacing w:after="269"/>
        <w:ind w:left="120"/>
        <w:jc w:val="left"/>
      </w:pPr>
      <w:r>
        <w:rPr>
          <w:rFonts w:ascii="Times New Roman" w:hAnsi="Times New Roman"/>
          <w:b w:val="false"/>
          <w:i w:val="false"/>
          <w:color w:val="000000"/>
          <w:sz w:val="22"/>
        </w:rPr>
        <w:t>Мы втроём продолжали разговаривать так, словно этот громкий хохот нам просто мерещится.</w:t>
      </w:r>
    </w:p>
    <w:p>
      <w:pPr>
        <w:spacing w:after="269"/>
        <w:ind w:left="120"/>
        <w:jc w:val="left"/>
      </w:pPr>
      <w:r>
        <w:rPr>
          <w:rFonts w:ascii="Times New Roman" w:hAnsi="Times New Roman"/>
          <w:b w:val="false"/>
          <w:i w:val="false"/>
          <w:color w:val="000000"/>
          <w:sz w:val="22"/>
        </w:rPr>
        <w:t>— Понятно… Слушай, Юигахама, ты всё сама заказала, хотя это твой день рождения?</w:t>
      </w:r>
    </w:p>
    <w:p>
      <w:pPr>
        <w:spacing w:after="269"/>
        <w:ind w:left="120"/>
        <w:jc w:val="left"/>
      </w:pPr>
      <w:r>
        <w:rPr>
          <w:rFonts w:ascii="Times New Roman" w:hAnsi="Times New Roman"/>
          <w:b w:val="false"/>
          <w:i w:val="false"/>
          <w:color w:val="000000"/>
          <w:sz w:val="22"/>
        </w:rPr>
        <w:t>Юкиносита вздрогнула.</w:t>
      </w:r>
    </w:p>
    <w:p>
      <w:pPr>
        <w:spacing w:after="269"/>
        <w:ind w:left="120"/>
        <w:jc w:val="left"/>
      </w:pPr>
      <w:r>
        <w:rPr>
          <w:rFonts w:ascii="Times New Roman" w:hAnsi="Times New Roman"/>
          <w:b w:val="false"/>
          <w:i w:val="false"/>
          <w:color w:val="000000"/>
          <w:sz w:val="22"/>
        </w:rPr>
        <w:t>— Н-ничего не попишешь. Понимаешь, я в таких делах совершенно не разбираюсь.</w:t>
      </w:r>
    </w:p>
    <w:p>
      <w:pPr>
        <w:spacing w:after="269"/>
        <w:ind w:left="120"/>
        <w:jc w:val="left"/>
      </w:pPr>
      <w:r>
        <w:rPr>
          <w:rFonts w:ascii="Times New Roman" w:hAnsi="Times New Roman"/>
          <w:b w:val="false"/>
          <w:i w:val="false"/>
          <w:color w:val="000000"/>
          <w:sz w:val="22"/>
        </w:rPr>
        <w:t>— А-а, не переживай, хорошо? Я имею в виду, понимаешь, я правда рада, что вы меня поздравляете. И от одной мысли, что Юкинон полагается на меня… я счастлива.</w:t>
      </w:r>
    </w:p>
    <w:p>
      <w:pPr>
        <w:spacing w:after="269"/>
        <w:ind w:left="120"/>
        <w:jc w:val="left"/>
      </w:pPr>
      <w:r>
        <w:rPr>
          <w:rFonts w:ascii="Times New Roman" w:hAnsi="Times New Roman"/>
          <w:b w:val="false"/>
          <w:i w:val="false"/>
          <w:color w:val="000000"/>
          <w:sz w:val="22"/>
        </w:rPr>
        <w:t>— Юигахама…</w:t>
      </w:r>
    </w:p>
    <w:p>
      <w:pPr>
        <w:spacing w:after="269"/>
        <w:ind w:left="120"/>
        <w:jc w:val="left"/>
      </w:pPr>
      <w:r>
        <w:rPr>
          <w:rFonts w:ascii="Times New Roman" w:hAnsi="Times New Roman"/>
          <w:b w:val="false"/>
          <w:i w:val="false"/>
          <w:color w:val="000000"/>
          <w:sz w:val="22"/>
        </w:rPr>
        <w:t>— Хе-хе-хе…</w:t>
      </w:r>
    </w:p>
    <w:p>
      <w:pPr>
        <w:spacing w:after="269"/>
        <w:ind w:left="120"/>
        <w:jc w:val="left"/>
      </w:pPr>
      <w:r>
        <w:rPr>
          <w:rFonts w:ascii="Times New Roman" w:hAnsi="Times New Roman"/>
          <w:b w:val="false"/>
          <w:i w:val="false"/>
          <w:color w:val="000000"/>
          <w:sz w:val="22"/>
        </w:rPr>
        <w:t>Они улыбнулись друг другу и слегка покраснели от смущения.</w:t>
      </w:r>
    </w:p>
    <w:p>
      <w:pPr>
        <w:spacing w:after="269"/>
        <w:ind w:left="120"/>
        <w:jc w:val="left"/>
      </w:pPr>
      <w:r>
        <w:rPr>
          <w:rFonts w:ascii="Times New Roman" w:hAnsi="Times New Roman"/>
          <w:b w:val="false"/>
          <w:i w:val="false"/>
          <w:color w:val="000000"/>
          <w:sz w:val="22"/>
        </w:rPr>
        <w:t>И сразу же что-то разорвало воздух и тряхнуло землю! Чёрная тень!</w:t>
      </w:r>
    </w:p>
    <w:p>
      <w:pPr>
        <w:spacing w:after="269"/>
        <w:ind w:left="120"/>
        <w:jc w:val="left"/>
      </w:pPr>
      <w:r>
        <w:rPr>
          <w:rFonts w:ascii="Times New Roman" w:hAnsi="Times New Roman"/>
          <w:b w:val="false"/>
          <w:i w:val="false"/>
          <w:color w:val="000000"/>
          <w:sz w:val="22"/>
        </w:rPr>
        <w:t>— ПОДОЖДИТЕ-Е-Е-Е-Е! НЕ БРОСАЙТЕ МЕНЯ!</w:t>
      </w:r>
    </w:p>
    <w:p>
      <w:pPr>
        <w:spacing w:after="269"/>
        <w:ind w:left="120"/>
        <w:jc w:val="left"/>
      </w:pPr>
      <w:r>
        <w:rPr>
          <w:rFonts w:ascii="Times New Roman" w:hAnsi="Times New Roman"/>
          <w:b w:val="false"/>
          <w:i w:val="false"/>
          <w:color w:val="000000"/>
          <w:sz w:val="22"/>
        </w:rPr>
        <w:t>Юкиносита с Юигахамой съёжились от яростного рёва. Я тоже.</w:t>
      </w:r>
    </w:p>
    <w:p>
      <w:pPr>
        <w:spacing w:after="269"/>
        <w:ind w:left="120"/>
        <w:jc w:val="left"/>
      </w:pPr>
      <w:r>
        <w:rPr>
          <w:rFonts w:ascii="Times New Roman" w:hAnsi="Times New Roman"/>
          <w:b w:val="false"/>
          <w:i w:val="false"/>
          <w:color w:val="000000"/>
          <w:sz w:val="22"/>
        </w:rPr>
        <w:t>— Эк!</w:t>
      </w:r>
    </w:p>
    <w:p>
      <w:pPr>
        <w:spacing w:after="269"/>
        <w:ind w:left="120"/>
        <w:jc w:val="left"/>
      </w:pPr>
      <w:r>
        <w:rPr>
          <w:rFonts w:ascii="Times New Roman" w:hAnsi="Times New Roman"/>
          <w:b w:val="false"/>
          <w:i w:val="false"/>
          <w:color w:val="000000"/>
          <w:sz w:val="22"/>
        </w:rPr>
        <w:t>— Ай!</w:t>
      </w:r>
    </w:p>
    <w:p>
      <w:pPr>
        <w:spacing w:after="269"/>
        <w:ind w:left="120"/>
        <w:jc w:val="left"/>
      </w:pPr>
      <w:r>
        <w:rPr>
          <w:rFonts w:ascii="Times New Roman" w:hAnsi="Times New Roman"/>
          <w:b w:val="false"/>
          <w:i w:val="false"/>
          <w:color w:val="000000"/>
          <w:sz w:val="22"/>
        </w:rPr>
        <w:t>— Фух! Ты меня напугал! …А, это ты, Заимокуза. Ты что, был здесь?</w:t>
      </w:r>
    </w:p>
    <w:p>
      <w:pPr>
        <w:spacing w:after="269"/>
        <w:ind w:left="120"/>
        <w:jc w:val="left"/>
      </w:pPr>
      <w:r>
        <w:rPr>
          <w:rFonts w:ascii="Times New Roman" w:hAnsi="Times New Roman"/>
          <w:b w:val="false"/>
          <w:i w:val="false"/>
          <w:color w:val="000000"/>
          <w:sz w:val="22"/>
        </w:rPr>
        <w:t>Он был здесь? Правда?</w:t>
      </w:r>
    </w:p>
    <w:p>
      <w:pPr>
        <w:spacing w:after="269"/>
        <w:ind w:left="120"/>
        <w:jc w:val="left"/>
      </w:pPr>
      <w:r>
        <w:rPr>
          <w:rFonts w:ascii="Times New Roman" w:hAnsi="Times New Roman"/>
          <w:b w:val="false"/>
          <w:i w:val="false"/>
          <w:color w:val="000000"/>
          <w:sz w:val="22"/>
        </w:rPr>
        <w:t>— Горрум! Горрум! — Ненатурально откашлялся он. — Прежде чем вы спросите, был ли я здесь, я должен действовать путём, доказывающим моё существование, да?</w:t>
      </w:r>
    </w:p>
    <w:p>
      <w:pPr>
        <w:spacing w:after="269"/>
        <w:ind w:left="120"/>
        <w:jc w:val="left"/>
      </w:pPr>
      <w:r>
        <w:rPr>
          <w:rFonts w:ascii="Times New Roman" w:hAnsi="Times New Roman"/>
          <w:b w:val="false"/>
          <w:i w:val="false"/>
          <w:color w:val="000000"/>
          <w:sz w:val="22"/>
        </w:rPr>
        <w:t>Донельзя претенциозно. Боже, до чего он меня достаёт.</w:t>
      </w:r>
    </w:p>
    <w:p>
      <w:pPr>
        <w:spacing w:after="269"/>
        <w:ind w:left="120"/>
        <w:jc w:val="left"/>
      </w:pPr>
      <w:r>
        <w:rPr>
          <w:rFonts w:ascii="Times New Roman" w:hAnsi="Times New Roman"/>
          <w:b w:val="false"/>
          <w:i w:val="false"/>
          <w:color w:val="000000"/>
          <w:sz w:val="22"/>
        </w:rPr>
        <w:t>— Ладно, хватит чушь молоть. В чём дело? Тебе чего-то надо? — Поинтересовался я.</w:t>
      </w:r>
    </w:p>
    <w:p>
      <w:pPr>
        <w:spacing w:after="269"/>
        <w:ind w:left="120"/>
        <w:jc w:val="left"/>
      </w:pPr>
      <w:r>
        <w:rPr>
          <w:rFonts w:ascii="Times New Roman" w:hAnsi="Times New Roman"/>
          <w:b w:val="false"/>
          <w:i w:val="false"/>
          <w:color w:val="000000"/>
          <w:sz w:val="22"/>
        </w:rPr>
        <w:t>Он высокопарно вскинул руки.</w:t>
      </w:r>
    </w:p>
    <w:p>
      <w:pPr>
        <w:spacing w:after="269"/>
        <w:ind w:left="120"/>
        <w:jc w:val="left"/>
      </w:pPr>
      <w:r>
        <w:rPr>
          <w:rFonts w:ascii="Times New Roman" w:hAnsi="Times New Roman"/>
          <w:b w:val="false"/>
          <w:i w:val="false"/>
          <w:color w:val="000000"/>
          <w:sz w:val="22"/>
        </w:rPr>
        <w:t>— Кхем. Я просто пришёл с сеттингом нового ранобе, что значит… Я буду великодушен и позволю тебе взглянуть одним глазком.</w:t>
      </w:r>
    </w:p>
    <w:p>
      <w:pPr>
        <w:spacing w:after="269"/>
        <w:ind w:left="120"/>
        <w:jc w:val="left"/>
      </w:pPr>
      <w:r>
        <w:rPr>
          <w:rFonts w:ascii="Times New Roman" w:hAnsi="Times New Roman"/>
          <w:b w:val="false"/>
          <w:i w:val="false"/>
          <w:color w:val="000000"/>
          <w:sz w:val="22"/>
        </w:rPr>
        <w:t>— Что это за снисходительность?.. Не суй мне сеттинг или сюжет, приходи с готовым романом.</w:t>
      </w:r>
    </w:p>
    <w:p>
      <w:pPr>
        <w:spacing w:after="269"/>
        <w:ind w:left="120"/>
        <w:jc w:val="left"/>
      </w:pPr>
      <w:r>
        <w:rPr>
          <w:rFonts w:ascii="Times New Roman" w:hAnsi="Times New Roman"/>
          <w:b w:val="false"/>
          <w:i w:val="false"/>
          <w:color w:val="000000"/>
          <w:sz w:val="22"/>
        </w:rPr>
        <w:t>— Бва-ха-ха-ха-ха! Ерунда, на этот раз сеттинг — просто объедение! Давай, услади свои очи!</w:t>
      </w:r>
    </w:p>
    <w:p>
      <w:pPr>
        <w:spacing w:after="269"/>
        <w:ind w:left="120"/>
        <w:jc w:val="left"/>
      </w:pPr>
      <w:r>
        <w:rPr>
          <w:rFonts w:ascii="Times New Roman" w:hAnsi="Times New Roman"/>
          <w:b w:val="false"/>
          <w:i w:val="false"/>
          <w:color w:val="000000"/>
          <w:sz w:val="22"/>
        </w:rPr>
        <w:t>— Сейчас? Извини, у меня дела. Как насчёт следующего раза?</w:t>
      </w:r>
    </w:p>
    <w:p>
      <w:pPr>
        <w:spacing w:after="269"/>
        <w:ind w:left="120"/>
        <w:jc w:val="left"/>
      </w:pPr>
      <w:r>
        <w:rPr>
          <w:rFonts w:ascii="Times New Roman" w:hAnsi="Times New Roman"/>
          <w:b w:val="false"/>
          <w:i w:val="false"/>
          <w:color w:val="000000"/>
          <w:sz w:val="22"/>
        </w:rPr>
        <w:t>Я небрежно отпихнул пачку бумаги, что совал мне Заимокуза. Он начал нести чушь с отсутствующим видом.</w:t>
      </w:r>
    </w:p>
    <w:p>
      <w:pPr>
        <w:spacing w:after="269"/>
        <w:ind w:left="120"/>
        <w:jc w:val="left"/>
      </w:pPr>
      <w:r>
        <w:rPr>
          <w:rFonts w:ascii="Times New Roman" w:hAnsi="Times New Roman"/>
          <w:b w:val="false"/>
          <w:i w:val="false"/>
          <w:color w:val="000000"/>
          <w:sz w:val="22"/>
        </w:rPr>
        <w:t>— Харумф, не знаешь, что сказать? Лови момент. Это значит, не убегай…</w:t>
      </w:r>
    </w:p>
    <w:p>
      <w:pPr>
        <w:spacing w:after="269"/>
        <w:ind w:left="120"/>
        <w:jc w:val="left"/>
      </w:pPr>
      <w:r>
        <w:rPr>
          <w:rFonts w:ascii="Times New Roman" w:hAnsi="Times New Roman"/>
          <w:b w:val="false"/>
          <w:i w:val="false"/>
          <w:color w:val="000000"/>
          <w:sz w:val="22"/>
        </w:rPr>
        <w:t>Пауза.</w:t>
      </w:r>
    </w:p>
    <w:p>
      <w:pPr>
        <w:spacing w:after="269"/>
        <w:ind w:left="120"/>
        <w:jc w:val="left"/>
      </w:pPr>
      <w:r>
        <w:rPr>
          <w:rFonts w:ascii="Times New Roman" w:hAnsi="Times New Roman"/>
          <w:b w:val="false"/>
          <w:i w:val="false"/>
          <w:color w:val="000000"/>
          <w:sz w:val="22"/>
        </w:rPr>
        <w:t>— …Хмф? Слушай, Хачиман, когда говорят «лови момент», это рукой или ногой?</w:t>
      </w:r>
    </w:p>
    <w:p>
      <w:pPr>
        <w:spacing w:after="269"/>
        <w:ind w:left="120"/>
        <w:jc w:val="left"/>
      </w:pPr>
      <w:r>
        <w:rPr>
          <w:rFonts w:ascii="Times New Roman" w:hAnsi="Times New Roman"/>
          <w:b w:val="false"/>
          <w:i w:val="false"/>
          <w:color w:val="000000"/>
          <w:sz w:val="22"/>
        </w:rPr>
        <w:t>— Понятия не имею. И не говори слова, которых не понимаешь… Блин, если так торопишься, выложи в интернет, пусть там покритикуют.</w:t>
      </w:r>
    </w:p>
    <w:p>
      <w:pPr>
        <w:spacing w:after="269"/>
        <w:ind w:left="120"/>
        <w:jc w:val="left"/>
      </w:pPr>
      <w:r>
        <w:rPr>
          <w:rFonts w:ascii="Times New Roman" w:hAnsi="Times New Roman"/>
          <w:b w:val="false"/>
          <w:i w:val="false"/>
          <w:color w:val="000000"/>
          <w:sz w:val="22"/>
        </w:rPr>
        <w:t>— Этому совету я последовать не могу. «ROFL, этот тип так дерьмово пишет, LOL-LOL-тро-ло-ло, у него совсем нет таланта». Если другие ваннаби напишут такое, лучше мне умереть.</w:t>
      </w:r>
    </w:p>
    <w:p>
      <w:pPr>
        <w:spacing w:after="269"/>
        <w:ind w:left="120"/>
        <w:jc w:val="left"/>
      </w:pPr>
      <w:r>
        <w:rPr>
          <w:rFonts w:ascii="Times New Roman" w:hAnsi="Times New Roman"/>
          <w:b w:val="false"/>
          <w:i w:val="false"/>
          <w:color w:val="000000"/>
          <w:sz w:val="22"/>
        </w:rPr>
        <w:t>— Решил податься в литераторы — отращивай толстую кожу, хорошо? — Мягко сказал я, инстинктивно чувствуя, какой же он лузер.</w:t>
      </w:r>
    </w:p>
    <w:p>
      <w:pPr>
        <w:spacing w:after="269"/>
        <w:ind w:left="120"/>
        <w:jc w:val="left"/>
      </w:pPr>
      <w:r>
        <w:rPr>
          <w:rFonts w:ascii="Times New Roman" w:hAnsi="Times New Roman"/>
          <w:b w:val="false"/>
          <w:i w:val="false"/>
          <w:color w:val="000000"/>
          <w:sz w:val="22"/>
        </w:rPr>
        <w:t>Юкиносита посмотрела на меня.</w:t>
      </w:r>
    </w:p>
    <w:p>
      <w:pPr>
        <w:spacing w:after="269"/>
        <w:ind w:left="120"/>
        <w:jc w:val="left"/>
      </w:pPr>
      <w:r>
        <w:rPr>
          <w:rFonts w:ascii="Times New Roman" w:hAnsi="Times New Roman"/>
          <w:b w:val="false"/>
          <w:i w:val="false"/>
          <w:color w:val="000000"/>
          <w:sz w:val="22"/>
        </w:rPr>
        <w:t>— Слушай, Хикигая, что такое «ваннаби»?</w:t>
      </w:r>
    </w:p>
    <w:p>
      <w:pPr>
        <w:spacing w:after="269"/>
        <w:ind w:left="120"/>
        <w:jc w:val="left"/>
      </w:pPr>
      <w:r>
        <w:rPr>
          <w:rFonts w:ascii="Times New Roman" w:hAnsi="Times New Roman"/>
          <w:b w:val="false"/>
          <w:i w:val="false"/>
          <w:color w:val="000000"/>
          <w:sz w:val="22"/>
        </w:rPr>
        <w:t>— Точно не знаю, но слышал, что так называют честолюбивых авторов ранобе.</w:t>
      </w:r>
    </w:p>
    <w:p>
      <w:pPr>
        <w:spacing w:after="269"/>
        <w:ind w:left="120"/>
        <w:jc w:val="left"/>
      </w:pPr>
      <w:r>
        <w:rPr>
          <w:rFonts w:ascii="Times New Roman" w:hAnsi="Times New Roman"/>
          <w:b w:val="false"/>
          <w:i w:val="false"/>
          <w:color w:val="000000"/>
          <w:sz w:val="22"/>
        </w:rPr>
        <w:t>Тут есть масса теорий, но я слышал, что это слово происходит от английского «I want to be», сокращённо «ваннаби». Хотя деталей я не знаю. А вот чего я совсем не знаю, так это почему Юигахама, которая глядит так, будто ничего не понимает, вздыхает с восхищением.</w:t>
      </w:r>
    </w:p>
    <w:p>
      <w:pPr>
        <w:spacing w:after="269"/>
        <w:ind w:left="120"/>
        <w:jc w:val="left"/>
      </w:pPr>
      <w:r>
        <w:rPr>
          <w:rFonts w:ascii="Times New Roman" w:hAnsi="Times New Roman"/>
          <w:b w:val="false"/>
          <w:i w:val="false"/>
          <w:color w:val="000000"/>
          <w:sz w:val="22"/>
        </w:rPr>
        <w:t>— А я думала, что это животные в зоопарке Чибы.</w:t>
      </w:r>
    </w:p>
    <w:p>
      <w:pPr>
        <w:spacing w:after="269"/>
        <w:ind w:left="120"/>
        <w:jc w:val="left"/>
      </w:pPr>
      <w:r>
        <w:rPr>
          <w:rFonts w:ascii="Times New Roman" w:hAnsi="Times New Roman"/>
          <w:b w:val="false"/>
          <w:i w:val="false"/>
          <w:color w:val="000000"/>
          <w:sz w:val="22"/>
        </w:rPr>
        <w:t>— …Но никаких валлаби в Чибийском зоопарке нет.</w:t>
      </w:r>
    </w:p>
    <w:p>
      <w:pPr>
        <w:spacing w:after="269"/>
        <w:ind w:left="120"/>
        <w:jc w:val="left"/>
      </w:pPr>
      <w:r>
        <w:rPr>
          <w:rFonts w:ascii="Times New Roman" w:hAnsi="Times New Roman"/>
          <w:b w:val="false"/>
          <w:i w:val="false"/>
          <w:color w:val="000000"/>
          <w:sz w:val="22"/>
        </w:rPr>
        <w:t>— Юигахама, ты говоришь о гигантских кенгуру. — Серьёзным тоном уточнила Юкиносита.</w:t>
      </w:r>
    </w:p>
    <w:p>
      <w:pPr>
        <w:spacing w:after="269"/>
        <w:ind w:left="120"/>
        <w:jc w:val="left"/>
      </w:pPr>
      <w:r>
        <w:rPr>
          <w:rFonts w:ascii="Times New Roman" w:hAnsi="Times New Roman"/>
          <w:b w:val="false"/>
          <w:i w:val="false"/>
          <w:color w:val="000000"/>
          <w:sz w:val="22"/>
        </w:rPr>
        <w:t>— Я-я знаю, что такое кенгуру! — Отмахнулась покрасневшая Юигахама. — Я имела в виду, ну, маленьких таких! Я их путаю!</w:t>
      </w:r>
    </w:p>
    <w:p>
      <w:pPr>
        <w:spacing w:after="269"/>
        <w:ind w:left="120"/>
        <w:jc w:val="left"/>
      </w:pPr>
      <w:r>
        <w:rPr>
          <w:rFonts w:ascii="Times New Roman" w:hAnsi="Times New Roman"/>
          <w:b w:val="false"/>
          <w:i w:val="false"/>
          <w:color w:val="000000"/>
          <w:sz w:val="22"/>
        </w:rPr>
        <w:t>— …Ты про миркатов,</w:t>
      </w:r>
      <w:r>
        <w:rPr>
          <w:rFonts w:ascii="Times New Roman" w:hAnsi="Times New Roman"/>
          <w:b w:val="false"/>
          <w:i w:val="false"/>
          <w:color w:val="000000"/>
          <w:vertAlign w:val="superscript"/>
        </w:rPr>
        <w:t>3</w:t>
      </w:r>
      <w:r>
        <w:rPr>
          <w:rFonts w:ascii="Times New Roman" w:hAnsi="Times New Roman"/>
          <w:b w:val="false"/>
          <w:i w:val="false"/>
          <w:color w:val="000000"/>
          <w:sz w:val="22"/>
        </w:rPr>
        <w:t xml:space="preserve"> да?</w:t>
      </w:r>
    </w:p>
    <w:p>
      <w:pPr>
        <w:spacing w:after="269"/>
        <w:ind w:left="120"/>
        <w:jc w:val="left"/>
      </w:pPr>
      <w:r>
        <w:rPr>
          <w:rFonts w:ascii="Times New Roman" w:hAnsi="Times New Roman"/>
          <w:b w:val="false"/>
          <w:i w:val="false"/>
          <w:color w:val="000000"/>
          <w:sz w:val="22"/>
        </w:rPr>
        <w:t>— Точно! Есть, почти попала! …Ладно, следующий вопрос.</w:t>
      </w:r>
    </w:p>
    <w:p>
      <w:pPr>
        <w:spacing w:after="269"/>
        <w:ind w:left="120"/>
        <w:jc w:val="left"/>
      </w:pPr>
      <w:r>
        <w:rPr>
          <w:rFonts w:ascii="Times New Roman" w:hAnsi="Times New Roman"/>
          <w:b w:val="false"/>
          <w:i w:val="false"/>
          <w:color w:val="000000"/>
          <w:sz w:val="22"/>
        </w:rPr>
        <w:t>— Нет, даже близко не попала. И это не викторина о Чибе.</w:t>
      </w:r>
    </w:p>
    <w:p>
      <w:pPr>
        <w:spacing w:after="269"/>
        <w:ind w:left="120"/>
        <w:jc w:val="left"/>
      </w:pPr>
      <w:r>
        <w:rPr>
          <w:rFonts w:ascii="Times New Roman" w:hAnsi="Times New Roman"/>
          <w:b w:val="false"/>
          <w:i w:val="false"/>
          <w:color w:val="000000"/>
          <w:sz w:val="22"/>
        </w:rPr>
        <w:t>Кажется, эти двое чертовски много времени в Чибийском зоопарке проводят. Ну и ну.</w:t>
      </w:r>
    </w:p>
    <w:p>
      <w:pPr>
        <w:spacing w:after="269"/>
        <w:ind w:left="120"/>
        <w:jc w:val="left"/>
      </w:pPr>
      <w:r>
        <w:rPr>
          <w:rFonts w:ascii="Times New Roman" w:hAnsi="Times New Roman"/>
          <w:b w:val="false"/>
          <w:i w:val="false"/>
          <w:color w:val="000000"/>
          <w:sz w:val="22"/>
        </w:rPr>
        <w:t>— Эй! Что за фигня насчёт сумчатых?! — Заимокуза затряс рукой с рукописью. — На сей раз я верю в свою работу! Может, меня до сих пор и называют мерзким ваннаби, но лишь вопрос времени, когда я отброшу бесполезную часть…</w:t>
      </w:r>
    </w:p>
    <w:p>
      <w:pPr>
        <w:spacing w:after="269"/>
        <w:ind w:left="120"/>
        <w:jc w:val="left"/>
      </w:pPr>
      <w:r>
        <w:rPr>
          <w:rFonts w:ascii="Times New Roman" w:hAnsi="Times New Roman"/>
          <w:b w:val="false"/>
          <w:i w:val="false"/>
          <w:color w:val="000000"/>
          <w:sz w:val="22"/>
        </w:rPr>
        <w:t>Юкиносита взялась рукой за подбородок и восхищённо кивнула.</w:t>
      </w:r>
    </w:p>
    <w:p>
      <w:pPr>
        <w:spacing w:after="269"/>
        <w:ind w:left="120"/>
        <w:jc w:val="left"/>
      </w:pPr>
      <w:r>
        <w:rPr>
          <w:rFonts w:ascii="Times New Roman" w:hAnsi="Times New Roman"/>
          <w:b w:val="false"/>
          <w:i w:val="false"/>
          <w:color w:val="000000"/>
          <w:sz w:val="22"/>
        </w:rPr>
        <w:t>— Понимаю. И тебя будут называть просто мерзким.</w:t>
      </w:r>
    </w:p>
    <w:p>
      <w:pPr>
        <w:spacing w:after="269"/>
        <w:ind w:left="120"/>
        <w:jc w:val="left"/>
      </w:pPr>
      <w:r>
        <w:rPr>
          <w:rFonts w:ascii="Times New Roman" w:hAnsi="Times New Roman"/>
          <w:b w:val="false"/>
          <w:i w:val="false"/>
          <w:color w:val="000000"/>
          <w:sz w:val="22"/>
        </w:rPr>
        <w:t>— Так вот что ты выбрала… — Пробормотал я.</w:t>
      </w:r>
    </w:p>
    <w:p>
      <w:pPr>
        <w:spacing w:after="269"/>
        <w:ind w:left="120"/>
        <w:jc w:val="left"/>
      </w:pPr>
      <w:r>
        <w:rPr>
          <w:rFonts w:ascii="Times New Roman" w:hAnsi="Times New Roman"/>
          <w:b w:val="false"/>
          <w:i w:val="false"/>
          <w:color w:val="000000"/>
          <w:sz w:val="22"/>
        </w:rPr>
        <w:t>Держу пари, Заимокуза имел в виду отбросить «мерзкий» и оставить просто «ваннаби». Но даже если избавишься от слова «мерзкий», всё равно ты останешься ваннаби…</w:t>
      </w:r>
    </w:p>
    <w:p>
      <w:pPr>
        <w:spacing w:after="269"/>
        <w:ind w:left="120"/>
        <w:jc w:val="left"/>
      </w:pPr>
      <w:r>
        <w:rPr>
          <w:rFonts w:ascii="Times New Roman" w:hAnsi="Times New Roman"/>
          <w:b w:val="false"/>
          <w:i w:val="false"/>
          <w:color w:val="000000"/>
          <w:sz w:val="22"/>
        </w:rPr>
        <w:t>Но сам Заимокуза лишь мужественно и доверчиво рассмеялся.</w:t>
      </w:r>
    </w:p>
    <w:p>
      <w:pPr>
        <w:spacing w:after="269"/>
        <w:ind w:left="120"/>
        <w:jc w:val="left"/>
      </w:pPr>
      <w:r>
        <w:rPr>
          <w:rFonts w:ascii="Times New Roman" w:hAnsi="Times New Roman"/>
          <w:b w:val="false"/>
          <w:i w:val="false"/>
          <w:color w:val="000000"/>
          <w:sz w:val="22"/>
        </w:rPr>
        <w:t>— Слушай, как только ты прочтёшь, ты всё поймёшь… хм-м? Кстати, Хачиман, а что за дела у тебя сегодня?</w:t>
      </w:r>
    </w:p>
    <w:p>
      <w:pPr>
        <w:spacing w:after="269"/>
        <w:ind w:left="120"/>
        <w:jc w:val="left"/>
      </w:pPr>
      <w:r>
        <w:rPr>
          <w:rFonts w:ascii="Times New Roman" w:hAnsi="Times New Roman"/>
          <w:b w:val="false"/>
          <w:i w:val="false"/>
          <w:color w:val="000000"/>
          <w:sz w:val="22"/>
        </w:rPr>
        <w:t>— Хм? А, у Юигахамы день рождения, так что мы слегка отметим.</w:t>
      </w:r>
    </w:p>
    <w:p>
      <w:pPr>
        <w:spacing w:after="269"/>
        <w:ind w:left="120"/>
        <w:jc w:val="left"/>
      </w:pPr>
      <w:r>
        <w:rPr>
          <w:rFonts w:ascii="Times New Roman" w:hAnsi="Times New Roman"/>
          <w:b w:val="false"/>
          <w:i w:val="false"/>
          <w:color w:val="000000"/>
          <w:sz w:val="22"/>
        </w:rPr>
        <w:t>— Что?! День рождения?! Это то, что по-английски называют «BIRTHDAY»?</w:t>
      </w:r>
    </w:p>
    <w:p>
      <w:pPr>
        <w:spacing w:after="269"/>
        <w:ind w:left="120"/>
        <w:jc w:val="left"/>
      </w:pPr>
      <w:r>
        <w:rPr>
          <w:rFonts w:ascii="Times New Roman" w:hAnsi="Times New Roman"/>
          <w:b w:val="false"/>
          <w:i w:val="false"/>
          <w:color w:val="000000"/>
          <w:sz w:val="22"/>
        </w:rPr>
        <w:t xml:space="preserve">— Ну да, наверно. Только английский тут </w:t>
      </w:r>
      <w:r>
        <w:rPr>
          <w:rFonts w:ascii="Times New Roman" w:hAnsi="Times New Roman"/>
          <w:b w:val="false"/>
          <w:i/>
          <w:color w:val="000000"/>
          <w:sz w:val="22"/>
        </w:rPr>
        <w:t>совершенно</w:t>
      </w:r>
      <w:r>
        <w:rPr>
          <w:rFonts w:ascii="Times New Roman" w:hAnsi="Times New Roman"/>
          <w:b w:val="false"/>
          <w:i w:val="false"/>
          <w:color w:val="000000"/>
          <w:sz w:val="22"/>
        </w:rPr>
        <w:t xml:space="preserve"> излишен.</w:t>
      </w:r>
    </w:p>
    <w:p>
      <w:pPr>
        <w:spacing w:after="269"/>
        <w:ind w:left="120"/>
        <w:jc w:val="left"/>
      </w:pPr>
      <w:r>
        <w:rPr>
          <w:rFonts w:ascii="Times New Roman" w:hAnsi="Times New Roman"/>
          <w:b w:val="false"/>
          <w:i w:val="false"/>
          <w:color w:val="000000"/>
          <w:sz w:val="22"/>
        </w:rPr>
        <w:t>Заимокуза открыл рот, весь трясясь от переживаний.</w:t>
      </w:r>
    </w:p>
    <w:p>
      <w:pPr>
        <w:spacing w:after="269"/>
        <w:ind w:left="120"/>
        <w:jc w:val="left"/>
      </w:pPr>
      <w:r>
        <w:rPr>
          <w:rFonts w:ascii="Times New Roman" w:hAnsi="Times New Roman"/>
          <w:b w:val="false"/>
          <w:i w:val="false"/>
          <w:color w:val="000000"/>
          <w:sz w:val="22"/>
        </w:rPr>
        <w:t>— О-о, так древняя легенда не врала… в день, когда человеку исполняется семнадцать, его приходит поздравить Повелитель Мечей…</w:t>
      </w:r>
    </w:p>
    <w:p>
      <w:pPr>
        <w:spacing w:after="269"/>
        <w:ind w:left="120"/>
        <w:jc w:val="left"/>
      </w:pPr>
      <w:r>
        <w:rPr>
          <w:rFonts w:ascii="Times New Roman" w:hAnsi="Times New Roman"/>
          <w:b w:val="false"/>
          <w:i w:val="false"/>
          <w:color w:val="000000"/>
          <w:sz w:val="22"/>
        </w:rPr>
        <w:t>— Какой кошмар…</w:t>
      </w:r>
    </w:p>
    <w:p>
      <w:pPr>
        <w:spacing w:after="269"/>
        <w:ind w:left="120"/>
        <w:jc w:val="left"/>
      </w:pPr>
      <w:r>
        <w:rPr>
          <w:rFonts w:ascii="Times New Roman" w:hAnsi="Times New Roman"/>
          <w:b w:val="false"/>
          <w:i w:val="false"/>
          <w:color w:val="000000"/>
          <w:sz w:val="22"/>
        </w:rPr>
        <w:t>Юигахама вцепилась в меня и прикрылась мной как щитом.</w:t>
      </w:r>
    </w:p>
    <w:p>
      <w:pPr>
        <w:spacing w:after="269"/>
        <w:ind w:left="120"/>
        <w:jc w:val="left"/>
      </w:pPr>
      <w:r>
        <w:rPr>
          <w:rFonts w:ascii="Times New Roman" w:hAnsi="Times New Roman"/>
          <w:b w:val="false"/>
          <w:i w:val="false"/>
          <w:color w:val="000000"/>
          <w:sz w:val="22"/>
        </w:rPr>
        <w:t>— Старушки с ума сходят, когда слышат о дне рождения. Ну, потому, что жители Чибы осознают, что это такое.</w:t>
      </w:r>
    </w:p>
    <w:p>
      <w:pPr>
        <w:spacing w:after="269"/>
        <w:ind w:left="120"/>
        <w:jc w:val="left"/>
      </w:pPr>
      <w:r>
        <w:rPr>
          <w:rFonts w:ascii="Times New Roman" w:hAnsi="Times New Roman"/>
          <w:b w:val="false"/>
          <w:i w:val="false"/>
          <w:color w:val="000000"/>
          <w:sz w:val="22"/>
        </w:rPr>
        <w:t>— Правда? А я никогда внимания не обращала. — Юкиносита озадаченно наклонила голову.</w:t>
      </w:r>
    </w:p>
    <w:p>
      <w:pPr>
        <w:spacing w:after="269"/>
        <w:ind w:left="120"/>
        <w:jc w:val="left"/>
      </w:pPr>
      <w:r>
        <w:rPr>
          <w:rFonts w:ascii="Times New Roman" w:hAnsi="Times New Roman"/>
          <w:b w:val="false"/>
          <w:i w:val="false"/>
          <w:color w:val="000000"/>
          <w:sz w:val="22"/>
        </w:rPr>
        <w:t>— Вообще-то, в средних школах Чибы учеников рассаживают в соответствии с их днями рождения, — пояснил я.</w:t>
      </w:r>
    </w:p>
    <w:p>
      <w:pPr>
        <w:spacing w:after="269"/>
        <w:ind w:left="120"/>
        <w:jc w:val="left"/>
      </w:pPr>
      <w:r>
        <w:rPr>
          <w:rFonts w:ascii="Times New Roman" w:hAnsi="Times New Roman"/>
          <w:b w:val="false"/>
          <w:i w:val="false"/>
          <w:color w:val="000000"/>
          <w:sz w:val="22"/>
        </w:rPr>
        <w:t>— А! Да, точно! — Вмешалась Юигахама. — Я сильно удивилась, когда в старшей школе всех рассадили по алфавиту.</w:t>
      </w:r>
    </w:p>
    <w:p>
      <w:pPr>
        <w:spacing w:after="269"/>
        <w:ind w:left="120"/>
        <w:jc w:val="left"/>
      </w:pPr>
      <w:r>
        <w:rPr>
          <w:rFonts w:ascii="Times New Roman" w:hAnsi="Times New Roman"/>
          <w:b w:val="false"/>
          <w:i w:val="false"/>
          <w:color w:val="000000"/>
          <w:sz w:val="22"/>
        </w:rPr>
        <w:t>— Верно. Похоже, по всей стране такое редко практикуется.</w:t>
      </w:r>
    </w:p>
    <w:p>
      <w:pPr>
        <w:spacing w:after="269"/>
        <w:ind w:left="120"/>
        <w:jc w:val="left"/>
      </w:pPr>
      <w:r>
        <w:rPr>
          <w:rFonts w:ascii="Times New Roman" w:hAnsi="Times New Roman"/>
          <w:b w:val="false"/>
          <w:i w:val="false"/>
          <w:color w:val="000000"/>
          <w:sz w:val="22"/>
        </w:rPr>
        <w:t>— Конечно, конечно. Ведь это может привести к трагедии…</w:t>
      </w:r>
    </w:p>
    <w:p>
      <w:pPr>
        <w:spacing w:after="269"/>
        <w:ind w:left="120"/>
        <w:jc w:val="left"/>
      </w:pPr>
      <w:r>
        <w:rPr>
          <w:rFonts w:ascii="Times New Roman" w:hAnsi="Times New Roman"/>
          <w:b w:val="false"/>
          <w:i w:val="false"/>
          <w:color w:val="000000"/>
          <w:sz w:val="22"/>
        </w:rPr>
        <w:t>— С чего вдруг, Заимокуза?</w:t>
      </w:r>
    </w:p>
    <w:p>
      <w:pPr>
        <w:spacing w:after="269"/>
        <w:ind w:left="120"/>
        <w:jc w:val="left"/>
      </w:pPr>
      <w:r>
        <w:rPr>
          <w:rFonts w:ascii="Times New Roman" w:hAnsi="Times New Roman"/>
          <w:b w:val="false"/>
          <w:i w:val="false"/>
          <w:color w:val="000000"/>
          <w:sz w:val="22"/>
        </w:rPr>
        <w:t>Его лицо с выражением «я всё знаю»  вдруг помрачнело.</w:t>
      </w:r>
    </w:p>
    <w:p>
      <w:pPr>
        <w:spacing w:after="269"/>
        <w:ind w:left="120"/>
        <w:jc w:val="left"/>
      </w:pPr>
      <w:r>
        <w:rPr>
          <w:rFonts w:ascii="Times New Roman" w:hAnsi="Times New Roman"/>
          <w:b w:val="false"/>
          <w:i w:val="false"/>
          <w:color w:val="000000"/>
          <w:sz w:val="22"/>
        </w:rPr>
        <w:t>— …Накануне они все отмечают день рождения сидящего впереди, а тремя днями спустя сидящего позади…</w:t>
      </w:r>
    </w:p>
    <w:p>
      <w:pPr>
        <w:spacing w:after="269"/>
        <w:ind w:left="120"/>
        <w:jc w:val="left"/>
      </w:pPr>
      <w:r>
        <w:rPr>
          <w:rFonts w:ascii="Times New Roman" w:hAnsi="Times New Roman"/>
          <w:b w:val="false"/>
          <w:i w:val="false"/>
          <w:color w:val="000000"/>
          <w:sz w:val="22"/>
        </w:rPr>
        <w:t>— А-а, теперь понятно, — сказал я.</w:t>
      </w:r>
    </w:p>
    <w:p>
      <w:pPr>
        <w:spacing w:after="269"/>
        <w:ind w:left="120"/>
        <w:jc w:val="left"/>
      </w:pPr>
      <w:r>
        <w:rPr>
          <w:rFonts w:ascii="Times New Roman" w:hAnsi="Times New Roman"/>
          <w:b w:val="false"/>
          <w:i w:val="false"/>
          <w:color w:val="000000"/>
          <w:sz w:val="22"/>
        </w:rPr>
        <w:t>— Они демонстративно тебя игнорировали, понимаю. — Добавила Юкиносита.</w:t>
      </w:r>
    </w:p>
    <w:p>
      <w:pPr>
        <w:spacing w:after="269"/>
        <w:ind w:left="120"/>
        <w:jc w:val="left"/>
      </w:pPr>
      <w:r>
        <w:rPr>
          <w:rFonts w:ascii="Times New Roman" w:hAnsi="Times New Roman"/>
          <w:b w:val="false"/>
          <w:i w:val="false"/>
          <w:color w:val="000000"/>
          <w:sz w:val="22"/>
        </w:rPr>
        <w:t>Да, такое случается, когда день рождения приходится на учебное время. Слава богу, мой день рождения отмечается во время летних каникул, так что такого опыта я избежал. И честно это признаю.</w:t>
      </w:r>
    </w:p>
    <w:p>
      <w:pPr>
        <w:spacing w:after="269"/>
        <w:ind w:left="120"/>
        <w:jc w:val="left"/>
      </w:pPr>
      <w:r>
        <w:rPr>
          <w:rFonts w:ascii="Times New Roman" w:hAnsi="Times New Roman"/>
          <w:b w:val="false"/>
          <w:i w:val="false"/>
          <w:color w:val="000000"/>
          <w:sz w:val="22"/>
        </w:rPr>
        <w:t>— Если подумать, Чиба — суровое место для одиночек.</w:t>
      </w:r>
    </w:p>
    <w:p>
      <w:pPr>
        <w:spacing w:after="269"/>
        <w:ind w:left="120"/>
        <w:jc w:val="left"/>
      </w:pPr>
      <w:r>
        <w:rPr>
          <w:rFonts w:ascii="Times New Roman" w:hAnsi="Times New Roman"/>
          <w:b w:val="false"/>
          <w:i w:val="false"/>
          <w:color w:val="000000"/>
          <w:sz w:val="22"/>
        </w:rPr>
        <w:t>— Хо-хо, а как же «это не моя проблема», Хачиман?</w:t>
      </w:r>
    </w:p>
    <w:p>
      <w:pPr>
        <w:spacing w:after="269"/>
        <w:ind w:left="120"/>
        <w:jc w:val="left"/>
      </w:pPr>
      <w:r>
        <w:rPr>
          <w:rFonts w:ascii="Times New Roman" w:hAnsi="Times New Roman"/>
          <w:b w:val="false"/>
          <w:i w:val="false"/>
          <w:color w:val="000000"/>
          <w:sz w:val="22"/>
        </w:rPr>
        <w:t>— Хикигаю окружают лишь незнакомцы, так что никакие проблемы к нему не относятся. — Заявила Юкиносита.</w:t>
      </w:r>
    </w:p>
    <w:p>
      <w:pPr>
        <w:spacing w:after="269"/>
        <w:ind w:left="120"/>
        <w:jc w:val="left"/>
      </w:pPr>
      <w:r>
        <w:rPr>
          <w:rFonts w:ascii="Times New Roman" w:hAnsi="Times New Roman"/>
          <w:b w:val="false"/>
          <w:i w:val="false"/>
          <w:color w:val="000000"/>
          <w:sz w:val="22"/>
        </w:rPr>
        <w:t>— И к чему эта милая улыбочка? Слышать от тебя этого не хочу. Это для тебя все вокруг незнакомцы, — парировал я.</w:t>
      </w:r>
    </w:p>
    <w:p>
      <w:pPr>
        <w:spacing w:after="269"/>
        <w:ind w:left="120"/>
        <w:jc w:val="left"/>
      </w:pPr>
      <w:r>
        <w:rPr>
          <w:rFonts w:ascii="Times New Roman" w:hAnsi="Times New Roman"/>
          <w:b w:val="false"/>
          <w:i w:val="false"/>
          <w:color w:val="000000"/>
          <w:sz w:val="22"/>
        </w:rPr>
        <w:t>Мои слова заставили её отбросить волосы с плеча и нацепить выражение самоуверенности.</w:t>
      </w:r>
    </w:p>
    <w:p>
      <w:pPr>
        <w:spacing w:after="269"/>
        <w:ind w:left="120"/>
        <w:jc w:val="left"/>
      </w:pPr>
      <w:r>
        <w:rPr>
          <w:rFonts w:ascii="Times New Roman" w:hAnsi="Times New Roman"/>
          <w:b w:val="false"/>
          <w:i w:val="false"/>
          <w:color w:val="000000"/>
          <w:sz w:val="22"/>
        </w:rPr>
        <w:t>— Разумеется. Меня окружают лишь незнаком…</w:t>
      </w:r>
    </w:p>
    <w:p>
      <w:pPr>
        <w:spacing w:after="269"/>
        <w:ind w:left="120"/>
        <w:jc w:val="left"/>
      </w:pPr>
      <w:r>
        <w:rPr>
          <w:rFonts w:ascii="Times New Roman" w:hAnsi="Times New Roman"/>
          <w:b w:val="false"/>
          <w:i w:val="false"/>
          <w:color w:val="000000"/>
          <w:sz w:val="22"/>
        </w:rPr>
        <w:t>— А-а-а-а-а?!. — Мгновенно приунывшая Юигахама начала тыкать Юкиноситу в спину.</w:t>
      </w:r>
    </w:p>
    <w:p>
      <w:pPr>
        <w:spacing w:after="269"/>
        <w:ind w:left="120"/>
        <w:jc w:val="left"/>
      </w:pPr>
      <w:r>
        <w:rPr>
          <w:rFonts w:ascii="Times New Roman" w:hAnsi="Times New Roman"/>
          <w:b w:val="false"/>
          <w:i w:val="false"/>
          <w:color w:val="000000"/>
          <w:sz w:val="22"/>
        </w:rPr>
        <w:t>— Юигахама, не могла бы ты оставить мою спину в покое?</w:t>
      </w:r>
    </w:p>
    <w:p>
      <w:pPr>
        <w:spacing w:after="269"/>
        <w:ind w:left="120"/>
        <w:jc w:val="left"/>
      </w:pPr>
      <w:r>
        <w:rPr>
          <w:rFonts w:ascii="Times New Roman" w:hAnsi="Times New Roman"/>
          <w:b w:val="false"/>
          <w:i w:val="false"/>
          <w:color w:val="000000"/>
          <w:sz w:val="22"/>
        </w:rPr>
        <w:t>— Гр-р-р-р… — Юигахама ещё больше помрачнела, но останавливаться не собиралась.</w:t>
      </w:r>
    </w:p>
    <w:p>
      <w:pPr>
        <w:spacing w:after="269"/>
        <w:ind w:left="120"/>
        <w:jc w:val="left"/>
      </w:pPr>
      <w:r>
        <w:rPr>
          <w:rFonts w:ascii="Times New Roman" w:hAnsi="Times New Roman"/>
          <w:b w:val="false"/>
          <w:i w:val="false"/>
          <w:color w:val="000000"/>
          <w:sz w:val="22"/>
        </w:rPr>
        <w:t>Юкиносита кашлянула, словно не в силах больше терпеть.</w:t>
      </w:r>
    </w:p>
    <w:p>
      <w:pPr>
        <w:spacing w:after="269"/>
        <w:ind w:left="120"/>
        <w:jc w:val="left"/>
      </w:pPr>
      <w:r>
        <w:rPr>
          <w:rFonts w:ascii="Times New Roman" w:hAnsi="Times New Roman"/>
          <w:b w:val="false"/>
          <w:i w:val="false"/>
          <w:color w:val="000000"/>
          <w:sz w:val="22"/>
        </w:rPr>
        <w:t>— Хм-м, поправлюсь. Могут быть редкие исключения, но большинство окружающих — незнакомцы.</w:t>
      </w:r>
    </w:p>
    <w:p>
      <w:pPr>
        <w:spacing w:after="269"/>
        <w:ind w:left="120"/>
        <w:jc w:val="left"/>
      </w:pPr>
      <w:r>
        <w:rPr>
          <w:rFonts w:ascii="Times New Roman" w:hAnsi="Times New Roman"/>
          <w:b w:val="false"/>
          <w:i w:val="false"/>
          <w:color w:val="000000"/>
          <w:sz w:val="22"/>
        </w:rPr>
        <w:t>— Юкинон! — Юигахама прыгнула на Юкиноситу с объятьями.</w:t>
      </w:r>
    </w:p>
    <w:p>
      <w:pPr>
        <w:spacing w:after="269"/>
        <w:ind w:left="120"/>
        <w:jc w:val="left"/>
      </w:pPr>
      <w:r>
        <w:rPr>
          <w:rFonts w:ascii="Times New Roman" w:hAnsi="Times New Roman"/>
          <w:b w:val="false"/>
          <w:i w:val="false"/>
          <w:color w:val="000000"/>
          <w:sz w:val="22"/>
        </w:rPr>
        <w:t>— Задушишь же… — Вздохнула Юкиносита. В её голосе уныние смешивалось с радостью.</w:t>
      </w:r>
    </w:p>
    <w:p>
      <w:pPr>
        <w:spacing w:after="269"/>
        <w:ind w:left="120"/>
        <w:jc w:val="left"/>
      </w:pPr>
      <w:r>
        <w:rPr>
          <w:rFonts w:ascii="Times New Roman" w:hAnsi="Times New Roman"/>
          <w:b w:val="false"/>
          <w:i w:val="false"/>
          <w:color w:val="000000"/>
          <w:sz w:val="22"/>
        </w:rPr>
        <w:t>Я же тем временем решил распрощаться с Заимокузой.</w:t>
      </w:r>
    </w:p>
    <w:p>
      <w:pPr>
        <w:spacing w:after="269"/>
        <w:ind w:left="120"/>
        <w:jc w:val="left"/>
      </w:pPr>
      <w:r>
        <w:rPr>
          <w:rFonts w:ascii="Times New Roman" w:hAnsi="Times New Roman"/>
          <w:b w:val="false"/>
          <w:i w:val="false"/>
          <w:color w:val="000000"/>
          <w:sz w:val="22"/>
        </w:rPr>
        <w:t>— Заимокуза, сам видишь, сегодня ничего не выйдет. В следующий раз, договорились?</w:t>
      </w:r>
    </w:p>
    <w:p>
      <w:pPr>
        <w:spacing w:after="269"/>
        <w:ind w:left="120"/>
        <w:jc w:val="left"/>
      </w:pPr>
      <w:r>
        <w:rPr>
          <w:rFonts w:ascii="Times New Roman" w:hAnsi="Times New Roman"/>
          <w:b w:val="false"/>
          <w:i w:val="false"/>
          <w:color w:val="000000"/>
          <w:sz w:val="22"/>
        </w:rPr>
        <w:t>Мы втроём двинулись дальше, оставляя Заимокузу позади.</w:t>
      </w:r>
    </w:p>
    <w:p>
      <w:pPr>
        <w:spacing w:after="269"/>
        <w:ind w:left="120"/>
        <w:jc w:val="left"/>
      </w:pPr>
      <w:r>
        <w:rPr>
          <w:rFonts w:ascii="Times New Roman" w:hAnsi="Times New Roman"/>
          <w:b w:val="false"/>
          <w:i w:val="false"/>
          <w:color w:val="000000"/>
          <w:sz w:val="22"/>
        </w:rPr>
        <w:t>Но тут же услышали шаги за спиной.</w:t>
      </w:r>
    </w:p>
    <w:p>
      <w:pPr>
        <w:spacing w:after="269"/>
        <w:ind w:left="120"/>
        <w:jc w:val="left"/>
      </w:pPr>
      <w:r>
        <w:rPr>
          <w:rFonts w:ascii="Times New Roman" w:hAnsi="Times New Roman"/>
          <w:b w:val="false"/>
          <w:i w:val="false"/>
          <w:color w:val="000000"/>
          <w:sz w:val="22"/>
        </w:rPr>
        <w:t>— Хм-м, случайная встреча. Так уж вышло, что у меня на сегодня тоже нет никаких планов…</w:t>
      </w:r>
    </w:p>
    <w:p>
      <w:pPr>
        <w:spacing w:after="269"/>
        <w:ind w:left="120"/>
        <w:jc w:val="left"/>
      </w:pPr>
      <w:r>
        <w:rPr>
          <w:rFonts w:ascii="Times New Roman" w:hAnsi="Times New Roman"/>
          <w:b w:val="false"/>
          <w:i w:val="false"/>
          <w:color w:val="000000"/>
          <w:sz w:val="22"/>
        </w:rPr>
        <w:t>— Понятно. Хорошо, когда у тебя свободное время… Слушай, а что ты идёшь за нами? — Спросил я, прекрасно понимая, что он имеет в виду. Но Заимокуза сделал вид, что не расслышал.</w:t>
      </w:r>
    </w:p>
    <w:p>
      <w:pPr>
        <w:spacing w:after="269"/>
        <w:ind w:left="120"/>
        <w:jc w:val="left"/>
      </w:pPr>
      <w:r>
        <w:rPr>
          <w:rFonts w:ascii="Times New Roman" w:hAnsi="Times New Roman"/>
          <w:b w:val="false"/>
          <w:i w:val="false"/>
          <w:color w:val="000000"/>
          <w:sz w:val="22"/>
        </w:rPr>
        <w:t>— Свободное вре-е-е-емя, ох, свободное вре-е-е-емя. Раз у меня есть свободное время, я могу прогуляться. Бог мой, кстати, а к-куда вы идёте?</w:t>
      </w:r>
    </w:p>
    <w:p>
      <w:pPr>
        <w:spacing w:after="269"/>
        <w:ind w:left="120"/>
        <w:jc w:val="left"/>
      </w:pPr>
      <w:r>
        <w:rPr>
          <w:rFonts w:ascii="Times New Roman" w:hAnsi="Times New Roman"/>
          <w:b w:val="false"/>
          <w:i w:val="false"/>
          <w:color w:val="000000"/>
          <w:sz w:val="22"/>
        </w:rPr>
        <w:t>— К станции.</w:t>
      </w:r>
    </w:p>
    <w:p>
      <w:pPr>
        <w:spacing w:after="269"/>
        <w:ind w:left="120"/>
        <w:jc w:val="left"/>
      </w:pPr>
      <w:r>
        <w:rPr>
          <w:rFonts w:ascii="Times New Roman" w:hAnsi="Times New Roman"/>
          <w:b w:val="false"/>
          <w:i w:val="false"/>
          <w:color w:val="000000"/>
          <w:sz w:val="22"/>
        </w:rPr>
        <w:t>— Боже, какое совпадение! Я как раз сегодня намеревался пойти мимо станции. Наверно, это судьба… Понимаю, так вот каков единственный выбор в этом мире.</w:t>
      </w:r>
      <w:r>
        <w:rPr>
          <w:rFonts w:ascii="Times New Roman" w:hAnsi="Times New Roman"/>
          <w:b w:val="false"/>
          <w:i w:val="false"/>
          <w:color w:val="000000"/>
          <w:vertAlign w:val="superscript"/>
        </w:rPr>
        <w:t>4</w:t>
      </w:r>
    </w:p>
    <w:p>
      <w:pPr>
        <w:spacing w:after="269"/>
        <w:ind w:left="120"/>
        <w:jc w:val="left"/>
      </w:pPr>
      <w:r>
        <w:rPr>
          <w:rFonts w:ascii="Times New Roman" w:hAnsi="Times New Roman"/>
          <w:b w:val="false"/>
          <w:i w:val="false"/>
          <w:color w:val="000000"/>
          <w:sz w:val="22"/>
        </w:rPr>
        <w:t>— Хмф…</w:t>
      </w:r>
    </w:p>
    <w:p>
      <w:pPr>
        <w:spacing w:after="269"/>
        <w:ind w:left="120"/>
        <w:jc w:val="left"/>
      </w:pPr>
      <w:r>
        <w:rPr>
          <w:rFonts w:ascii="Times New Roman" w:hAnsi="Times New Roman"/>
          <w:b w:val="false"/>
          <w:i w:val="false"/>
          <w:color w:val="000000"/>
          <w:sz w:val="22"/>
        </w:rPr>
        <w:t>Его маленький спектакль меня раздражал, и я решил не обращать на него внимания.</w:t>
      </w:r>
    </w:p>
    <w:p>
      <w:pPr>
        <w:spacing w:after="269"/>
        <w:ind w:left="120"/>
        <w:jc w:val="left"/>
      </w:pPr>
      <w:r>
        <w:rPr>
          <w:rFonts w:ascii="Times New Roman" w:hAnsi="Times New Roman"/>
          <w:b w:val="false"/>
          <w:i w:val="false"/>
          <w:color w:val="000000"/>
          <w:sz w:val="22"/>
        </w:rPr>
        <w:t>Погрузившись в раздумья, Заимокуза продолжал искоса на меня посматривать. Глядящая на это с отвращением Юигахама прошептала мне прямо в ухо…</w:t>
      </w:r>
    </w:p>
    <w:p>
      <w:pPr>
        <w:spacing w:after="269"/>
        <w:ind w:left="120"/>
        <w:jc w:val="left"/>
      </w:pPr>
      <w:r>
        <w:rPr>
          <w:rFonts w:ascii="Times New Roman" w:hAnsi="Times New Roman"/>
          <w:b w:val="false"/>
          <w:i w:val="false"/>
          <w:color w:val="000000"/>
          <w:sz w:val="22"/>
        </w:rPr>
        <w:t>— Слушай, Хикки, насчёт Чуни…</w:t>
      </w:r>
    </w:p>
    <w:p>
      <w:pPr>
        <w:spacing w:after="269"/>
        <w:ind w:left="120"/>
        <w:jc w:val="left"/>
      </w:pPr>
      <w:r>
        <w:rPr>
          <w:rFonts w:ascii="Times New Roman" w:hAnsi="Times New Roman"/>
          <w:b w:val="false"/>
          <w:i w:val="false"/>
          <w:color w:val="000000"/>
          <w:sz w:val="22"/>
        </w:rPr>
        <w:t>— Чуни, говоришь… Ты так Заимокузу зовёшь?</w:t>
      </w:r>
    </w:p>
    <w:p>
      <w:pPr>
        <w:spacing w:after="269"/>
        <w:ind w:left="120"/>
        <w:jc w:val="left"/>
      </w:pPr>
      <w:r>
        <w:rPr>
          <w:rFonts w:ascii="Times New Roman" w:hAnsi="Times New Roman"/>
          <w:b w:val="false"/>
          <w:i w:val="false"/>
          <w:color w:val="000000"/>
          <w:sz w:val="22"/>
        </w:rPr>
        <w:t>Не слишком приветливо, да? Но Юигахама не слишком заморачивалась по этому поводу.</w:t>
      </w:r>
    </w:p>
    <w:p>
      <w:pPr>
        <w:spacing w:after="269"/>
        <w:ind w:left="120"/>
        <w:jc w:val="left"/>
      </w:pPr>
      <w:r>
        <w:rPr>
          <w:rFonts w:ascii="Times New Roman" w:hAnsi="Times New Roman"/>
          <w:b w:val="false"/>
          <w:i w:val="false"/>
          <w:color w:val="000000"/>
          <w:sz w:val="22"/>
        </w:rPr>
        <w:t>— Угу. Так насчёт Чуни, он что, хочет, чтобы его пригласили?</w:t>
      </w:r>
    </w:p>
    <w:p>
      <w:pPr>
        <w:spacing w:after="269"/>
        <w:ind w:left="120"/>
        <w:jc w:val="left"/>
      </w:pPr>
      <w:r>
        <w:rPr>
          <w:rFonts w:ascii="Times New Roman" w:hAnsi="Times New Roman"/>
          <w:b w:val="false"/>
          <w:i w:val="false"/>
          <w:color w:val="000000"/>
          <w:sz w:val="22"/>
        </w:rPr>
        <w:t>— И ежу понятно. — Ответил я. — Но…</w:t>
      </w:r>
    </w:p>
    <w:p>
      <w:pPr>
        <w:spacing w:after="269"/>
        <w:ind w:left="120"/>
        <w:jc w:val="left"/>
      </w:pPr>
      <w:r>
        <w:rPr>
          <w:rFonts w:ascii="Times New Roman" w:hAnsi="Times New Roman"/>
          <w:b w:val="false"/>
          <w:i w:val="false"/>
          <w:color w:val="000000"/>
          <w:sz w:val="22"/>
        </w:rPr>
        <w:t xml:space="preserve">— Вижу, ты всё осознаёшь… — Юкиносита пожала плечами и вздохнула. — Ты </w:t>
      </w:r>
      <w:r>
        <w:rPr>
          <w:rFonts w:ascii="Times New Roman" w:hAnsi="Times New Roman"/>
          <w:b w:val="false"/>
          <w:i/>
          <w:color w:val="000000"/>
          <w:sz w:val="22"/>
        </w:rPr>
        <w:t>можешь</w:t>
      </w:r>
      <w:r>
        <w:rPr>
          <w:rFonts w:ascii="Times New Roman" w:hAnsi="Times New Roman"/>
          <w:b w:val="false"/>
          <w:i w:val="false"/>
          <w:color w:val="000000"/>
          <w:sz w:val="22"/>
        </w:rPr>
        <w:t xml:space="preserve"> пригласить его, если сам сочтёшь нужным, понимаешь? А то ведь так и будет таскаться за нами до скончания веков.</w:t>
      </w:r>
    </w:p>
    <w:p>
      <w:pPr>
        <w:spacing w:after="269"/>
        <w:ind w:left="120"/>
        <w:jc w:val="left"/>
      </w:pPr>
      <w:r>
        <w:rPr>
          <w:rFonts w:ascii="Times New Roman" w:hAnsi="Times New Roman"/>
          <w:b w:val="false"/>
          <w:i w:val="false"/>
          <w:color w:val="000000"/>
          <w:sz w:val="22"/>
        </w:rPr>
        <w:t>— Хм-м, и что делать?.. — Призадумался я.</w:t>
      </w:r>
    </w:p>
    <w:p>
      <w:pPr>
        <w:spacing w:after="269"/>
        <w:ind w:left="120"/>
        <w:jc w:val="left"/>
      </w:pPr>
      <w:r>
        <w:rPr>
          <w:rFonts w:ascii="Times New Roman" w:hAnsi="Times New Roman"/>
          <w:b w:val="false"/>
          <w:i w:val="false"/>
          <w:color w:val="000000"/>
          <w:sz w:val="22"/>
        </w:rPr>
        <w:t>— Но если ты его пригласишь, сам будешь нянчиться с ним весь день.</w:t>
      </w:r>
    </w:p>
    <w:p>
      <w:pPr>
        <w:spacing w:after="269"/>
        <w:ind w:left="120"/>
        <w:jc w:val="left"/>
      </w:pPr>
      <w:r>
        <w:rPr>
          <w:rFonts w:ascii="Times New Roman" w:hAnsi="Times New Roman"/>
          <w:b w:val="false"/>
          <w:i w:val="false"/>
          <w:color w:val="000000"/>
          <w:sz w:val="22"/>
        </w:rPr>
        <w:t>— Ты что, моя мама? — Я повернулся к Юигахаме. — Слушай, Юигахама, можем мы его пригласить?</w:t>
      </w:r>
    </w:p>
    <w:p>
      <w:pPr>
        <w:spacing w:after="269"/>
        <w:ind w:left="120"/>
        <w:jc w:val="left"/>
      </w:pPr>
      <w:r>
        <w:rPr>
          <w:rFonts w:ascii="Times New Roman" w:hAnsi="Times New Roman"/>
          <w:b w:val="false"/>
          <w:i w:val="false"/>
          <w:color w:val="000000"/>
          <w:sz w:val="22"/>
        </w:rPr>
        <w:t>Она задумалась.</w:t>
      </w:r>
    </w:p>
    <w:p>
      <w:pPr>
        <w:spacing w:after="269"/>
        <w:ind w:left="120"/>
        <w:jc w:val="left"/>
      </w:pPr>
      <w:r>
        <w:rPr>
          <w:rFonts w:ascii="Times New Roman" w:hAnsi="Times New Roman"/>
          <w:b w:val="false"/>
          <w:i w:val="false"/>
          <w:color w:val="000000"/>
          <w:sz w:val="22"/>
        </w:rPr>
        <w:t>— Ум-м, ну, не то, чтобы я его не знала, и он друг Хикки… ладно.</w:t>
      </w:r>
    </w:p>
    <w:p>
      <w:pPr>
        <w:spacing w:after="269"/>
        <w:ind w:left="120"/>
        <w:jc w:val="left"/>
      </w:pPr>
      <w:r>
        <w:rPr>
          <w:rFonts w:ascii="Times New Roman" w:hAnsi="Times New Roman"/>
          <w:b w:val="false"/>
          <w:i w:val="false"/>
          <w:color w:val="000000"/>
          <w:sz w:val="22"/>
        </w:rPr>
        <w:t>— Спасибо. Хотя он не мой друг.</w:t>
      </w:r>
    </w:p>
    <w:p>
      <w:pPr>
        <w:spacing w:after="269"/>
        <w:ind w:left="120"/>
        <w:jc w:val="left"/>
      </w:pPr>
      <w:r>
        <w:rPr>
          <w:rFonts w:ascii="Times New Roman" w:hAnsi="Times New Roman"/>
          <w:b w:val="false"/>
          <w:i w:val="false"/>
          <w:color w:val="000000"/>
          <w:sz w:val="22"/>
        </w:rPr>
        <w:t>— Да, он не твой друг… — Юигахама неловко улыбнулась. Она не выглядела ни удивлённой, ни озадаченной.</w:t>
      </w:r>
    </w:p>
    <w:p>
      <w:pPr>
        <w:spacing w:after="269"/>
        <w:ind w:left="120"/>
        <w:jc w:val="left"/>
      </w:pPr>
      <w:r>
        <w:rPr>
          <w:rFonts w:ascii="Times New Roman" w:hAnsi="Times New Roman"/>
          <w:b w:val="false"/>
          <w:i w:val="false"/>
          <w:color w:val="000000"/>
          <w:sz w:val="22"/>
        </w:rPr>
        <w:t>Я повернулся к ней спиной и заговорил с Заимокузой.</w:t>
      </w:r>
    </w:p>
    <w:p>
      <w:pPr>
        <w:spacing w:after="269"/>
        <w:ind w:left="120"/>
        <w:jc w:val="left"/>
      </w:pPr>
      <w:r>
        <w:rPr>
          <w:rFonts w:ascii="Times New Roman" w:hAnsi="Times New Roman"/>
          <w:b w:val="false"/>
          <w:i w:val="false"/>
          <w:color w:val="000000"/>
          <w:sz w:val="22"/>
        </w:rPr>
        <w:t>— Заимокуза, пойдёшь с нами? На день рождения Юигахамы.</w:t>
      </w:r>
    </w:p>
    <w:p>
      <w:pPr>
        <w:spacing w:after="269"/>
        <w:ind w:left="120"/>
        <w:jc w:val="left"/>
      </w:pPr>
      <w:r>
        <w:rPr>
          <w:rFonts w:ascii="Times New Roman" w:hAnsi="Times New Roman"/>
          <w:b w:val="false"/>
          <w:i w:val="false"/>
          <w:color w:val="000000"/>
          <w:sz w:val="22"/>
        </w:rPr>
        <w:t>— Хм-м? Но у меня сроки… мне надо доделать сцену резни… хотя было бы грубо отклонить приглашение. Можем мы пойти вместе?</w:t>
      </w:r>
    </w:p>
    <w:p>
      <w:pPr>
        <w:spacing w:after="269"/>
        <w:ind w:left="120"/>
        <w:jc w:val="left"/>
      </w:pPr>
      <w:r>
        <w:rPr>
          <w:rFonts w:ascii="Times New Roman" w:hAnsi="Times New Roman"/>
          <w:b w:val="false"/>
          <w:i w:val="false"/>
          <w:color w:val="000000"/>
          <w:sz w:val="22"/>
        </w:rPr>
        <w:t>— Блин… так и хочется ему врезать…</w:t>
      </w:r>
    </w:p>
    <w:p>
      <w:pPr>
        <w:spacing w:after="269"/>
        <w:ind w:left="120"/>
        <w:jc w:val="left"/>
      </w:pPr>
      <w:r>
        <w:rPr>
          <w:rFonts w:ascii="Times New Roman" w:hAnsi="Times New Roman"/>
          <w:b w:val="false"/>
          <w:i w:val="false"/>
          <w:color w:val="000000"/>
          <w:sz w:val="22"/>
        </w:rPr>
        <w:t>Я не понимал, что он так выпендривается. Как обычно, сплошные разговоры.</w:t>
      </w:r>
    </w:p>
    <w:p>
      <w:pPr>
        <w:spacing w:after="269"/>
        <w:ind w:left="120"/>
        <w:jc w:val="left"/>
      </w:pPr>
      <w:r>
        <w:rPr>
          <w:rFonts w:ascii="Times New Roman" w:hAnsi="Times New Roman"/>
          <w:b w:val="false"/>
          <w:i w:val="false"/>
          <w:color w:val="000000"/>
          <w:sz w:val="22"/>
        </w:rPr>
        <w:t>Что характерно, глаза Юкиноситы тоже пылали жаждой крови. — Это раздражает куда сильнее, чем я могла себе представить…</w:t>
      </w:r>
    </w:p>
    <w:p>
      <w:pPr>
        <w:spacing w:after="269"/>
        <w:ind w:left="120"/>
        <w:jc w:val="left"/>
      </w:pPr>
      <w:r>
        <w:rPr>
          <w:rFonts w:ascii="Times New Roman" w:hAnsi="Times New Roman"/>
          <w:b w:val="false"/>
          <w:i w:val="false"/>
          <w:color w:val="000000"/>
          <w:sz w:val="22"/>
        </w:rPr>
        <w:t>— Н-ну, я рада, когда меня многие поздравляют… — Сказала Юигахама.</w:t>
      </w:r>
    </w:p>
    <w:p>
      <w:pPr>
        <w:spacing w:after="269"/>
        <w:ind w:left="120"/>
        <w:jc w:val="left"/>
      </w:pPr>
      <w:r>
        <w:rPr>
          <w:rFonts w:ascii="Times New Roman" w:hAnsi="Times New Roman"/>
          <w:b w:val="false"/>
          <w:i w:val="false"/>
          <w:color w:val="000000"/>
          <w:sz w:val="22"/>
        </w:rPr>
        <w:t>— Не надо себя заставлять, — ответил я.</w:t>
      </w:r>
    </w:p>
    <w:p>
      <w:pPr>
        <w:spacing w:after="269"/>
        <w:ind w:left="120"/>
        <w:jc w:val="left"/>
      </w:pPr>
      <w:r>
        <w:rPr>
          <w:rFonts w:ascii="Times New Roman" w:hAnsi="Times New Roman"/>
          <w:b w:val="false"/>
          <w:i w:val="false"/>
          <w:color w:val="000000"/>
          <w:sz w:val="22"/>
        </w:rPr>
        <w:t>Она засмеялась, изо всех сил стараясь нас одурачить.</w:t>
      </w:r>
    </w:p>
    <w:p>
      <w:pPr>
        <w:spacing w:after="269"/>
        <w:ind w:left="120"/>
        <w:jc w:val="left"/>
      </w:pPr>
      <w:r>
        <w:rPr>
          <w:rFonts w:ascii="Times New Roman" w:hAnsi="Times New Roman"/>
          <w:b w:val="false"/>
          <w:i w:val="false"/>
          <w:color w:val="000000"/>
          <w:sz w:val="22"/>
        </w:rPr>
        <w:t>— А-ха-ха-ха-ха-ха-ха… о, а вот и Сай.</w:t>
      </w:r>
    </w:p>
    <w:p>
      <w:pPr>
        <w:spacing w:after="269"/>
        <w:ind w:left="120"/>
        <w:jc w:val="left"/>
      </w:pPr>
      <w:r>
        <w:rPr>
          <w:rFonts w:ascii="Times New Roman" w:hAnsi="Times New Roman"/>
          <w:b w:val="false"/>
          <w:i w:val="false"/>
          <w:color w:val="000000"/>
          <w:sz w:val="22"/>
        </w:rPr>
        <w:t>— Ч-что, Тоцука, говоришь? Эй, Юигахама. Ты говоришь, что чем больше поздравляют, тем лучше, да?! Да?!</w:t>
      </w:r>
    </w:p>
    <w:p>
      <w:pPr>
        <w:spacing w:after="269"/>
        <w:ind w:left="120"/>
        <w:jc w:val="left"/>
      </w:pPr>
      <w:r>
        <w:rPr>
          <w:rFonts w:ascii="Times New Roman" w:hAnsi="Times New Roman"/>
          <w:b w:val="false"/>
          <w:i w:val="false"/>
          <w:color w:val="000000"/>
          <w:sz w:val="22"/>
        </w:rPr>
        <w:t>— Э? Ну да, но… слушай, что ты делаешь?</w:t>
      </w:r>
    </w:p>
    <w:p>
      <w:pPr>
        <w:spacing w:after="269"/>
        <w:ind w:left="120"/>
        <w:jc w:val="left"/>
      </w:pPr>
      <w:r>
        <w:rPr>
          <w:rFonts w:ascii="Times New Roman" w:hAnsi="Times New Roman"/>
          <w:b w:val="false"/>
          <w:i w:val="false"/>
          <w:color w:val="000000"/>
          <w:sz w:val="22"/>
        </w:rPr>
        <w:t>Я почти не слышал недоверчивый вопрос Юигахамы, я помчался изо всех сил, словно боевой дворецкий.</w:t>
      </w:r>
      <w:r>
        <w:rPr>
          <w:rFonts w:ascii="Times New Roman" w:hAnsi="Times New Roman"/>
          <w:b w:val="false"/>
          <w:i w:val="false"/>
          <w:color w:val="000000"/>
          <w:vertAlign w:val="superscript"/>
        </w:rPr>
        <w:t>5</w:t>
      </w:r>
      <w:r>
        <w:rPr>
          <w:rFonts w:ascii="Times New Roman" w:hAnsi="Times New Roman"/>
          <w:b w:val="false"/>
          <w:i w:val="false"/>
          <w:color w:val="000000"/>
          <w:sz w:val="22"/>
        </w:rPr>
        <w:t> Так быстро, что побил свой рекорд.</w:t>
      </w:r>
    </w:p>
    <w:p>
      <w:pPr>
        <w:spacing w:after="269"/>
        <w:ind w:left="120"/>
        <w:jc w:val="left"/>
      </w:pPr>
      <w:r>
        <w:rPr>
          <w:rFonts w:ascii="Times New Roman" w:hAnsi="Times New Roman"/>
          <w:b w:val="false"/>
          <w:i w:val="false"/>
          <w:color w:val="000000"/>
          <w:sz w:val="22"/>
        </w:rPr>
        <w:t>— Ну и рванул… — Пробормотала Юкиносита.</w:t>
      </w:r>
    </w:p>
    <w:p>
      <w:pPr>
        <w:spacing w:after="269"/>
        <w:ind w:left="120"/>
        <w:jc w:val="left"/>
      </w:pPr>
      <w:r>
        <w:rPr>
          <w:rFonts w:ascii="Times New Roman" w:hAnsi="Times New Roman"/>
          <w:b w:val="false"/>
          <w:i w:val="false"/>
          <w:color w:val="000000"/>
          <w:sz w:val="22"/>
        </w:rPr>
        <w:t>— Тоцука-а-а-а-а-а! С-сегодня день рождения Юигахамы, м-мы будем его отмечать, так что… х-хочешь пойти с нами? </w:t>
      </w:r>
    </w:p>
    <w:p>
      <w:pPr>
        <w:spacing w:after="269"/>
        <w:ind w:left="120"/>
        <w:jc w:val="left"/>
      </w:pPr>
      <w:r>
        <w:rPr>
          <w:rFonts w:ascii="Times New Roman" w:hAnsi="Times New Roman"/>
          <w:b w:val="false"/>
          <w:i w:val="false"/>
          <w:color w:val="000000"/>
          <w:sz w:val="22"/>
        </w:rPr>
        <w:t>Когда мой голос отзвучал, могу поклясться, что услышал стон Заимокузы за спиной.</w:t>
      </w:r>
    </w:p>
    <w:p>
      <w:pPr>
        <w:spacing w:after="269"/>
        <w:ind w:left="120"/>
        <w:jc w:val="left"/>
      </w:pPr>
      <w:r>
        <w:rPr>
          <w:rFonts w:ascii="Times New Roman" w:hAnsi="Times New Roman"/>
          <w:b w:val="false"/>
          <w:i w:val="false"/>
          <w:color w:val="000000"/>
          <w:sz w:val="22"/>
        </w:rPr>
        <w:t>— Ох. Что-о-о-о? А почему на меня совсем другая реакция была? Эй, эй, а как же я-а-а-а-а-а?</w:t>
      </w:r>
    </w:p>
    <w:p>
      <w:pPr>
        <w:spacing w:after="0"/>
        <w:ind w:left="120"/>
        <w:jc w:val="center"/>
      </w:pPr>
      <w:r>
        <w:rPr>
          <w:rFonts w:ascii="Times New Roman" w:hAnsi="Times New Roman"/>
          <w:b w:val="false"/>
          <w:i w:val="false"/>
          <w:color w:val="000000"/>
          <w:sz w:val="22"/>
        </w:rPr>
        <w:t>× × ×</w:t>
      </w:r>
    </w:p>
    <w:p>
      <w:pPr>
        <w:spacing w:after="269"/>
        <w:ind w:left="120"/>
        <w:jc w:val="left"/>
      </w:pPr>
      <w:r>
        <w:rPr>
          <w:rFonts w:ascii="Times New Roman" w:hAnsi="Times New Roman"/>
          <w:b w:val="false"/>
          <w:i w:val="false"/>
          <w:color w:val="000000"/>
          <w:sz w:val="22"/>
        </w:rPr>
        <w:t>Вечером от станции шёл сплошной поток людей и машин. Шум достиг своего пика. Мы впятером пробирались сквозь всю эту суету и суматоху.</w:t>
      </w:r>
    </w:p>
    <w:p>
      <w:pPr>
        <w:spacing w:after="269"/>
        <w:ind w:left="120"/>
        <w:jc w:val="left"/>
      </w:pPr>
      <w:r>
        <w:rPr>
          <w:rFonts w:ascii="Times New Roman" w:hAnsi="Times New Roman"/>
          <w:b w:val="false"/>
          <w:i w:val="false"/>
          <w:color w:val="000000"/>
          <w:sz w:val="22"/>
        </w:rPr>
        <w:t>— Извини, Тоцука. Я тебя вроде как насильно с нами затащил.</w:t>
      </w:r>
    </w:p>
    <w:p>
      <w:pPr>
        <w:spacing w:after="269"/>
        <w:ind w:left="120"/>
        <w:jc w:val="left"/>
      </w:pPr>
      <w:r>
        <w:rPr>
          <w:rFonts w:ascii="Times New Roman" w:hAnsi="Times New Roman"/>
          <w:b w:val="false"/>
          <w:i w:val="false"/>
          <w:color w:val="000000"/>
          <w:sz w:val="22"/>
        </w:rPr>
        <w:t>— Нет, совсем нет. Я тоже думал купить подарок для Юигахамы. И я правда рад, что ты пригласил меня, Хачиман.</w:t>
      </w:r>
    </w:p>
    <w:p>
      <w:pPr>
        <w:spacing w:after="269"/>
        <w:ind w:left="120"/>
        <w:jc w:val="left"/>
      </w:pPr>
      <w:r>
        <w:rPr>
          <w:rFonts w:ascii="Times New Roman" w:hAnsi="Times New Roman"/>
          <w:b w:val="false"/>
          <w:i w:val="false"/>
          <w:color w:val="000000"/>
          <w:sz w:val="22"/>
        </w:rPr>
        <w:t>Я аж прослезился от его невероятной миловидности.</w:t>
      </w:r>
    </w:p>
    <w:p>
      <w:pPr>
        <w:spacing w:after="269"/>
        <w:ind w:left="120"/>
        <w:jc w:val="left"/>
      </w:pPr>
      <w:r>
        <w:rPr>
          <w:rFonts w:ascii="Times New Roman" w:hAnsi="Times New Roman"/>
          <w:b w:val="false"/>
          <w:i w:val="false"/>
          <w:color w:val="000000"/>
          <w:sz w:val="22"/>
        </w:rPr>
        <w:t>— Бу-ху-ху… Я так рад, что ты пришёл… ха! Нет, нет, нет, может, Тоцука и мил, но он парень. Будь спокоен, не сходи с ума, Хачиман Хикигая. Успокойся и сожми чувства в кулак, как монах. Не поддавайся искушению. — Я медленно вдохнул и выдохнул. — Держи дух под контролем. На пути к Будде не нужны женщины, на пути к Будде не нужны женщины… стоп, Тоцука же парень, так что это бессмысленно! Я не могу быть монахом!</w:t>
      </w:r>
    </w:p>
    <w:p>
      <w:pPr>
        <w:spacing w:after="269"/>
        <w:ind w:left="120"/>
        <w:jc w:val="left"/>
      </w:pPr>
      <w:r>
        <w:rPr>
          <w:rFonts w:ascii="Times New Roman" w:hAnsi="Times New Roman"/>
          <w:b w:val="false"/>
          <w:i w:val="false"/>
          <w:color w:val="000000"/>
          <w:sz w:val="22"/>
        </w:rPr>
        <w:t>— Что за ерунду ты там бормочешь?.. Мы уже пришли.</w:t>
      </w:r>
    </w:p>
    <w:p>
      <w:pPr>
        <w:spacing w:after="269"/>
        <w:ind w:left="120"/>
        <w:jc w:val="left"/>
      </w:pPr>
      <w:r>
        <w:rPr>
          <w:rFonts w:ascii="Times New Roman" w:hAnsi="Times New Roman"/>
          <w:b w:val="false"/>
          <w:i w:val="false"/>
          <w:color w:val="000000"/>
          <w:sz w:val="22"/>
        </w:rPr>
        <w:t>Холодный голос Юкиноситы выдернул меня в реальность. Мы прибыли на место.</w:t>
      </w:r>
    </w:p>
    <w:p>
      <w:pPr>
        <w:spacing w:after="269"/>
        <w:ind w:left="120"/>
        <w:jc w:val="left"/>
      </w:pPr>
      <w:r>
        <w:rPr>
          <w:rFonts w:ascii="Times New Roman" w:hAnsi="Times New Roman"/>
          <w:b w:val="false"/>
          <w:i w:val="false"/>
          <w:color w:val="000000"/>
          <w:sz w:val="22"/>
        </w:rPr>
        <w:t>Караоке — один из важнейших аспектов досуга старшеклассников. Школьники просто не могут не петь.</w:t>
      </w:r>
    </w:p>
    <w:p>
      <w:pPr>
        <w:spacing w:after="269"/>
        <w:ind w:left="120"/>
        <w:jc w:val="left"/>
      </w:pPr>
      <w:r>
        <w:rPr>
          <w:rFonts w:ascii="Times New Roman" w:hAnsi="Times New Roman"/>
          <w:b w:val="false"/>
          <w:i w:val="false"/>
          <w:color w:val="000000"/>
          <w:sz w:val="22"/>
        </w:rPr>
        <w:t>Например, состязания хоров. Стоп, а почему популярные борются за тренировки к таким состязаниям? Стандартная ситуация для подростков, одна из не поддающихся пониманию.</w:t>
      </w:r>
    </w:p>
    <w:p>
      <w:pPr>
        <w:spacing w:after="269"/>
        <w:ind w:left="120"/>
        <w:jc w:val="left"/>
      </w:pPr>
      <w:r>
        <w:rPr>
          <w:rFonts w:ascii="Times New Roman" w:hAnsi="Times New Roman"/>
          <w:b w:val="false"/>
          <w:i w:val="false"/>
          <w:color w:val="000000"/>
          <w:sz w:val="22"/>
        </w:rPr>
        <w:t>Но за кулисами…</w:t>
      </w:r>
    </w:p>
    <w:p>
      <w:pPr>
        <w:spacing w:after="269"/>
        <w:ind w:left="120"/>
        <w:jc w:val="left"/>
      </w:pPr>
      <w:r>
        <w:rPr>
          <w:rFonts w:ascii="Times New Roman" w:hAnsi="Times New Roman"/>
          <w:b w:val="false"/>
          <w:i w:val="false"/>
          <w:color w:val="000000"/>
          <w:sz w:val="22"/>
        </w:rPr>
        <w:t>— Боже, почему эта девчонка вдруг разревелась? ROFL.</w:t>
      </w:r>
    </w:p>
    <w:p>
      <w:pPr>
        <w:spacing w:after="269"/>
        <w:ind w:left="120"/>
        <w:jc w:val="left"/>
      </w:pPr>
      <w:r>
        <w:rPr>
          <w:rFonts w:ascii="Times New Roman" w:hAnsi="Times New Roman"/>
          <w:b w:val="false"/>
          <w:i w:val="false"/>
          <w:color w:val="000000"/>
          <w:sz w:val="22"/>
        </w:rPr>
        <w:t>— Не, я не столько ROFL, сколько в бешенстве.</w:t>
      </w:r>
    </w:p>
    <w:p>
      <w:pPr>
        <w:spacing w:after="269"/>
        <w:ind w:left="120"/>
        <w:jc w:val="left"/>
      </w:pPr>
      <w:r>
        <w:rPr>
          <w:rFonts w:ascii="Times New Roman" w:hAnsi="Times New Roman"/>
          <w:b w:val="false"/>
          <w:i w:val="false"/>
          <w:color w:val="000000"/>
          <w:sz w:val="22"/>
        </w:rPr>
        <w:t>— А я знаю! Это потому, что она хотела микрофон заграбастать.</w:t>
      </w:r>
    </w:p>
    <w:p>
      <w:pPr>
        <w:spacing w:after="269"/>
        <w:ind w:left="120"/>
        <w:jc w:val="left"/>
      </w:pPr>
      <w:r>
        <w:rPr>
          <w:rFonts w:ascii="Times New Roman" w:hAnsi="Times New Roman"/>
          <w:b w:val="false"/>
          <w:i w:val="false"/>
          <w:color w:val="000000"/>
          <w:sz w:val="22"/>
        </w:rPr>
        <w:t>— …Она не сказала, что потом вернётся? Может, нам пойти её поискать?</w:t>
      </w:r>
    </w:p>
    <w:p>
      <w:pPr>
        <w:spacing w:after="269"/>
        <w:ind w:left="120"/>
        <w:jc w:val="left"/>
      </w:pPr>
      <w:r>
        <w:rPr>
          <w:rFonts w:ascii="Times New Roman" w:hAnsi="Times New Roman"/>
          <w:b w:val="false"/>
          <w:i w:val="false"/>
          <w:color w:val="000000"/>
          <w:sz w:val="22"/>
        </w:rPr>
        <w:t>— А-а, вот ты про кого. Которая сказала, что мы должны пойти все вместе? Разве это не проявление нашей юности?</w:t>
      </w:r>
    </w:p>
    <w:p>
      <w:pPr>
        <w:spacing w:after="269"/>
        <w:ind w:left="120"/>
        <w:jc w:val="left"/>
      </w:pPr>
      <w:r>
        <w:rPr>
          <w:rFonts w:ascii="Times New Roman" w:hAnsi="Times New Roman"/>
          <w:b w:val="false"/>
          <w:i w:val="false"/>
          <w:color w:val="000000"/>
          <w:sz w:val="22"/>
        </w:rPr>
        <w:t>Такие вот идут разговоры. Ё-моё, они в самом деле столько болтают о том, как радуются юности! Просто поразительно!</w:t>
      </w:r>
    </w:p>
    <w:p>
      <w:pPr>
        <w:spacing w:after="269"/>
        <w:ind w:left="120"/>
        <w:jc w:val="left"/>
      </w:pPr>
      <w:r>
        <w:rPr>
          <w:rFonts w:ascii="Times New Roman" w:hAnsi="Times New Roman"/>
          <w:b w:val="false"/>
          <w:i w:val="false"/>
          <w:color w:val="000000"/>
          <w:sz w:val="22"/>
        </w:rPr>
        <w:t>Автоматическая дверь открылась, и мы окунулись в шумную атмосферу бара.</w:t>
      </w:r>
    </w:p>
    <w:p>
      <w:pPr>
        <w:spacing w:after="269"/>
        <w:ind w:left="120"/>
        <w:jc w:val="left"/>
      </w:pPr>
      <w:r>
        <w:rPr>
          <w:rFonts w:ascii="Times New Roman" w:hAnsi="Times New Roman"/>
          <w:b w:val="false"/>
          <w:i w:val="false"/>
          <w:color w:val="000000"/>
          <w:sz w:val="22"/>
        </w:rPr>
        <w:t>— А, братик.</w:t>
      </w:r>
    </w:p>
    <w:p>
      <w:pPr>
        <w:spacing w:after="269"/>
        <w:ind w:left="120"/>
        <w:jc w:val="left"/>
      </w:pPr>
      <w:r>
        <w:rPr>
          <w:rFonts w:ascii="Times New Roman" w:hAnsi="Times New Roman"/>
          <w:b w:val="false"/>
          <w:i w:val="false"/>
          <w:color w:val="000000"/>
          <w:sz w:val="22"/>
        </w:rPr>
        <w:t>Сидевшая на диване Комачи, должно быть, пришла раньше. Заметив нас, она вскочила и подбежала.</w:t>
      </w:r>
    </w:p>
    <w:p>
      <w:pPr>
        <w:spacing w:after="269"/>
        <w:ind w:left="120"/>
        <w:jc w:val="left"/>
      </w:pPr>
      <w:r>
        <w:rPr>
          <w:rFonts w:ascii="Times New Roman" w:hAnsi="Times New Roman"/>
          <w:b w:val="false"/>
          <w:i w:val="false"/>
          <w:color w:val="000000"/>
          <w:sz w:val="22"/>
        </w:rPr>
        <w:t>— О, Комачи. — Ответил я. — Решила прийти пораньше?</w:t>
      </w:r>
    </w:p>
    <w:p>
      <w:pPr>
        <w:spacing w:after="269"/>
        <w:ind w:left="120"/>
        <w:jc w:val="left"/>
      </w:pPr>
      <w:r>
        <w:rPr>
          <w:rFonts w:ascii="Times New Roman" w:hAnsi="Times New Roman"/>
          <w:b w:val="false"/>
          <w:i w:val="false"/>
          <w:color w:val="000000"/>
          <w:sz w:val="22"/>
        </w:rPr>
        <w:t>— Приветик, Комачи! — Сказала Юигахама.</w:t>
      </w:r>
    </w:p>
    <w:p>
      <w:pPr>
        <w:spacing w:after="269"/>
        <w:ind w:left="120"/>
        <w:jc w:val="left"/>
      </w:pPr>
      <w:r>
        <w:rPr>
          <w:rFonts w:ascii="Times New Roman" w:hAnsi="Times New Roman"/>
          <w:b w:val="false"/>
          <w:i w:val="false"/>
          <w:color w:val="000000"/>
          <w:sz w:val="22"/>
        </w:rPr>
        <w:t>— Привет. Спасибо, что пригласила.</w:t>
      </w:r>
    </w:p>
    <w:p>
      <w:pPr>
        <w:spacing w:after="269"/>
        <w:ind w:left="120"/>
        <w:jc w:val="left"/>
      </w:pPr>
      <w:r>
        <w:rPr>
          <w:rFonts w:ascii="Times New Roman" w:hAnsi="Times New Roman"/>
          <w:b w:val="false"/>
          <w:i w:val="false"/>
          <w:color w:val="000000"/>
          <w:sz w:val="22"/>
        </w:rPr>
        <w:t xml:space="preserve">— Нет, это </w:t>
      </w:r>
      <w:r>
        <w:rPr>
          <w:rFonts w:ascii="Times New Roman" w:hAnsi="Times New Roman"/>
          <w:b w:val="false"/>
          <w:i/>
          <w:color w:val="000000"/>
          <w:sz w:val="22"/>
        </w:rPr>
        <w:t>тебе</w:t>
      </w:r>
      <w:r>
        <w:rPr>
          <w:rFonts w:ascii="Times New Roman" w:hAnsi="Times New Roman"/>
          <w:b w:val="false"/>
          <w:i w:val="false"/>
          <w:color w:val="000000"/>
          <w:sz w:val="22"/>
        </w:rPr>
        <w:t xml:space="preserve"> спасибо. Спасибо, что пришла.</w:t>
      </w:r>
    </w:p>
    <w:p>
      <w:pPr>
        <w:spacing w:after="269"/>
        <w:ind w:left="120"/>
        <w:jc w:val="left"/>
      </w:pPr>
      <w:r>
        <w:rPr>
          <w:rFonts w:ascii="Times New Roman" w:hAnsi="Times New Roman"/>
          <w:b w:val="false"/>
          <w:i w:val="false"/>
          <w:color w:val="000000"/>
          <w:sz w:val="22"/>
        </w:rPr>
        <w:t>— Нет, нет, Юи-сан. Когда я услышала про вечеринку, я просто не могла не прийти.</w:t>
      </w:r>
    </w:p>
    <w:p>
      <w:pPr>
        <w:spacing w:after="269"/>
        <w:ind w:left="120"/>
        <w:jc w:val="left"/>
      </w:pPr>
      <w:r>
        <w:rPr>
          <w:rFonts w:ascii="Times New Roman" w:hAnsi="Times New Roman"/>
          <w:b w:val="false"/>
          <w:i w:val="false"/>
          <w:color w:val="000000"/>
          <w:sz w:val="22"/>
        </w:rPr>
        <w:t>Юигахама с восхищением вздохнула.</w:t>
      </w:r>
    </w:p>
    <w:p>
      <w:pPr>
        <w:spacing w:after="269"/>
        <w:ind w:left="120"/>
        <w:jc w:val="left"/>
      </w:pPr>
      <w:r>
        <w:rPr>
          <w:rFonts w:ascii="Times New Roman" w:hAnsi="Times New Roman"/>
          <w:b w:val="false"/>
          <w:i w:val="false"/>
          <w:color w:val="000000"/>
          <w:sz w:val="22"/>
        </w:rPr>
        <w:t xml:space="preserve">— Комачи, ты такая милая… Как было бы весело иметь такую младшую сестру… Комачи, не хочешь стать моей сестрой?.. Э-э, я не про </w:t>
      </w:r>
      <w:r>
        <w:rPr>
          <w:rFonts w:ascii="Times New Roman" w:hAnsi="Times New Roman"/>
          <w:b w:val="false"/>
          <w:i/>
          <w:color w:val="000000"/>
          <w:sz w:val="22"/>
        </w:rPr>
        <w:t>это</w:t>
      </w:r>
      <w:r>
        <w:rPr>
          <w:rFonts w:ascii="Times New Roman" w:hAnsi="Times New Roman"/>
          <w:b w:val="false"/>
          <w:i w:val="false"/>
          <w:color w:val="000000"/>
          <w:sz w:val="22"/>
        </w:rPr>
        <w:t>, конечно.</w:t>
      </w:r>
    </w:p>
    <w:p>
      <w:pPr>
        <w:spacing w:after="269"/>
        <w:ind w:left="120"/>
        <w:jc w:val="left"/>
      </w:pPr>
      <w:r>
        <w:rPr>
          <w:rFonts w:ascii="Times New Roman" w:hAnsi="Times New Roman"/>
          <w:b w:val="false"/>
          <w:i w:val="false"/>
          <w:color w:val="000000"/>
          <w:sz w:val="22"/>
        </w:rPr>
        <w:t xml:space="preserve">— Д-дура! Ч-что ты несёшь?! — Рявкнул я. — Комачи </w:t>
      </w:r>
      <w:r>
        <w:rPr>
          <w:rFonts w:ascii="Times New Roman" w:hAnsi="Times New Roman"/>
          <w:b w:val="false"/>
          <w:i/>
          <w:color w:val="000000"/>
          <w:sz w:val="22"/>
        </w:rPr>
        <w:t>моя и только моя</w:t>
      </w:r>
      <w:r>
        <w:rPr>
          <w:rFonts w:ascii="Times New Roman" w:hAnsi="Times New Roman"/>
          <w:b w:val="false"/>
          <w:i w:val="false"/>
          <w:color w:val="000000"/>
          <w:sz w:val="22"/>
        </w:rPr>
        <w:t xml:space="preserve"> сестра. Никто её не получит.</w:t>
      </w:r>
    </w:p>
    <w:p>
      <w:pPr>
        <w:spacing w:after="269"/>
        <w:ind w:left="120"/>
        <w:jc w:val="left"/>
      </w:pPr>
      <w:r>
        <w:rPr>
          <w:rFonts w:ascii="Times New Roman" w:hAnsi="Times New Roman"/>
          <w:b w:val="false"/>
          <w:i w:val="false"/>
          <w:color w:val="000000"/>
          <w:sz w:val="22"/>
        </w:rPr>
        <w:t>Отдать её кому-то — это последнее, чего мне хотелось бы.</w:t>
      </w:r>
    </w:p>
    <w:p>
      <w:pPr>
        <w:spacing w:after="269"/>
        <w:ind w:left="120"/>
        <w:jc w:val="left"/>
      </w:pPr>
      <w:r>
        <w:rPr>
          <w:rFonts w:ascii="Times New Roman" w:hAnsi="Times New Roman"/>
          <w:b w:val="false"/>
          <w:i w:val="false"/>
          <w:color w:val="000000"/>
          <w:sz w:val="22"/>
        </w:rPr>
        <w:t>— Сестролюб во всей красе…</w:t>
      </w:r>
    </w:p>
    <w:p>
      <w:pPr>
        <w:spacing w:after="269"/>
        <w:ind w:left="120"/>
        <w:jc w:val="left"/>
      </w:pPr>
      <w:r>
        <w:rPr>
          <w:rFonts w:ascii="Times New Roman" w:hAnsi="Times New Roman"/>
          <w:b w:val="false"/>
          <w:i w:val="false"/>
          <w:color w:val="000000"/>
          <w:sz w:val="22"/>
        </w:rPr>
        <w:t>На сей раз Юигахама вздохнула совсем иначе.</w:t>
      </w:r>
    </w:p>
    <w:p>
      <w:pPr>
        <w:spacing w:after="269"/>
        <w:ind w:left="120"/>
        <w:jc w:val="left"/>
      </w:pPr>
      <w:r>
        <w:rPr>
          <w:rFonts w:ascii="Times New Roman" w:hAnsi="Times New Roman"/>
          <w:b w:val="false"/>
          <w:i w:val="false"/>
          <w:color w:val="000000"/>
          <w:sz w:val="22"/>
        </w:rPr>
        <w:t>— Прошу прощения за братика…</w:t>
      </w:r>
    </w:p>
    <w:p>
      <w:pPr>
        <w:spacing w:after="269"/>
        <w:ind w:left="120"/>
        <w:jc w:val="left"/>
      </w:pPr>
      <w:r>
        <w:rPr>
          <w:rFonts w:ascii="Times New Roman" w:hAnsi="Times New Roman"/>
          <w:b w:val="false"/>
          <w:i w:val="false"/>
          <w:color w:val="000000"/>
          <w:sz w:val="22"/>
        </w:rPr>
        <w:t>— Не беспокойся, это не твоя вина, Комачи…</w:t>
      </w:r>
    </w:p>
    <w:p>
      <w:pPr>
        <w:spacing w:after="269"/>
        <w:ind w:left="120"/>
        <w:jc w:val="left"/>
      </w:pPr>
      <w:r>
        <w:rPr>
          <w:rFonts w:ascii="Times New Roman" w:hAnsi="Times New Roman"/>
          <w:b w:val="false"/>
          <w:i w:val="false"/>
          <w:color w:val="000000"/>
          <w:sz w:val="22"/>
        </w:rPr>
        <w:t>Хм, мне начинает казаться, что я тут злодей. Пора дать задний ход.</w:t>
      </w:r>
    </w:p>
    <w:p>
      <w:pPr>
        <w:spacing w:after="269"/>
        <w:ind w:left="120"/>
        <w:jc w:val="left"/>
      </w:pPr>
      <w:r>
        <w:rPr>
          <w:rFonts w:ascii="Times New Roman" w:hAnsi="Times New Roman"/>
          <w:b w:val="false"/>
          <w:i w:val="false"/>
          <w:color w:val="000000"/>
          <w:sz w:val="22"/>
        </w:rPr>
        <w:t>— Что мы всё тут торчим. Я к стойке пойду.</w:t>
      </w:r>
    </w:p>
    <w:p>
      <w:pPr>
        <w:spacing w:after="269"/>
        <w:ind w:left="120"/>
        <w:jc w:val="left"/>
      </w:pPr>
      <w:r>
        <w:rPr>
          <w:rFonts w:ascii="Times New Roman" w:hAnsi="Times New Roman"/>
          <w:b w:val="false"/>
          <w:i w:val="false"/>
          <w:color w:val="000000"/>
          <w:sz w:val="22"/>
        </w:rPr>
        <w:t>Я двинулся вперёд и услышал позади голоса, смешивающиеся с фоновой музыкой.</w:t>
      </w:r>
    </w:p>
    <w:p>
      <w:pPr>
        <w:spacing w:after="269"/>
        <w:ind w:left="120"/>
        <w:jc w:val="left"/>
      </w:pPr>
      <w:r>
        <w:rPr>
          <w:rFonts w:ascii="Times New Roman" w:hAnsi="Times New Roman"/>
          <w:b w:val="false"/>
          <w:i w:val="false"/>
          <w:color w:val="000000"/>
          <w:sz w:val="22"/>
        </w:rPr>
        <w:t>— Я-я тоже пойду! — Сказала Юигахама.</w:t>
      </w:r>
    </w:p>
    <w:p>
      <w:pPr>
        <w:spacing w:after="269"/>
        <w:ind w:left="120"/>
        <w:jc w:val="left"/>
      </w:pPr>
      <w:r>
        <w:rPr>
          <w:rFonts w:ascii="Times New Roman" w:hAnsi="Times New Roman"/>
          <w:b w:val="false"/>
          <w:i w:val="false"/>
          <w:color w:val="000000"/>
          <w:sz w:val="22"/>
        </w:rPr>
        <w:t>— Хмф, тогда и я. — Добавил Заимокуза. — Потому что у меня до сих пор нет своего места!</w:t>
      </w:r>
    </w:p>
    <w:p>
      <w:pPr>
        <w:spacing w:after="269"/>
        <w:ind w:left="120"/>
        <w:jc w:val="left"/>
      </w:pPr>
      <w:r>
        <w:rPr>
          <w:rFonts w:ascii="Times New Roman" w:hAnsi="Times New Roman"/>
          <w:b w:val="false"/>
          <w:i w:val="false"/>
          <w:color w:val="000000"/>
          <w:sz w:val="22"/>
        </w:rPr>
        <w:t>— …Какая грустная причина мешать нам двоим, — пробормотала Юигахама.</w:t>
      </w:r>
    </w:p>
    <w:p>
      <w:pPr>
        <w:spacing w:after="0"/>
        <w:ind w:left="120"/>
        <w:jc w:val="center"/>
      </w:pPr>
      <w:r>
        <w:rPr>
          <w:rFonts w:ascii="Times New Roman" w:hAnsi="Times New Roman"/>
          <w:b w:val="false"/>
          <w:i w:val="false"/>
          <w:color w:val="000000"/>
          <w:sz w:val="22"/>
        </w:rPr>
        <w:t>× × ×</w:t>
      </w:r>
    </w:p>
    <w:p>
      <w:pPr>
        <w:spacing w:after="269"/>
        <w:ind w:left="120"/>
        <w:jc w:val="left"/>
      </w:pPr>
      <w:r>
        <w:rPr>
          <w:rFonts w:ascii="Times New Roman" w:hAnsi="Times New Roman"/>
          <w:b w:val="false"/>
          <w:i w:val="false"/>
          <w:color w:val="000000"/>
          <w:sz w:val="22"/>
        </w:rPr>
        <w:t>О да-а-а-а-а. Может, потом и случится что-нибудь странное, но пока я облегчённо вздохнула, видя, как старается Юи.</w:t>
      </w:r>
    </w:p>
    <w:p>
      <w:pPr>
        <w:spacing w:after="269"/>
        <w:ind w:left="120"/>
        <w:jc w:val="left"/>
      </w:pPr>
      <w:r>
        <w:rPr>
          <w:rFonts w:ascii="Times New Roman" w:hAnsi="Times New Roman"/>
          <w:b w:val="false"/>
          <w:i w:val="false"/>
          <w:color w:val="000000"/>
          <w:sz w:val="22"/>
        </w:rPr>
        <w:t>Когда братик с остальными двинулись к стойке, Юкино подошла ко мне и заговорила.</w:t>
      </w:r>
    </w:p>
    <w:p>
      <w:pPr>
        <w:spacing w:after="269"/>
        <w:ind w:left="120"/>
        <w:jc w:val="left"/>
      </w:pPr>
      <w:r>
        <w:rPr>
          <w:rFonts w:ascii="Times New Roman" w:hAnsi="Times New Roman"/>
          <w:b w:val="false"/>
          <w:i w:val="false"/>
          <w:color w:val="000000"/>
          <w:sz w:val="22"/>
        </w:rPr>
        <w:t>— Комачи, однажды ты нам помогла. Спасибо.</w:t>
      </w:r>
    </w:p>
    <w:p>
      <w:pPr>
        <w:spacing w:after="269"/>
        <w:ind w:left="120"/>
        <w:jc w:val="left"/>
      </w:pPr>
      <w:r>
        <w:rPr>
          <w:rFonts w:ascii="Times New Roman" w:hAnsi="Times New Roman"/>
          <w:b w:val="false"/>
          <w:i w:val="false"/>
          <w:color w:val="000000"/>
          <w:sz w:val="22"/>
        </w:rPr>
        <w:t>— Нет, нет. Это потому, что ты попросила, Юкино-сан. У вас постоянно проблемы с братиком, так что я всегда помогу, если вы не против.</w:t>
      </w:r>
    </w:p>
    <w:p>
      <w:pPr>
        <w:spacing w:after="269"/>
        <w:ind w:left="120"/>
        <w:jc w:val="left"/>
      </w:pPr>
      <w:r>
        <w:rPr>
          <w:rFonts w:ascii="Times New Roman" w:hAnsi="Times New Roman"/>
          <w:b w:val="false"/>
          <w:i w:val="false"/>
          <w:color w:val="000000"/>
          <w:sz w:val="22"/>
        </w:rPr>
        <w:t>Ну-у, может я и сказала, что помогу, но насколько я понимаю, это другая помощь, хе-хе-хе.</w:t>
      </w:r>
    </w:p>
    <w:p>
      <w:pPr>
        <w:spacing w:after="269"/>
        <w:ind w:left="120"/>
        <w:jc w:val="left"/>
      </w:pPr>
      <w:r>
        <w:rPr>
          <w:rFonts w:ascii="Times New Roman" w:hAnsi="Times New Roman"/>
          <w:b w:val="false"/>
          <w:i w:val="false"/>
          <w:color w:val="000000"/>
          <w:sz w:val="22"/>
        </w:rPr>
        <w:t>— Ты это о чём? — Тоцука так же безнадёжно мил, как и всегда… и тоже выглядит заинтересованным… нет, нельзя, нельзя.</w:t>
      </w:r>
    </w:p>
    <w:p>
      <w:pPr>
        <w:spacing w:after="269"/>
        <w:ind w:left="120"/>
        <w:jc w:val="left"/>
      </w:pPr>
      <w:r>
        <w:rPr>
          <w:rFonts w:ascii="Times New Roman" w:hAnsi="Times New Roman"/>
          <w:b w:val="false"/>
          <w:i w:val="false"/>
          <w:color w:val="000000"/>
          <w:sz w:val="22"/>
        </w:rPr>
        <w:t>— А, просто однажды мы с Юкино-сан и братиком ходили покупать подарок для Юигахамы.</w:t>
      </w:r>
    </w:p>
    <w:p>
      <w:pPr>
        <w:spacing w:after="269"/>
        <w:ind w:left="120"/>
        <w:jc w:val="left"/>
      </w:pPr>
      <w:r>
        <w:rPr>
          <w:rFonts w:ascii="Times New Roman" w:hAnsi="Times New Roman"/>
          <w:b w:val="false"/>
          <w:i w:val="false"/>
          <w:color w:val="000000"/>
          <w:sz w:val="22"/>
        </w:rPr>
        <w:t>— А, понял. Весело звучит. Мне бы тоже хотелось пойти вместе со всеми…</w:t>
      </w:r>
    </w:p>
    <w:p>
      <w:pPr>
        <w:spacing w:after="269"/>
        <w:ind w:left="120"/>
        <w:jc w:val="left"/>
      </w:pPr>
      <w:r>
        <w:rPr>
          <w:rFonts w:ascii="Times New Roman" w:hAnsi="Times New Roman"/>
          <w:b w:val="false"/>
          <w:i w:val="false"/>
          <w:color w:val="000000"/>
          <w:sz w:val="22"/>
        </w:rPr>
        <w:t>— Точно!.. Но мне почему-то кажется, что братику будет приятнее пойти с тобой одному… ох! Братика несет куда-то не туда — я переживаю!</w:t>
      </w:r>
    </w:p>
    <w:p>
      <w:pPr>
        <w:spacing w:after="269"/>
        <w:ind w:left="120"/>
        <w:jc w:val="left"/>
      </w:pPr>
      <w:r>
        <w:rPr>
          <w:rFonts w:ascii="Times New Roman" w:hAnsi="Times New Roman"/>
          <w:b w:val="false"/>
          <w:i w:val="false"/>
          <w:color w:val="000000"/>
          <w:sz w:val="22"/>
        </w:rPr>
        <w:t>Да, меня действительно беспокоит, что когда бы братик ни заговорил о школе, он всё время вспоминает Тоцуку. До такой степени, что даже сделал уголок «Тоцука сегодня».</w:t>
      </w:r>
    </w:p>
    <w:p>
      <w:pPr>
        <w:spacing w:after="269"/>
        <w:ind w:left="120"/>
        <w:jc w:val="left"/>
      </w:pPr>
      <w:r>
        <w:rPr>
          <w:rFonts w:ascii="Times New Roman" w:hAnsi="Times New Roman"/>
          <w:b w:val="false"/>
          <w:i w:val="false"/>
          <w:color w:val="000000"/>
          <w:sz w:val="22"/>
        </w:rPr>
        <w:t>— Я не очень понимаю, но тебе тоже непросто, — сказала Юкиносита. — Сочувствую…</w:t>
      </w:r>
    </w:p>
    <w:p>
      <w:pPr>
        <w:spacing w:after="269"/>
        <w:ind w:left="120"/>
        <w:jc w:val="left"/>
      </w:pPr>
      <w:r>
        <w:rPr>
          <w:rFonts w:ascii="Times New Roman" w:hAnsi="Times New Roman"/>
          <w:b w:val="false"/>
          <w:i w:val="false"/>
          <w:color w:val="000000"/>
          <w:sz w:val="22"/>
        </w:rPr>
        <w:t>— Раз уж мы зашли так далеко, я колеблюсь между Юкино-сан и Юи-сан…</w:t>
      </w:r>
    </w:p>
    <w:p>
      <w:pPr>
        <w:spacing w:after="269"/>
        <w:ind w:left="120"/>
        <w:jc w:val="left"/>
      </w:pPr>
      <w:r>
        <w:rPr>
          <w:rFonts w:ascii="Times New Roman" w:hAnsi="Times New Roman"/>
          <w:b w:val="false"/>
          <w:i w:val="false"/>
          <w:color w:val="000000"/>
          <w:sz w:val="22"/>
        </w:rPr>
        <w:t>Юкино считает его совершенно посторонним, но кажется, чего-то ожидает от меня?</w:t>
      </w:r>
    </w:p>
    <w:p>
      <w:pPr>
        <w:spacing w:after="269"/>
        <w:ind w:left="120"/>
        <w:jc w:val="left"/>
      </w:pPr>
      <w:r>
        <w:rPr>
          <w:rFonts w:ascii="Times New Roman" w:hAnsi="Times New Roman"/>
          <w:b w:val="false"/>
          <w:i w:val="false"/>
          <w:color w:val="000000"/>
          <w:sz w:val="22"/>
        </w:rPr>
        <w:t>— Я и Юигахама?.. Что ты имеешь в виду?.. Я не слишком доверяю телесным наказаниям.</w:t>
      </w:r>
    </w:p>
    <w:p>
      <w:pPr>
        <w:spacing w:after="269"/>
        <w:ind w:left="120"/>
        <w:jc w:val="left"/>
      </w:pPr>
      <w:r>
        <w:rPr>
          <w:rFonts w:ascii="Times New Roman" w:hAnsi="Times New Roman"/>
          <w:b w:val="false"/>
          <w:i w:val="false"/>
          <w:color w:val="000000"/>
          <w:sz w:val="22"/>
        </w:rPr>
        <w:t>— Прошу прощения. Я выберу путь без насилия.</w:t>
      </w:r>
    </w:p>
    <w:p>
      <w:pPr>
        <w:spacing w:after="269"/>
        <w:ind w:left="120"/>
        <w:jc w:val="left"/>
      </w:pPr>
      <w:r>
        <w:rPr>
          <w:rFonts w:ascii="Times New Roman" w:hAnsi="Times New Roman"/>
          <w:b w:val="false"/>
          <w:i w:val="false"/>
          <w:color w:val="000000"/>
          <w:sz w:val="22"/>
        </w:rPr>
        <w:t>— Верно. Моя сильная сторона — сокрушать его дух.</w:t>
      </w:r>
    </w:p>
    <w:p>
      <w:pPr>
        <w:spacing w:after="269"/>
        <w:ind w:left="120"/>
        <w:jc w:val="left"/>
      </w:pPr>
      <w:r>
        <w:rPr>
          <w:rFonts w:ascii="Times New Roman" w:hAnsi="Times New Roman"/>
          <w:b w:val="false"/>
          <w:i w:val="false"/>
          <w:color w:val="000000"/>
          <w:sz w:val="22"/>
        </w:rPr>
        <w:t>— Я в сомнениях… Говорить такое и так мило улыбаться…</w:t>
      </w:r>
    </w:p>
    <w:p>
      <w:pPr>
        <w:spacing w:after="0"/>
        <w:ind w:left="120"/>
        <w:jc w:val="center"/>
      </w:pPr>
      <w:r>
        <w:rPr>
          <w:rFonts w:ascii="Times New Roman" w:hAnsi="Times New Roman"/>
          <w:b w:val="false"/>
          <w:i w:val="false"/>
          <w:color w:val="000000"/>
          <w:sz w:val="22"/>
        </w:rPr>
        <w:t>× × ×</w:t>
      </w:r>
    </w:p>
    <w:p>
      <w:pPr>
        <w:spacing w:after="269"/>
        <w:ind w:left="120"/>
        <w:jc w:val="left"/>
      </w:pPr>
      <w:r>
        <w:rPr>
          <w:rFonts w:ascii="Times New Roman" w:hAnsi="Times New Roman"/>
          <w:b w:val="false"/>
          <w:i w:val="false"/>
          <w:color w:val="000000"/>
          <w:sz w:val="22"/>
        </w:rPr>
        <w:t>У стойки за кассой стоял хозяин.</w:t>
      </w:r>
    </w:p>
    <w:p>
      <w:pPr>
        <w:spacing w:after="269"/>
        <w:ind w:left="120"/>
        <w:jc w:val="left"/>
      </w:pPr>
      <w:r>
        <w:rPr>
          <w:rFonts w:ascii="Times New Roman" w:hAnsi="Times New Roman"/>
          <w:b w:val="false"/>
          <w:i w:val="false"/>
          <w:color w:val="000000"/>
          <w:sz w:val="22"/>
        </w:rPr>
        <w:t>— Заказ Юигахамы, да? Ваша комната 208. Микрофон и пульт управления там. Когда ваше время выйдет, я позвоню.</w:t>
      </w:r>
    </w:p>
    <w:p>
      <w:pPr>
        <w:spacing w:after="269"/>
        <w:ind w:left="120"/>
        <w:jc w:val="left"/>
      </w:pPr>
      <w:r>
        <w:rPr>
          <w:rFonts w:ascii="Times New Roman" w:hAnsi="Times New Roman"/>
          <w:b w:val="false"/>
          <w:i w:val="false"/>
          <w:color w:val="000000"/>
          <w:sz w:val="22"/>
        </w:rPr>
        <w:t>— Хорошо, спасибо.</w:t>
      </w:r>
    </w:p>
    <w:p>
      <w:pPr>
        <w:spacing w:after="269"/>
        <w:ind w:left="120"/>
        <w:jc w:val="left"/>
      </w:pPr>
      <w:r>
        <w:rPr>
          <w:rFonts w:ascii="Times New Roman" w:hAnsi="Times New Roman"/>
          <w:b w:val="false"/>
          <w:i w:val="false"/>
          <w:color w:val="000000"/>
          <w:sz w:val="22"/>
        </w:rPr>
        <w:t>Юигахама взяла корзинку с чеком. А Заимокуза решил заговорить со мной.</w:t>
      </w:r>
    </w:p>
    <w:p>
      <w:pPr>
        <w:spacing w:after="269"/>
        <w:ind w:left="120"/>
        <w:jc w:val="left"/>
      </w:pPr>
      <w:r>
        <w:rPr>
          <w:rFonts w:ascii="Times New Roman" w:hAnsi="Times New Roman"/>
          <w:b w:val="false"/>
          <w:i w:val="false"/>
          <w:color w:val="000000"/>
          <w:sz w:val="22"/>
        </w:rPr>
        <w:t>— Слушай, Хачиман.</w:t>
      </w:r>
    </w:p>
    <w:p>
      <w:pPr>
        <w:spacing w:after="269"/>
        <w:ind w:left="120"/>
        <w:jc w:val="left"/>
      </w:pPr>
      <w:r>
        <w:rPr>
          <w:rFonts w:ascii="Times New Roman" w:hAnsi="Times New Roman"/>
          <w:b w:val="false"/>
          <w:i w:val="false"/>
          <w:color w:val="000000"/>
          <w:sz w:val="22"/>
        </w:rPr>
        <w:t>— А? Чего тебе?</w:t>
      </w:r>
    </w:p>
    <w:p>
      <w:pPr>
        <w:spacing w:after="269"/>
        <w:ind w:left="120"/>
        <w:jc w:val="left"/>
      </w:pPr>
      <w:r>
        <w:rPr>
          <w:rFonts w:ascii="Times New Roman" w:hAnsi="Times New Roman"/>
          <w:b w:val="false"/>
          <w:i w:val="false"/>
          <w:color w:val="000000"/>
          <w:sz w:val="22"/>
        </w:rPr>
        <w:t>— Это была твоя сестра, да?</w:t>
      </w:r>
    </w:p>
    <w:p>
      <w:pPr>
        <w:spacing w:after="269"/>
        <w:ind w:left="120"/>
        <w:jc w:val="left"/>
      </w:pPr>
      <w:r>
        <w:rPr>
          <w:rFonts w:ascii="Times New Roman" w:hAnsi="Times New Roman"/>
          <w:b w:val="false"/>
          <w:i w:val="false"/>
          <w:color w:val="000000"/>
          <w:sz w:val="22"/>
        </w:rPr>
        <w:t>— Ну да…</w:t>
      </w:r>
    </w:p>
    <w:p>
      <w:pPr>
        <w:spacing w:after="269"/>
        <w:ind w:left="120"/>
        <w:jc w:val="left"/>
      </w:pPr>
      <w:r>
        <w:rPr>
          <w:rFonts w:ascii="Times New Roman" w:hAnsi="Times New Roman"/>
          <w:b w:val="false"/>
          <w:i w:val="false"/>
          <w:color w:val="000000"/>
          <w:sz w:val="22"/>
        </w:rPr>
        <w:t>Почему-то мне совсем не нравилось происходящее…</w:t>
      </w:r>
    </w:p>
    <w:p>
      <w:pPr>
        <w:spacing w:after="269"/>
        <w:ind w:left="120"/>
        <w:jc w:val="left"/>
      </w:pPr>
      <w:r>
        <w:rPr>
          <w:rFonts w:ascii="Times New Roman" w:hAnsi="Times New Roman"/>
          <w:b w:val="false"/>
          <w:i w:val="false"/>
          <w:color w:val="000000"/>
          <w:sz w:val="22"/>
        </w:rPr>
        <w:t>— …Понятно. Брат, а как зовут твою младшую сестру? Сколько ей лет, чем увлекается. В подробностях.</w:t>
      </w:r>
    </w:p>
    <w:p>
      <w:pPr>
        <w:spacing w:after="269"/>
        <w:ind w:left="120"/>
        <w:jc w:val="left"/>
      </w:pPr>
      <w:r>
        <w:rPr>
          <w:rFonts w:ascii="Times New Roman" w:hAnsi="Times New Roman"/>
          <w:b w:val="false"/>
          <w:i w:val="false"/>
          <w:color w:val="000000"/>
          <w:sz w:val="22"/>
        </w:rPr>
        <w:t>— И слова не скажу. А если ещё раз назовёшь меня «брат», я тебе врежу.</w:t>
      </w:r>
    </w:p>
    <w:p>
      <w:pPr>
        <w:spacing w:after="269"/>
        <w:ind w:left="120"/>
        <w:jc w:val="left"/>
      </w:pPr>
      <w:r>
        <w:rPr>
          <w:rFonts w:ascii="Times New Roman" w:hAnsi="Times New Roman"/>
          <w:b w:val="false"/>
          <w:i w:val="false"/>
          <w:color w:val="000000"/>
          <w:sz w:val="22"/>
        </w:rPr>
        <w:t>— Хмф. Как неприветливо, бро.</w:t>
      </w:r>
    </w:p>
    <w:p>
      <w:pPr>
        <w:spacing w:after="269"/>
        <w:ind w:left="120"/>
        <w:jc w:val="left"/>
      </w:pPr>
      <w:r>
        <w:rPr>
          <w:rFonts w:ascii="Times New Roman" w:hAnsi="Times New Roman"/>
          <w:b w:val="false"/>
          <w:i w:val="false"/>
          <w:color w:val="000000"/>
          <w:sz w:val="22"/>
        </w:rPr>
        <w:t>— «Бро» тоже нельзя!</w:t>
      </w:r>
    </w:p>
    <w:p>
      <w:pPr>
        <w:spacing w:after="0"/>
        <w:ind w:left="120"/>
        <w:jc w:val="center"/>
      </w:pPr>
      <w:r>
        <w:rPr>
          <w:rFonts w:ascii="Times New Roman" w:hAnsi="Times New Roman"/>
          <w:b w:val="false"/>
          <w:i w:val="false"/>
          <w:color w:val="000000"/>
          <w:sz w:val="22"/>
        </w:rPr>
        <w:t>× × ×</w:t>
      </w:r>
    </w:p>
    <w:p>
      <w:pPr>
        <w:spacing w:after="269"/>
        <w:ind w:left="120"/>
        <w:jc w:val="left"/>
      </w:pPr>
      <w:r>
        <w:rPr>
          <w:rFonts w:ascii="Times New Roman" w:hAnsi="Times New Roman"/>
          <w:b w:val="false"/>
          <w:i w:val="false"/>
          <w:color w:val="000000"/>
          <w:sz w:val="22"/>
        </w:rPr>
        <w:t>Затарившись напитками, мы наконец добрались до своей комнаты, каждый со своими стаканами.</w:t>
      </w:r>
    </w:p>
    <w:p>
      <w:pPr>
        <w:spacing w:after="269"/>
        <w:ind w:left="120"/>
        <w:jc w:val="left"/>
      </w:pPr>
      <w:r>
        <w:rPr>
          <w:rFonts w:ascii="Times New Roman" w:hAnsi="Times New Roman"/>
          <w:b w:val="false"/>
          <w:i w:val="false"/>
          <w:color w:val="000000"/>
          <w:sz w:val="22"/>
        </w:rPr>
        <w:t>Словно беспокоясь, что мы всё никак не начинаем, Тоцука высоко поднял свой стакан.</w:t>
      </w:r>
    </w:p>
    <w:p>
      <w:pPr>
        <w:spacing w:after="269"/>
        <w:ind w:left="120"/>
        <w:jc w:val="left"/>
      </w:pPr>
      <w:r>
        <w:rPr>
          <w:rFonts w:ascii="Times New Roman" w:hAnsi="Times New Roman"/>
          <w:b w:val="false"/>
          <w:i w:val="false"/>
          <w:color w:val="000000"/>
          <w:sz w:val="22"/>
        </w:rPr>
        <w:t>— Ум-м… ладно. Юигахама, с днём рождения!</w:t>
      </w:r>
    </w:p>
    <w:p>
      <w:pPr>
        <w:spacing w:after="269"/>
        <w:ind w:left="120"/>
        <w:jc w:val="left"/>
      </w:pPr>
      <w:r>
        <w:rPr>
          <w:rFonts w:ascii="Times New Roman" w:hAnsi="Times New Roman"/>
          <w:b w:val="false"/>
          <w:i w:val="false"/>
          <w:color w:val="000000"/>
          <w:sz w:val="22"/>
        </w:rPr>
        <w:t>Мы ответили тем же.</w:t>
      </w:r>
    </w:p>
    <w:p>
      <w:pPr>
        <w:spacing w:after="269"/>
        <w:ind w:left="120"/>
        <w:jc w:val="left"/>
      </w:pPr>
      <w:r>
        <w:rPr>
          <w:rFonts w:ascii="Times New Roman" w:hAnsi="Times New Roman"/>
          <w:b w:val="false"/>
          <w:i w:val="false"/>
          <w:color w:val="000000"/>
          <w:sz w:val="22"/>
        </w:rPr>
        <w:t>— С днём рождения!</w:t>
      </w:r>
    </w:p>
    <w:p>
      <w:pPr>
        <w:spacing w:after="269"/>
        <w:ind w:left="120"/>
        <w:jc w:val="left"/>
      </w:pPr>
      <w:r>
        <w:rPr>
          <w:rFonts w:ascii="Times New Roman" w:hAnsi="Times New Roman"/>
          <w:b w:val="false"/>
          <w:i w:val="false"/>
          <w:color w:val="000000"/>
          <w:sz w:val="22"/>
        </w:rPr>
        <w:t>— С днём рождения тебя!</w:t>
      </w:r>
    </w:p>
    <w:p>
      <w:pPr>
        <w:spacing w:after="269"/>
        <w:ind w:left="120"/>
        <w:jc w:val="left"/>
      </w:pPr>
      <w:r>
        <w:rPr>
          <w:rFonts w:ascii="Times New Roman" w:hAnsi="Times New Roman"/>
          <w:b w:val="false"/>
          <w:i w:val="false"/>
          <w:color w:val="000000"/>
          <w:sz w:val="22"/>
        </w:rPr>
        <w:t>— Хмф, с новым годом.</w:t>
      </w:r>
    </w:p>
    <w:p>
      <w:pPr>
        <w:spacing w:after="269"/>
        <w:ind w:left="120"/>
        <w:jc w:val="left"/>
      </w:pPr>
      <w:r>
        <w:rPr>
          <w:rFonts w:ascii="Times New Roman" w:hAnsi="Times New Roman"/>
          <w:b w:val="false"/>
          <w:i w:val="false"/>
          <w:color w:val="000000"/>
          <w:sz w:val="22"/>
        </w:rPr>
        <w:t>— Э-э, это поздравление, конечно, но не на день же рождения…</w:t>
      </w:r>
    </w:p>
    <w:p>
      <w:pPr>
        <w:spacing w:after="269"/>
        <w:ind w:left="120"/>
        <w:jc w:val="left"/>
      </w:pPr>
      <w:r>
        <w:rPr>
          <w:rFonts w:ascii="Times New Roman" w:hAnsi="Times New Roman"/>
          <w:b w:val="false"/>
          <w:i w:val="false"/>
          <w:color w:val="000000"/>
          <w:sz w:val="22"/>
        </w:rPr>
        <w:t>Юкиносита, Комачи и Заимокуза тоже высказались. Сегодняшняя именинница, Юи Юигахама, подняла руку, отвечая.</w:t>
      </w:r>
    </w:p>
    <w:p>
      <w:pPr>
        <w:spacing w:after="269"/>
        <w:ind w:left="120"/>
        <w:jc w:val="left"/>
      </w:pPr>
      <w:r>
        <w:rPr>
          <w:rFonts w:ascii="Times New Roman" w:hAnsi="Times New Roman"/>
          <w:b w:val="false"/>
          <w:i w:val="false"/>
          <w:color w:val="000000"/>
          <w:sz w:val="22"/>
        </w:rPr>
        <w:t>— Спасибо, ребята. А теперь я задую свечи. Вау.</w:t>
      </w:r>
    </w:p>
    <w:p>
      <w:pPr>
        <w:spacing w:after="269"/>
        <w:ind w:left="120"/>
        <w:jc w:val="left"/>
      </w:pPr>
      <w:r>
        <w:rPr>
          <w:rFonts w:ascii="Times New Roman" w:hAnsi="Times New Roman"/>
          <w:b w:val="false"/>
          <w:i w:val="false"/>
          <w:color w:val="000000"/>
          <w:sz w:val="22"/>
        </w:rPr>
        <w:t>— Да! — Когда Юигахама задула свечи, мы снова подняли стаканы. А затем захлопали. Как положено на дне рождения.</w:t>
      </w:r>
    </w:p>
    <w:p>
      <w:pPr>
        <w:spacing w:after="269"/>
        <w:ind w:left="120"/>
        <w:jc w:val="left"/>
      </w:pPr>
      <w:r>
        <w:rPr>
          <w:rFonts w:ascii="Times New Roman" w:hAnsi="Times New Roman"/>
          <w:b w:val="false"/>
          <w:i w:val="false"/>
          <w:color w:val="000000"/>
          <w:sz w:val="22"/>
        </w:rPr>
        <w:t>И наступила тишина…</w:t>
      </w:r>
    </w:p>
    <w:p>
      <w:pPr>
        <w:spacing w:after="269"/>
        <w:ind w:left="120"/>
        <w:jc w:val="left"/>
      </w:pPr>
      <w:r>
        <w:rPr>
          <w:rFonts w:ascii="Times New Roman" w:hAnsi="Times New Roman"/>
          <w:b w:val="false"/>
          <w:i w:val="false"/>
          <w:color w:val="000000"/>
          <w:sz w:val="22"/>
        </w:rPr>
        <w:t>— …</w:t>
      </w:r>
    </w:p>
    <w:p>
      <w:pPr>
        <w:spacing w:after="269"/>
        <w:ind w:left="120"/>
        <w:jc w:val="left"/>
      </w:pPr>
      <w:r>
        <w:rPr>
          <w:rFonts w:ascii="Times New Roman" w:hAnsi="Times New Roman"/>
          <w:b w:val="false"/>
          <w:i w:val="false"/>
          <w:color w:val="000000"/>
          <w:sz w:val="22"/>
        </w:rPr>
        <w:t>— А? Ч-что это за настроение? — Удивлённо огляделась Юигахама.</w:t>
      </w:r>
    </w:p>
    <w:p>
      <w:pPr>
        <w:spacing w:after="269"/>
        <w:ind w:left="120"/>
        <w:jc w:val="left"/>
      </w:pPr>
      <w:r>
        <w:rPr>
          <w:rFonts w:ascii="Times New Roman" w:hAnsi="Times New Roman"/>
          <w:b w:val="false"/>
          <w:i w:val="false"/>
          <w:color w:val="000000"/>
          <w:sz w:val="22"/>
        </w:rPr>
        <w:t>Комачи тоже поморщилась.</w:t>
      </w:r>
    </w:p>
    <w:p>
      <w:pPr>
        <w:spacing w:after="269"/>
        <w:ind w:left="120"/>
        <w:jc w:val="left"/>
      </w:pPr>
      <w:r>
        <w:rPr>
          <w:rFonts w:ascii="Times New Roman" w:hAnsi="Times New Roman"/>
          <w:b w:val="false"/>
          <w:i w:val="false"/>
          <w:color w:val="000000"/>
          <w:sz w:val="22"/>
        </w:rPr>
        <w:t>— Ну да, будто на похоронах сидим.</w:t>
      </w:r>
    </w:p>
    <w:p>
      <w:pPr>
        <w:spacing w:after="269"/>
        <w:ind w:left="120"/>
        <w:jc w:val="left"/>
      </w:pPr>
      <w:r>
        <w:rPr>
          <w:rFonts w:ascii="Times New Roman" w:hAnsi="Times New Roman"/>
          <w:b w:val="false"/>
          <w:i w:val="false"/>
          <w:color w:val="000000"/>
          <w:sz w:val="22"/>
        </w:rPr>
        <w:t>Но мы с Юкиноситой спокойно воспринимали воцарившееся молчание.</w:t>
      </w:r>
    </w:p>
    <w:p>
      <w:pPr>
        <w:spacing w:after="269"/>
        <w:ind w:left="120"/>
        <w:jc w:val="left"/>
      </w:pPr>
      <w:r>
        <w:rPr>
          <w:rFonts w:ascii="Times New Roman" w:hAnsi="Times New Roman"/>
          <w:b w:val="false"/>
          <w:i w:val="false"/>
          <w:color w:val="000000"/>
          <w:sz w:val="22"/>
        </w:rPr>
        <w:t>— Я не привыкла к таким вещам, — сказала она.</w:t>
      </w:r>
    </w:p>
    <w:p>
      <w:pPr>
        <w:spacing w:after="269"/>
        <w:ind w:left="120"/>
        <w:jc w:val="left"/>
      </w:pPr>
      <w:r>
        <w:rPr>
          <w:rFonts w:ascii="Times New Roman" w:hAnsi="Times New Roman"/>
          <w:b w:val="false"/>
          <w:i w:val="false"/>
          <w:color w:val="000000"/>
          <w:sz w:val="22"/>
        </w:rPr>
        <w:t>— А я вообще не представляю, что делают на дне рождения, — добавил я, — так что многого не ждите.</w:t>
      </w:r>
    </w:p>
    <w:p>
      <w:pPr>
        <w:spacing w:after="269"/>
        <w:ind w:left="120"/>
        <w:jc w:val="left"/>
      </w:pPr>
      <w:r>
        <w:rPr>
          <w:rFonts w:ascii="Times New Roman" w:hAnsi="Times New Roman"/>
          <w:b w:val="false"/>
          <w:i w:val="false"/>
          <w:color w:val="000000"/>
          <w:sz w:val="22"/>
        </w:rPr>
        <w:t>— Всемерно согласен, — заявил Заимокуза. — По таинственному стечению обстоятельств меня никогда не приглашали на вечеринки.</w:t>
      </w:r>
    </w:p>
    <w:p>
      <w:pPr>
        <w:spacing w:after="269"/>
        <w:ind w:left="120"/>
        <w:jc w:val="left"/>
      </w:pPr>
      <w:r>
        <w:rPr>
          <w:rFonts w:ascii="Times New Roman" w:hAnsi="Times New Roman"/>
          <w:b w:val="false"/>
          <w:i w:val="false"/>
          <w:color w:val="000000"/>
          <w:sz w:val="22"/>
        </w:rPr>
        <w:t>— Я тоже никогда на них не бывал, не считая одного раза, — равнодушным тоном добавил я.</w:t>
      </w:r>
    </w:p>
    <w:p>
      <w:pPr>
        <w:spacing w:after="269"/>
        <w:ind w:left="120"/>
        <w:jc w:val="left"/>
      </w:pPr>
      <w:r>
        <w:rPr>
          <w:rFonts w:ascii="Times New Roman" w:hAnsi="Times New Roman"/>
          <w:b w:val="false"/>
          <w:i w:val="false"/>
          <w:color w:val="000000"/>
          <w:sz w:val="22"/>
        </w:rPr>
        <w:t>Почему-то Заимокуза счёл это своей победой и разразился громким хохотом.</w:t>
      </w:r>
    </w:p>
    <w:p>
      <w:pPr>
        <w:spacing w:after="269"/>
        <w:ind w:left="120"/>
        <w:jc w:val="left"/>
      </w:pPr>
      <w:r>
        <w:rPr>
          <w:rFonts w:ascii="Times New Roman" w:hAnsi="Times New Roman"/>
          <w:b w:val="false"/>
          <w:i w:val="false"/>
          <w:color w:val="000000"/>
          <w:sz w:val="22"/>
        </w:rPr>
        <w:t>— Мва-ха-ха-ха-ха-ха! Ты так слаб! Будь счастлив, что тебя хоть раз пригласили! Вряд ли это по-одиночески!</w:t>
      </w:r>
    </w:p>
    <w:p>
      <w:pPr>
        <w:spacing w:after="269"/>
        <w:ind w:left="120"/>
        <w:jc w:val="left"/>
      </w:pPr>
      <w:r>
        <w:rPr>
          <w:rFonts w:ascii="Times New Roman" w:hAnsi="Times New Roman"/>
          <w:b w:val="false"/>
          <w:i w:val="false"/>
          <w:color w:val="000000"/>
          <w:sz w:val="22"/>
        </w:rPr>
        <w:t>— Что ты сказал?!. Если не понял, объясню. Меня пригласили, потому что весь класс должен был прийти. И раз меня больше никуда не приглашали, должно быть, я допустил какую-то фатальную ошибку, верно? Ты никогда нигде не был, так что у тебя остаётся возможность повеселиться. Я на шаг впереди тебя!</w:t>
      </w:r>
    </w:p>
    <w:p>
      <w:pPr>
        <w:spacing w:after="269"/>
        <w:ind w:left="120"/>
        <w:jc w:val="left"/>
      </w:pPr>
      <w:r>
        <w:rPr>
          <w:rFonts w:ascii="Times New Roman" w:hAnsi="Times New Roman"/>
          <w:b w:val="false"/>
          <w:i w:val="false"/>
          <w:color w:val="000000"/>
          <w:sz w:val="22"/>
        </w:rPr>
        <w:t>— Ч-что?! М-да, не тягаться мне с одиночкой-профи…</w:t>
      </w:r>
    </w:p>
    <w:p>
      <w:pPr>
        <w:spacing w:after="269"/>
        <w:ind w:left="120"/>
        <w:jc w:val="left"/>
      </w:pPr>
      <w:r>
        <w:rPr>
          <w:rFonts w:ascii="Times New Roman" w:hAnsi="Times New Roman"/>
          <w:b w:val="false"/>
          <w:i w:val="false"/>
          <w:color w:val="000000"/>
          <w:sz w:val="22"/>
        </w:rPr>
        <w:t>— До чего неприятная перебранка… Меня приглашали постоянно, но я ни разу не пошла. Значит, победа за мной, так?</w:t>
      </w:r>
    </w:p>
    <w:p>
      <w:pPr>
        <w:spacing w:after="269"/>
        <w:ind w:left="120"/>
        <w:jc w:val="left"/>
      </w:pPr>
      <w:r>
        <w:rPr>
          <w:rFonts w:ascii="Times New Roman" w:hAnsi="Times New Roman"/>
          <w:b w:val="false"/>
          <w:i w:val="false"/>
          <w:color w:val="000000"/>
          <w:sz w:val="22"/>
        </w:rPr>
        <w:t>— Ук… опять она состязание устроила!</w:t>
      </w:r>
    </w:p>
    <w:p>
      <w:pPr>
        <w:spacing w:after="269"/>
        <w:ind w:left="120"/>
        <w:jc w:val="left"/>
      </w:pPr>
      <w:r>
        <w:rPr>
          <w:rFonts w:ascii="Times New Roman" w:hAnsi="Times New Roman"/>
          <w:b w:val="false"/>
          <w:i w:val="false"/>
          <w:color w:val="000000"/>
          <w:sz w:val="22"/>
        </w:rPr>
        <w:t>Не представляю, какое может быть состязание в таком разговоре, но кажется, выиграла Юкиносита.</w:t>
      </w:r>
    </w:p>
    <w:p>
      <w:pPr>
        <w:spacing w:after="269"/>
        <w:ind w:left="120"/>
        <w:jc w:val="left"/>
      </w:pPr>
      <w:r>
        <w:rPr>
          <w:rFonts w:ascii="Times New Roman" w:hAnsi="Times New Roman"/>
          <w:b w:val="false"/>
          <w:i w:val="false"/>
          <w:color w:val="000000"/>
          <w:sz w:val="22"/>
        </w:rPr>
        <w:t>Чувствуя странную атмосферу, вмешался Тоцука.</w:t>
      </w:r>
    </w:p>
    <w:p>
      <w:pPr>
        <w:spacing w:after="269"/>
        <w:ind w:left="120"/>
        <w:jc w:val="left"/>
      </w:pPr>
      <w:r>
        <w:rPr>
          <w:rFonts w:ascii="Times New Roman" w:hAnsi="Times New Roman"/>
          <w:b w:val="false"/>
          <w:i w:val="false"/>
          <w:color w:val="000000"/>
          <w:sz w:val="22"/>
        </w:rPr>
        <w:t>— Н-ну, это же день рождения всё-таки, давайте поговорим о чём-нибудь весёлом, ладно? Да, Юигахама?</w:t>
      </w:r>
    </w:p>
    <w:p>
      <w:pPr>
        <w:spacing w:after="269"/>
        <w:ind w:left="120"/>
        <w:jc w:val="left"/>
      </w:pPr>
      <w:r>
        <w:rPr>
          <w:rFonts w:ascii="Times New Roman" w:hAnsi="Times New Roman"/>
          <w:b w:val="false"/>
          <w:i w:val="false"/>
          <w:color w:val="000000"/>
          <w:sz w:val="22"/>
        </w:rPr>
        <w:t>— Э? А, да мне уже весело. До сих пор на мои дни рождения никогда столько народу не приходило, так что я в самом деле рада…</w:t>
      </w:r>
    </w:p>
    <w:p>
      <w:pPr>
        <w:spacing w:after="269"/>
        <w:ind w:left="120"/>
        <w:jc w:val="left"/>
      </w:pPr>
      <w:r>
        <w:rPr>
          <w:rFonts w:ascii="Times New Roman" w:hAnsi="Times New Roman"/>
          <w:b w:val="false"/>
          <w:i w:val="false"/>
          <w:color w:val="000000"/>
          <w:sz w:val="22"/>
        </w:rPr>
        <w:t>Юигахама была счастлива. И это счастье постепенно проявлялось в выражении её лица и спокойной улыбке на губах.</w:t>
      </w:r>
    </w:p>
    <w:p>
      <w:pPr>
        <w:spacing w:after="269"/>
        <w:ind w:left="120"/>
        <w:jc w:val="left"/>
      </w:pPr>
      <w:r>
        <w:rPr>
          <w:rFonts w:ascii="Times New Roman" w:hAnsi="Times New Roman"/>
          <w:b w:val="false"/>
          <w:i w:val="false"/>
          <w:color w:val="000000"/>
          <w:sz w:val="22"/>
        </w:rPr>
        <w:t>— Поразительно, — сказал я. — Я-то думал, у тебя круглый год «Ура! Давай! Вечеринка!»</w:t>
      </w:r>
    </w:p>
    <w:p>
      <w:pPr>
        <w:spacing w:after="269"/>
        <w:ind w:left="120"/>
        <w:jc w:val="left"/>
      </w:pPr>
      <w:r>
        <w:rPr>
          <w:rFonts w:ascii="Times New Roman" w:hAnsi="Times New Roman"/>
          <w:b w:val="false"/>
          <w:i w:val="false"/>
          <w:color w:val="000000"/>
          <w:sz w:val="22"/>
        </w:rPr>
        <w:t>— Какой-то непонятный английский… Стоп, а это английский? — Вслух задумалась Юигахама.</w:t>
      </w:r>
    </w:p>
    <w:p>
      <w:pPr>
        <w:spacing w:after="269"/>
        <w:ind w:left="120"/>
        <w:jc w:val="left"/>
      </w:pPr>
      <w:r>
        <w:rPr>
          <w:rFonts w:ascii="Times New Roman" w:hAnsi="Times New Roman"/>
          <w:b w:val="false"/>
          <w:i w:val="false"/>
          <w:color w:val="000000"/>
          <w:sz w:val="22"/>
        </w:rPr>
        <w:t>— Э-э, даже не знаю… а ты что, больше не водишься с Миурой и девушками вроде неё? — Спросил я.</w:t>
      </w:r>
    </w:p>
    <w:p>
      <w:pPr>
        <w:spacing w:after="269"/>
        <w:ind w:left="120"/>
        <w:jc w:val="left"/>
      </w:pPr>
      <w:r>
        <w:rPr>
          <w:rFonts w:ascii="Times New Roman" w:hAnsi="Times New Roman"/>
          <w:b w:val="false"/>
          <w:i w:val="false"/>
          <w:color w:val="000000"/>
          <w:sz w:val="22"/>
        </w:rPr>
        <w:t>Юигахама задумчиво потеребила подбородок.</w:t>
      </w:r>
    </w:p>
    <w:p>
      <w:pPr>
        <w:spacing w:after="269"/>
        <w:ind w:left="120"/>
        <w:jc w:val="left"/>
      </w:pPr>
      <w:r>
        <w:rPr>
          <w:rFonts w:ascii="Times New Roman" w:hAnsi="Times New Roman"/>
          <w:b w:val="false"/>
          <w:i w:val="false"/>
          <w:color w:val="000000"/>
          <w:sz w:val="22"/>
        </w:rPr>
        <w:t>— Хм-м, не то, чтобы у меня не было такой возможности, но они приходят только поздравить меня и многие тут же улетучиваются. Как только они понимают, что еда кончилась, кончается и вечеринка…</w:t>
      </w:r>
    </w:p>
    <w:p>
      <w:pPr>
        <w:spacing w:after="269"/>
        <w:ind w:left="120"/>
        <w:jc w:val="left"/>
      </w:pPr>
      <w:r>
        <w:rPr>
          <w:rFonts w:ascii="Times New Roman" w:hAnsi="Times New Roman"/>
          <w:b w:val="false"/>
          <w:i w:val="false"/>
          <w:color w:val="000000"/>
          <w:sz w:val="22"/>
        </w:rPr>
        <w:t>— Теперь понятно… а, э-э, извини.</w:t>
      </w:r>
    </w:p>
    <w:p>
      <w:pPr>
        <w:spacing w:after="269"/>
        <w:ind w:left="120"/>
        <w:jc w:val="left"/>
      </w:pPr>
      <w:r>
        <w:rPr>
          <w:rFonts w:ascii="Times New Roman" w:hAnsi="Times New Roman"/>
          <w:b w:val="false"/>
          <w:i w:val="false"/>
          <w:color w:val="000000"/>
          <w:sz w:val="22"/>
        </w:rPr>
        <w:t>Печальная история. Я машинально извинился, Юигахама неловко опустила взгляд.</w:t>
      </w:r>
    </w:p>
    <w:p>
      <w:pPr>
        <w:spacing w:after="269"/>
        <w:ind w:left="120"/>
        <w:jc w:val="left"/>
      </w:pPr>
      <w:r>
        <w:rPr>
          <w:rFonts w:ascii="Times New Roman" w:hAnsi="Times New Roman"/>
          <w:b w:val="false"/>
          <w:i w:val="false"/>
          <w:color w:val="000000"/>
          <w:sz w:val="22"/>
        </w:rPr>
        <w:t>— М-м-м… Да мне всё равно.</w:t>
      </w:r>
    </w:p>
    <w:p>
      <w:pPr>
        <w:spacing w:after="269"/>
        <w:ind w:left="120"/>
        <w:jc w:val="left"/>
      </w:pPr>
      <w:r>
        <w:rPr>
          <w:rFonts w:ascii="Times New Roman" w:hAnsi="Times New Roman"/>
          <w:b w:val="false"/>
          <w:i w:val="false"/>
          <w:color w:val="000000"/>
          <w:sz w:val="22"/>
        </w:rPr>
        <w:t>Мы замолчали. Тогда с натянутой улыбкой заговорила Комачи.</w:t>
      </w:r>
    </w:p>
    <w:p>
      <w:pPr>
        <w:spacing w:after="269"/>
        <w:ind w:left="120"/>
        <w:jc w:val="left"/>
      </w:pPr>
      <w:r>
        <w:rPr>
          <w:rFonts w:ascii="Times New Roman" w:hAnsi="Times New Roman"/>
          <w:b w:val="false"/>
          <w:i w:val="false"/>
          <w:color w:val="000000"/>
          <w:sz w:val="22"/>
        </w:rPr>
        <w:t>— …Опять кто-то помер… Я больше этого не вынесу! Юи-сан, давай колы выпьем!</w:t>
      </w:r>
    </w:p>
    <w:p>
      <w:pPr>
        <w:spacing w:after="269"/>
        <w:ind w:left="120"/>
        <w:jc w:val="left"/>
      </w:pPr>
      <w:r>
        <w:rPr>
          <w:rFonts w:ascii="Times New Roman" w:hAnsi="Times New Roman"/>
          <w:b w:val="false"/>
          <w:i w:val="false"/>
          <w:color w:val="000000"/>
          <w:sz w:val="22"/>
        </w:rPr>
        <w:t>— Д-давай!</w:t>
      </w:r>
    </w:p>
    <w:p>
      <w:pPr>
        <w:spacing w:after="269"/>
        <w:ind w:left="120"/>
        <w:jc w:val="left"/>
      </w:pPr>
      <w:r>
        <w:rPr>
          <w:rFonts w:ascii="Times New Roman" w:hAnsi="Times New Roman"/>
          <w:b w:val="false"/>
          <w:i w:val="false"/>
          <w:color w:val="000000"/>
          <w:sz w:val="22"/>
        </w:rPr>
        <w:t>— Да!</w:t>
      </w:r>
    </w:p>
    <w:p>
      <w:pPr>
        <w:spacing w:after="269"/>
        <w:ind w:left="120"/>
        <w:jc w:val="left"/>
      </w:pPr>
      <w:r>
        <w:rPr>
          <w:rFonts w:ascii="Times New Roman" w:hAnsi="Times New Roman"/>
          <w:b w:val="false"/>
          <w:i w:val="false"/>
          <w:color w:val="000000"/>
          <w:sz w:val="22"/>
        </w:rPr>
        <w:t>Юигахама с Комачи вскинули стаканы — лишь они — распространяя атмосферу лёгкости.</w:t>
      </w:r>
    </w:p>
    <w:p>
      <w:pPr>
        <w:spacing w:after="269"/>
        <w:ind w:left="120"/>
        <w:jc w:val="left"/>
      </w:pPr>
      <w:r>
        <w:rPr>
          <w:rFonts w:ascii="Times New Roman" w:hAnsi="Times New Roman"/>
          <w:b w:val="false"/>
          <w:i w:val="false"/>
          <w:color w:val="000000"/>
          <w:sz w:val="22"/>
        </w:rPr>
        <w:t>Я невольно вздохнул.</w:t>
      </w:r>
    </w:p>
    <w:p>
      <w:pPr>
        <w:spacing w:after="269"/>
        <w:ind w:left="120"/>
        <w:jc w:val="left"/>
      </w:pPr>
      <w:r>
        <w:rPr>
          <w:rFonts w:ascii="Times New Roman" w:hAnsi="Times New Roman"/>
          <w:b w:val="false"/>
          <w:i w:val="false"/>
          <w:color w:val="000000"/>
          <w:sz w:val="22"/>
        </w:rPr>
        <w:t>Честно говоря, такие сборища не относятся к моей сильной стороне.</w:t>
      </w:r>
    </w:p>
    <w:p>
      <w:pPr>
        <w:spacing w:after="269"/>
        <w:ind w:left="120"/>
        <w:jc w:val="left"/>
      </w:pPr>
      <w:r>
        <w:rPr>
          <w:rFonts w:ascii="Times New Roman" w:hAnsi="Times New Roman"/>
          <w:b w:val="false"/>
          <w:i w:val="false"/>
          <w:color w:val="000000"/>
          <w:sz w:val="22"/>
        </w:rPr>
        <w:t>Можно сказать, что я просто не привык, потому что меня не приглашали на такие вечеринки и собрания класса, но я не могу не чувствовать недоверие. Как по мне, они просто кричат в унисон, подхлёстывая друг друга изо всех сил. Держу пари, что все популярные, что парни, что девицы, просто не могут не начать переживать, если они не шумят. Если они будут вести себя тихо, их примут за скучных типов, какими по сути они и являются.</w:t>
      </w:r>
    </w:p>
    <w:p>
      <w:pPr>
        <w:spacing w:after="269"/>
        <w:ind w:left="120"/>
        <w:jc w:val="left"/>
      </w:pPr>
      <w:r>
        <w:rPr>
          <w:rFonts w:ascii="Times New Roman" w:hAnsi="Times New Roman"/>
          <w:b w:val="false"/>
          <w:i w:val="false"/>
          <w:color w:val="000000"/>
          <w:sz w:val="22"/>
        </w:rPr>
        <w:t>Вот почему они заставляют себя болтать, менять темы и преувеличенно друг друга подбадривать. Если они ещё немного надуются, это может плохо кончится.</w:t>
      </w:r>
    </w:p>
    <w:p>
      <w:pPr>
        <w:spacing w:after="269"/>
        <w:ind w:left="120"/>
        <w:jc w:val="left"/>
      </w:pPr>
      <w:r>
        <w:rPr>
          <w:rFonts w:ascii="Times New Roman" w:hAnsi="Times New Roman"/>
          <w:b w:val="false"/>
          <w:i w:val="false"/>
          <w:color w:val="000000"/>
          <w:sz w:val="22"/>
        </w:rPr>
        <w:t>Я вздохнул.</w:t>
      </w:r>
    </w:p>
    <w:p>
      <w:pPr>
        <w:spacing w:after="269"/>
        <w:ind w:left="120"/>
        <w:jc w:val="left"/>
      </w:pPr>
      <w:r>
        <w:rPr>
          <w:rFonts w:ascii="Times New Roman" w:hAnsi="Times New Roman"/>
          <w:b w:val="false"/>
          <w:i w:val="false"/>
          <w:color w:val="000000"/>
          <w:sz w:val="22"/>
        </w:rPr>
        <w:t>— Хачиман? Что такое? Ты всё время вздыхаешь.</w:t>
      </w:r>
    </w:p>
    <w:p>
      <w:pPr>
        <w:spacing w:after="269"/>
        <w:ind w:left="120"/>
        <w:jc w:val="left"/>
      </w:pPr>
      <w:r>
        <w:rPr>
          <w:rFonts w:ascii="Times New Roman" w:hAnsi="Times New Roman"/>
          <w:b w:val="false"/>
          <w:i w:val="false"/>
          <w:color w:val="000000"/>
          <w:sz w:val="22"/>
        </w:rPr>
        <w:t>Тоцука всмотрелся в моё лицо.</w:t>
      </w:r>
    </w:p>
    <w:p>
      <w:pPr>
        <w:spacing w:after="269"/>
        <w:ind w:left="120"/>
        <w:jc w:val="left"/>
      </w:pPr>
      <w:r>
        <w:rPr>
          <w:rFonts w:ascii="Times New Roman" w:hAnsi="Times New Roman"/>
          <w:b w:val="false"/>
          <w:i w:val="false"/>
          <w:color w:val="000000"/>
          <w:sz w:val="22"/>
        </w:rPr>
        <w:t>— О. Нет, я имею в виду, что с вечеринкой? Я просто не знаю, что надо делать в такой ситуации.</w:t>
      </w:r>
    </w:p>
    <w:p>
      <w:pPr>
        <w:spacing w:after="269"/>
        <w:ind w:left="120"/>
        <w:jc w:val="left"/>
      </w:pPr>
      <w:r>
        <w:rPr>
          <w:rFonts w:ascii="Times New Roman" w:hAnsi="Times New Roman"/>
          <w:b w:val="false"/>
          <w:i w:val="false"/>
          <w:color w:val="000000"/>
          <w:sz w:val="22"/>
        </w:rPr>
        <w:t>— Э-э, ну… еда, питьё, развлечения?.. И затем разрезание торта.</w:t>
      </w:r>
      <w:r>
        <w:rPr>
          <w:rFonts w:ascii="Times New Roman" w:hAnsi="Times New Roman"/>
          <w:b w:val="false"/>
          <w:i w:val="false"/>
          <w:color w:val="000000"/>
          <w:vertAlign w:val="superscript"/>
        </w:rPr>
        <w:t>6</w:t>
      </w:r>
    </w:p>
    <w:p>
      <w:pPr>
        <w:spacing w:after="269"/>
        <w:ind w:left="120"/>
        <w:jc w:val="left"/>
      </w:pPr>
      <w:r>
        <w:rPr>
          <w:rFonts w:ascii="Times New Roman" w:hAnsi="Times New Roman"/>
          <w:b w:val="false"/>
          <w:i w:val="false"/>
          <w:color w:val="000000"/>
          <w:sz w:val="22"/>
        </w:rPr>
        <w:t>— Это на свадьбе…</w:t>
      </w:r>
    </w:p>
    <w:p>
      <w:pPr>
        <w:spacing w:after="269"/>
        <w:ind w:left="120"/>
        <w:jc w:val="left"/>
      </w:pPr>
      <w:r>
        <w:rPr>
          <w:rFonts w:ascii="Times New Roman" w:hAnsi="Times New Roman"/>
          <w:b w:val="false"/>
          <w:i w:val="false"/>
          <w:color w:val="000000"/>
          <w:sz w:val="22"/>
        </w:rPr>
        <w:t>— Ха-ха-ха, ну да. Но на вечеринке то же самое. — Он помолчал. — Так что… может, разрежем торт?</w:t>
      </w:r>
    </w:p>
    <w:p>
      <w:pPr>
        <w:spacing w:after="269"/>
        <w:ind w:left="120"/>
        <w:jc w:val="left"/>
      </w:pPr>
      <w:r>
        <w:rPr>
          <w:rFonts w:ascii="Times New Roman" w:hAnsi="Times New Roman"/>
          <w:b w:val="false"/>
          <w:i w:val="false"/>
          <w:color w:val="000000"/>
          <w:sz w:val="22"/>
        </w:rPr>
        <w:t>— …Я впервые в команде с Сайкой.</w:t>
      </w:r>
    </w:p>
    <w:p>
      <w:pPr>
        <w:spacing w:after="269"/>
        <w:ind w:left="120"/>
        <w:jc w:val="left"/>
      </w:pPr>
      <w:r>
        <w:rPr>
          <w:rFonts w:ascii="Times New Roman" w:hAnsi="Times New Roman"/>
          <w:b w:val="false"/>
          <w:i w:val="false"/>
          <w:color w:val="000000"/>
          <w:sz w:val="22"/>
        </w:rPr>
        <w:t>Я, не раздумывая, изобразил решимость.</w:t>
      </w:r>
    </w:p>
    <w:p>
      <w:pPr>
        <w:spacing w:after="269"/>
        <w:ind w:left="120"/>
        <w:jc w:val="left"/>
      </w:pPr>
      <w:r>
        <w:rPr>
          <w:rFonts w:ascii="Times New Roman" w:hAnsi="Times New Roman"/>
          <w:b w:val="false"/>
          <w:i w:val="false"/>
          <w:color w:val="000000"/>
          <w:sz w:val="22"/>
        </w:rPr>
        <w:t>— Х-Хачиман… Ты так вдруг назвал меня по имени…</w:t>
      </w:r>
    </w:p>
    <w:p>
      <w:pPr>
        <w:spacing w:after="269"/>
        <w:ind w:left="120"/>
        <w:jc w:val="left"/>
      </w:pPr>
      <w:r>
        <w:rPr>
          <w:rFonts w:ascii="Times New Roman" w:hAnsi="Times New Roman"/>
          <w:b w:val="false"/>
          <w:i w:val="false"/>
          <w:color w:val="000000"/>
          <w:sz w:val="22"/>
        </w:rPr>
        <w:t>— Стоп, стоп. Торт буду резать я. — Неожиданно вмешалась Юигахама. Благодаря этому, мне удалось прийти в себя.</w:t>
      </w:r>
    </w:p>
    <w:p>
      <w:pPr>
        <w:spacing w:after="269"/>
        <w:ind w:left="120"/>
        <w:jc w:val="left"/>
      </w:pPr>
      <w:r>
        <w:rPr>
          <w:rFonts w:ascii="Times New Roman" w:hAnsi="Times New Roman"/>
          <w:b w:val="false"/>
          <w:i w:val="false"/>
          <w:color w:val="000000"/>
          <w:sz w:val="22"/>
        </w:rPr>
        <w:t>— …Ха! Чуть было не было! У меня в голове вдруг мелькнул образ Тоцуки в свадебном платье… странно. Он же парень, в конце концов.</w:t>
      </w:r>
    </w:p>
    <w:p>
      <w:pPr>
        <w:spacing w:after="269"/>
        <w:ind w:left="120"/>
        <w:jc w:val="left"/>
      </w:pPr>
      <w:r>
        <w:rPr>
          <w:rFonts w:ascii="Times New Roman" w:hAnsi="Times New Roman"/>
          <w:b w:val="false"/>
          <w:i w:val="false"/>
          <w:color w:val="000000"/>
          <w:sz w:val="22"/>
        </w:rPr>
        <w:t>— …Это и правда странно. И неприлично.</w:t>
      </w:r>
    </w:p>
    <w:p>
      <w:pPr>
        <w:spacing w:after="269"/>
        <w:ind w:left="120"/>
        <w:jc w:val="left"/>
      </w:pPr>
      <w:r>
        <w:rPr>
          <w:rFonts w:ascii="Times New Roman" w:hAnsi="Times New Roman"/>
          <w:b w:val="false"/>
          <w:i w:val="false"/>
          <w:color w:val="000000"/>
          <w:sz w:val="22"/>
        </w:rPr>
        <w:t>Я слегка улыбнулся на недовольное ворчание Юигахамы.</w:t>
      </w:r>
    </w:p>
    <w:p>
      <w:pPr>
        <w:spacing w:after="269"/>
        <w:ind w:left="120"/>
        <w:jc w:val="left"/>
      </w:pPr>
      <w:r>
        <w:rPr>
          <w:rFonts w:ascii="Times New Roman" w:hAnsi="Times New Roman"/>
          <w:b w:val="false"/>
          <w:i w:val="false"/>
          <w:color w:val="000000"/>
          <w:sz w:val="22"/>
        </w:rPr>
        <w:t>— Странно, я знаю. Но не неприлично. Тоцука парень, так что он должен быть в смокинге!</w:t>
      </w:r>
    </w:p>
    <w:p>
      <w:pPr>
        <w:spacing w:after="269"/>
        <w:ind w:left="120"/>
        <w:jc w:val="left"/>
      </w:pPr>
      <w:r>
        <w:rPr>
          <w:rFonts w:ascii="Times New Roman" w:hAnsi="Times New Roman"/>
          <w:b w:val="false"/>
          <w:i w:val="false"/>
          <w:color w:val="000000"/>
          <w:sz w:val="22"/>
        </w:rPr>
        <w:t>— Ты хочешь за него замуж?!</w:t>
      </w:r>
    </w:p>
    <w:p>
      <w:pPr>
        <w:spacing w:after="269"/>
        <w:ind w:left="120"/>
        <w:jc w:val="left"/>
      </w:pPr>
      <w:r>
        <w:rPr>
          <w:rFonts w:ascii="Times New Roman" w:hAnsi="Times New Roman"/>
          <w:b w:val="false"/>
          <w:i w:val="false"/>
          <w:color w:val="000000"/>
          <w:sz w:val="22"/>
        </w:rPr>
        <w:t>В этот момент от потолка отразился мощный удар.</w:t>
      </w:r>
    </w:p>
    <w:p>
      <w:pPr>
        <w:spacing w:after="269"/>
        <w:ind w:left="120"/>
        <w:jc w:val="left"/>
      </w:pPr>
      <w:r>
        <w:rPr>
          <w:rFonts w:ascii="Times New Roman" w:hAnsi="Times New Roman"/>
          <w:b w:val="false"/>
          <w:i w:val="false"/>
          <w:color w:val="000000"/>
          <w:sz w:val="22"/>
        </w:rPr>
        <w:t>— Ого! Видишь, Юигахама, когда ты кричишь, в соседней комнате начинают беситься.</w:t>
      </w:r>
    </w:p>
    <w:p>
      <w:pPr>
        <w:spacing w:after="269"/>
        <w:ind w:left="120"/>
        <w:jc w:val="left"/>
      </w:pPr>
      <w:r>
        <w:rPr>
          <w:rFonts w:ascii="Times New Roman" w:hAnsi="Times New Roman"/>
          <w:b w:val="false"/>
          <w:i w:val="false"/>
          <w:color w:val="000000"/>
          <w:sz w:val="22"/>
        </w:rPr>
        <w:t>— Прошу прощения… Странно, комнаты звукоизолированные… Ну ладно. — Пробормотала Юигахама, взмахнув одолженным на кухне ножом. — Л-ладно, я… разрежу торт. Х-Хикки, можешь придержать тарелку? Э-это не значит, что мы вместе и тому подобное…</w:t>
      </w:r>
    </w:p>
    <w:p>
      <w:pPr>
        <w:spacing w:after="269"/>
        <w:ind w:left="120"/>
        <w:jc w:val="left"/>
      </w:pPr>
      <w:r>
        <w:rPr>
          <w:rFonts w:ascii="Times New Roman" w:hAnsi="Times New Roman"/>
          <w:b w:val="false"/>
          <w:i w:val="false"/>
          <w:color w:val="000000"/>
          <w:sz w:val="22"/>
        </w:rPr>
        <w:t>Последние слова она пробормотала так тихо, что я их почти не расслышал. Совсем как я, когда иду в парикмахерскую и у меня спрашивают, какую причёску я хочу, да? Говори громче, женщина.</w:t>
      </w:r>
    </w:p>
    <w:p>
      <w:pPr>
        <w:spacing w:after="269"/>
        <w:ind w:left="120"/>
        <w:jc w:val="left"/>
      </w:pPr>
      <w:r>
        <w:rPr>
          <w:rFonts w:ascii="Times New Roman" w:hAnsi="Times New Roman"/>
          <w:b w:val="false"/>
          <w:i w:val="false"/>
          <w:color w:val="000000"/>
          <w:sz w:val="22"/>
        </w:rPr>
        <w:t>— Не, это же твой день рождения, так что тебе не надо напрягаться. Разрежем мы с Тоцукой.</w:t>
      </w:r>
    </w:p>
    <w:p>
      <w:pPr>
        <w:spacing w:after="269"/>
        <w:ind w:left="120"/>
        <w:jc w:val="left"/>
      </w:pPr>
      <w:r>
        <w:rPr>
          <w:rFonts w:ascii="Times New Roman" w:hAnsi="Times New Roman"/>
          <w:b w:val="false"/>
          <w:i w:val="false"/>
          <w:color w:val="000000"/>
          <w:sz w:val="22"/>
        </w:rPr>
        <w:t>— Э. Э. Э-это будет нехорошо по отношению к Саю…</w:t>
      </w:r>
    </w:p>
    <w:p>
      <w:pPr>
        <w:spacing w:after="269"/>
        <w:ind w:left="120"/>
        <w:jc w:val="left"/>
      </w:pPr>
      <w:r>
        <w:rPr>
          <w:rFonts w:ascii="Times New Roman" w:hAnsi="Times New Roman"/>
          <w:b w:val="false"/>
          <w:i w:val="false"/>
          <w:color w:val="000000"/>
          <w:sz w:val="22"/>
        </w:rPr>
        <w:t>— А что это будет нехорошо по отношению ко мне, не думаешь?.. Ладно… Комачи.</w:t>
      </w:r>
    </w:p>
    <w:p>
      <w:pPr>
        <w:spacing w:after="269"/>
        <w:ind w:left="120"/>
        <w:jc w:val="left"/>
      </w:pPr>
      <w:r>
        <w:rPr>
          <w:rFonts w:ascii="Times New Roman" w:hAnsi="Times New Roman"/>
          <w:b w:val="false"/>
          <w:i w:val="false"/>
          <w:color w:val="000000"/>
          <w:sz w:val="22"/>
        </w:rPr>
        <w:t>— Э-э? После всего, что вы тут наговорили? Я все свои очки Комачи потеряю. Если бы мы были дома вдвоём, тогда да, а так я стесняюсь. О, вот и очки Комачи подросли.</w:t>
      </w:r>
    </w:p>
    <w:p>
      <w:pPr>
        <w:spacing w:after="269"/>
        <w:ind w:left="120"/>
        <w:jc w:val="left"/>
      </w:pPr>
      <w:r>
        <w:rPr>
          <w:rFonts w:ascii="Times New Roman" w:hAnsi="Times New Roman"/>
          <w:b w:val="false"/>
          <w:i w:val="false"/>
          <w:color w:val="000000"/>
          <w:sz w:val="22"/>
        </w:rPr>
        <w:t>— …Заткнись. Ладно, Заимокуза.</w:t>
      </w:r>
    </w:p>
    <w:p>
      <w:pPr>
        <w:spacing w:after="269"/>
        <w:ind w:left="120"/>
        <w:jc w:val="left"/>
      </w:pPr>
      <w:r>
        <w:rPr>
          <w:rFonts w:ascii="Times New Roman" w:hAnsi="Times New Roman"/>
          <w:b w:val="false"/>
          <w:i w:val="false"/>
          <w:color w:val="000000"/>
          <w:sz w:val="22"/>
        </w:rPr>
        <w:t>На сей раз придётся положиться на него.</w:t>
      </w:r>
    </w:p>
    <w:p>
      <w:pPr>
        <w:spacing w:after="269"/>
        <w:ind w:left="120"/>
        <w:jc w:val="left"/>
      </w:pPr>
      <w:r>
        <w:rPr>
          <w:rFonts w:ascii="Times New Roman" w:hAnsi="Times New Roman"/>
          <w:b w:val="false"/>
          <w:i w:val="false"/>
          <w:color w:val="000000"/>
          <w:sz w:val="22"/>
        </w:rPr>
        <w:t>— …Ух. — Юигахаму просто перекосило.</w:t>
      </w:r>
    </w:p>
    <w:p>
      <w:pPr>
        <w:spacing w:after="269"/>
        <w:ind w:left="120"/>
        <w:jc w:val="left"/>
      </w:pPr>
      <w:r>
        <w:rPr>
          <w:rFonts w:ascii="Times New Roman" w:hAnsi="Times New Roman"/>
          <w:b w:val="false"/>
          <w:i w:val="false"/>
          <w:color w:val="000000"/>
          <w:sz w:val="22"/>
        </w:rPr>
        <w:t>— Хм, такая реакция заставляет немного его пожалеть.</w:t>
      </w:r>
    </w:p>
    <w:p>
      <w:pPr>
        <w:spacing w:after="269"/>
        <w:ind w:left="120"/>
        <w:jc w:val="left"/>
      </w:pPr>
      <w:r>
        <w:rPr>
          <w:rFonts w:ascii="Times New Roman" w:hAnsi="Times New Roman"/>
          <w:b w:val="false"/>
          <w:i w:val="false"/>
          <w:color w:val="000000"/>
          <w:sz w:val="22"/>
        </w:rPr>
        <w:t>Пока я сопротивлялся неожиданной вспышке сочувствия, сидящий рядом Заимокуза вцепился в грудь и скривился от боли.</w:t>
      </w:r>
    </w:p>
    <w:p>
      <w:pPr>
        <w:spacing w:after="269"/>
        <w:ind w:left="120"/>
        <w:jc w:val="left"/>
      </w:pPr>
      <w:r>
        <w:rPr>
          <w:rFonts w:ascii="Times New Roman" w:hAnsi="Times New Roman"/>
          <w:b w:val="false"/>
          <w:i w:val="false"/>
          <w:color w:val="000000"/>
          <w:sz w:val="22"/>
        </w:rPr>
        <w:t>— …О-ох. Моя потайная дверь была открыта! Конечно, я проходил военную подготовку, когда учился в обычной младшей школе. По странному стечению обстоятельств, когда меня назначили раздавать пайки, одинокая валькирия в слезах отказалась от карри, которое я ей подал…</w:t>
      </w:r>
    </w:p>
    <w:p>
      <w:pPr>
        <w:spacing w:after="269"/>
        <w:ind w:left="120"/>
        <w:jc w:val="left"/>
      </w:pPr>
      <w:r>
        <w:rPr>
          <w:rFonts w:ascii="Times New Roman" w:hAnsi="Times New Roman"/>
          <w:b w:val="false"/>
          <w:i w:val="false"/>
          <w:color w:val="000000"/>
          <w:sz w:val="22"/>
        </w:rPr>
        <w:t>— Видишь, один удар по старой ране, и его характер начал расплываться…</w:t>
      </w:r>
    </w:p>
    <w:p>
      <w:pPr>
        <w:spacing w:after="269"/>
        <w:ind w:left="120"/>
        <w:jc w:val="left"/>
      </w:pPr>
      <w:r>
        <w:rPr>
          <w:rFonts w:ascii="Times New Roman" w:hAnsi="Times New Roman"/>
          <w:b w:val="false"/>
          <w:i w:val="false"/>
          <w:color w:val="000000"/>
          <w:sz w:val="22"/>
        </w:rPr>
        <w:t>— А, н-не то, чтобы меня отвергли, просто, понимаешь… Шёл бы ты в туалет или что-то вроде.</w:t>
      </w:r>
    </w:p>
    <w:p>
      <w:pPr>
        <w:spacing w:after="269"/>
        <w:ind w:left="120"/>
        <w:jc w:val="left"/>
      </w:pPr>
      <w:r>
        <w:rPr>
          <w:rFonts w:ascii="Times New Roman" w:hAnsi="Times New Roman"/>
          <w:b w:val="false"/>
          <w:i w:val="false"/>
          <w:color w:val="000000"/>
          <w:sz w:val="22"/>
        </w:rPr>
        <w:t>— А-а-а-а!</w:t>
      </w:r>
    </w:p>
    <w:p>
      <w:pPr>
        <w:spacing w:after="269"/>
        <w:ind w:left="120"/>
        <w:jc w:val="left"/>
      </w:pPr>
      <w:r>
        <w:rPr>
          <w:rFonts w:ascii="Times New Roman" w:hAnsi="Times New Roman"/>
          <w:b w:val="false"/>
          <w:i w:val="false"/>
          <w:color w:val="000000"/>
          <w:sz w:val="22"/>
        </w:rPr>
        <w:t>Визг Юигахамы заставил Заимокузу застыть. Глядящая на него со своим фирменным отвращением Юкиносита коротко вздохнула и подобрала нож.</w:t>
      </w:r>
    </w:p>
    <w:p>
      <w:pPr>
        <w:spacing w:after="269"/>
        <w:ind w:left="120"/>
        <w:jc w:val="left"/>
      </w:pPr>
      <w:r>
        <w:rPr>
          <w:rFonts w:ascii="Times New Roman" w:hAnsi="Times New Roman"/>
          <w:b w:val="false"/>
          <w:i w:val="false"/>
          <w:color w:val="000000"/>
          <w:sz w:val="22"/>
        </w:rPr>
        <w:t>— Я разрежу. Резать я умею.</w:t>
      </w:r>
    </w:p>
    <w:p>
      <w:pPr>
        <w:spacing w:after="269"/>
        <w:ind w:left="120"/>
        <w:jc w:val="left"/>
      </w:pPr>
      <w:r>
        <w:rPr>
          <w:rFonts w:ascii="Times New Roman" w:hAnsi="Times New Roman"/>
          <w:b w:val="false"/>
          <w:i w:val="false"/>
          <w:color w:val="000000"/>
          <w:sz w:val="22"/>
        </w:rPr>
        <w:t>— О да, резать ты умеешь — по живому режешь своей нетерпимостью.</w:t>
      </w:r>
    </w:p>
    <w:p>
      <w:pPr>
        <w:spacing w:after="269"/>
        <w:ind w:left="120"/>
        <w:jc w:val="left"/>
      </w:pPr>
      <w:r>
        <w:rPr>
          <w:rFonts w:ascii="Times New Roman" w:hAnsi="Times New Roman"/>
          <w:b w:val="false"/>
          <w:i w:val="false"/>
          <w:color w:val="000000"/>
          <w:sz w:val="22"/>
        </w:rPr>
        <w:t>— Разве это не твоя сильная сторона? Терпеть такое, я имею в виду.</w:t>
      </w:r>
    </w:p>
    <w:p>
      <w:pPr>
        <w:spacing w:after="269"/>
        <w:ind w:left="120"/>
        <w:jc w:val="left"/>
      </w:pPr>
      <w:r>
        <w:rPr>
          <w:rFonts w:ascii="Times New Roman" w:hAnsi="Times New Roman"/>
          <w:b w:val="false"/>
          <w:i w:val="false"/>
          <w:color w:val="000000"/>
          <w:sz w:val="22"/>
        </w:rPr>
        <w:t>— Что ты меня в страдальцы записываешь? В любом случае, я буддист. Я нацелен прервать своё земное существование и стать Буддой. Как у буддиста, у меня отличные перспективы.</w:t>
      </w:r>
    </w:p>
    <w:p>
      <w:pPr>
        <w:spacing w:after="269"/>
        <w:ind w:left="120"/>
        <w:jc w:val="left"/>
      </w:pPr>
      <w:r>
        <w:rPr>
          <w:rFonts w:ascii="Times New Roman" w:hAnsi="Times New Roman"/>
          <w:b w:val="false"/>
          <w:i w:val="false"/>
          <w:color w:val="000000"/>
          <w:sz w:val="22"/>
        </w:rPr>
        <w:t>— Опять эти отрывочные знания о буддизме… В своей основе буддизм не религия, связанная с перерождениями. Будда проповедует концепцию непосредственной причины.</w:t>
      </w:r>
    </w:p>
    <w:p>
      <w:pPr>
        <w:spacing w:after="269"/>
        <w:ind w:left="120"/>
        <w:jc w:val="left"/>
      </w:pPr>
      <w:r>
        <w:rPr>
          <w:rFonts w:ascii="Times New Roman" w:hAnsi="Times New Roman"/>
          <w:b w:val="false"/>
          <w:i w:val="false"/>
          <w:color w:val="000000"/>
          <w:sz w:val="22"/>
        </w:rPr>
        <w:t>— …Ну вот, Юкипедия включилась.</w:t>
      </w:r>
    </w:p>
    <w:p>
      <w:pPr>
        <w:spacing w:after="269"/>
        <w:ind w:left="120"/>
        <w:jc w:val="left"/>
      </w:pPr>
      <w:r>
        <w:rPr>
          <w:rFonts w:ascii="Times New Roman" w:hAnsi="Times New Roman"/>
          <w:b w:val="false"/>
          <w:i w:val="false"/>
          <w:color w:val="000000"/>
          <w:sz w:val="22"/>
        </w:rPr>
        <w:t>— Что за дурацкое прозвище?.. Ладно. Нам надо нарезать торт, так что держи тарелку.</w:t>
      </w:r>
    </w:p>
    <w:p>
      <w:pPr>
        <w:spacing w:after="269"/>
        <w:ind w:left="120"/>
        <w:jc w:val="left"/>
      </w:pPr>
      <w:r>
        <w:rPr>
          <w:rFonts w:ascii="Times New Roman" w:hAnsi="Times New Roman"/>
          <w:b w:val="false"/>
          <w:i w:val="false"/>
          <w:color w:val="000000"/>
          <w:sz w:val="22"/>
        </w:rPr>
        <w:t>— Так точно, мэм, — ответил я, осторожно берясь за блюдо.</w:t>
      </w:r>
    </w:p>
    <w:p>
      <w:pPr>
        <w:spacing w:after="269"/>
        <w:ind w:left="120"/>
        <w:jc w:val="left"/>
      </w:pPr>
      <w:r>
        <w:rPr>
          <w:rFonts w:ascii="Times New Roman" w:hAnsi="Times New Roman"/>
          <w:b w:val="false"/>
          <w:i w:val="false"/>
          <w:color w:val="000000"/>
          <w:sz w:val="22"/>
        </w:rPr>
        <w:t>Но тут вмешалась чем-то расстроенная Юигахама.</w:t>
      </w:r>
    </w:p>
    <w:p>
      <w:pPr>
        <w:spacing w:after="269"/>
        <w:ind w:left="120"/>
        <w:jc w:val="left"/>
      </w:pPr>
      <w:r>
        <w:rPr>
          <w:rFonts w:ascii="Times New Roman" w:hAnsi="Times New Roman"/>
          <w:b w:val="false"/>
          <w:i w:val="false"/>
          <w:color w:val="000000"/>
          <w:sz w:val="22"/>
        </w:rPr>
        <w:t>— П-погодите! Это моя работа! К тому же, если Хикки и Юкинон сделают это вместе, то…</w:t>
      </w:r>
    </w:p>
    <w:p>
      <w:pPr>
        <w:spacing w:after="269"/>
        <w:ind w:left="120"/>
        <w:jc w:val="left"/>
      </w:pPr>
      <w:r>
        <w:rPr>
          <w:rFonts w:ascii="Times New Roman" w:hAnsi="Times New Roman"/>
          <w:b w:val="false"/>
          <w:i w:val="false"/>
          <w:color w:val="000000"/>
          <w:sz w:val="22"/>
        </w:rPr>
        <w:t>Вторую часть я почти не расслышал. Это она совсем как я, когда ехал на велосипеде и меня остановил полицейский, чтобы проверить, не числится ли за мной что криминальное, да? Говори громче, женщина.</w:t>
      </w:r>
    </w:p>
    <w:p>
      <w:pPr>
        <w:spacing w:after="269"/>
        <w:ind w:left="120"/>
        <w:jc w:val="left"/>
      </w:pPr>
      <w:r>
        <w:rPr>
          <w:rFonts w:ascii="Times New Roman" w:hAnsi="Times New Roman"/>
          <w:b w:val="false"/>
          <w:i w:val="false"/>
          <w:color w:val="000000"/>
          <w:sz w:val="22"/>
        </w:rPr>
        <w:t>Но как бы то ни было, Юкиносита выглядела озадаченной, словно расслышала всё. — Хм? Правда? Да пожалуйста во всех смыслах.</w:t>
      </w:r>
    </w:p>
    <w:p>
      <w:pPr>
        <w:spacing w:after="269"/>
        <w:ind w:left="120"/>
        <w:jc w:val="left"/>
      </w:pPr>
      <w:r>
        <w:rPr>
          <w:rFonts w:ascii="Times New Roman" w:hAnsi="Times New Roman"/>
          <w:b w:val="false"/>
          <w:i w:val="false"/>
          <w:color w:val="000000"/>
          <w:sz w:val="22"/>
        </w:rPr>
        <w:t>— О, да! Угу, угу, я этим займусь.</w:t>
      </w:r>
    </w:p>
    <w:p>
      <w:pPr>
        <w:spacing w:after="269"/>
        <w:ind w:left="120"/>
        <w:jc w:val="left"/>
      </w:pPr>
      <w:r>
        <w:rPr>
          <w:rFonts w:ascii="Times New Roman" w:hAnsi="Times New Roman"/>
          <w:b w:val="false"/>
          <w:i w:val="false"/>
          <w:color w:val="000000"/>
          <w:sz w:val="22"/>
        </w:rPr>
        <w:t>— Отлично. Тогда придержи тарелку, Юигахама.</w:t>
      </w:r>
    </w:p>
    <w:p>
      <w:pPr>
        <w:spacing w:after="269"/>
        <w:ind w:left="120"/>
        <w:jc w:val="left"/>
      </w:pPr>
      <w:r>
        <w:rPr>
          <w:rFonts w:ascii="Times New Roman" w:hAnsi="Times New Roman"/>
          <w:b w:val="false"/>
          <w:i w:val="false"/>
          <w:color w:val="000000"/>
          <w:sz w:val="22"/>
        </w:rPr>
        <w:t>— Я и Юкинон?! О-ох… У меня смешанное чувство.</w:t>
      </w:r>
    </w:p>
    <w:p>
      <w:pPr>
        <w:spacing w:after="0"/>
        <w:ind w:left="120"/>
        <w:jc w:val="center"/>
      </w:pPr>
      <w:r>
        <w:rPr>
          <w:rFonts w:ascii="Times New Roman" w:hAnsi="Times New Roman"/>
          <w:b w:val="false"/>
          <w:i w:val="false"/>
          <w:color w:val="000000"/>
          <w:sz w:val="22"/>
        </w:rPr>
        <w:t>× × ×</w:t>
      </w:r>
    </w:p>
    <w:p>
      <w:pPr>
        <w:spacing w:after="269"/>
        <w:ind w:left="120"/>
        <w:jc w:val="left"/>
      </w:pPr>
      <w:r>
        <w:rPr>
          <w:rFonts w:ascii="Times New Roman" w:hAnsi="Times New Roman"/>
          <w:b w:val="false"/>
          <w:i w:val="false"/>
          <w:color w:val="000000"/>
          <w:sz w:val="22"/>
        </w:rPr>
        <w:t>Юкиносита погрузила нож в торт.</w:t>
      </w:r>
    </w:p>
    <w:p>
      <w:pPr>
        <w:spacing w:after="269"/>
        <w:ind w:left="120"/>
        <w:jc w:val="left"/>
      </w:pPr>
      <w:r>
        <w:rPr>
          <w:rFonts w:ascii="Times New Roman" w:hAnsi="Times New Roman"/>
          <w:b w:val="false"/>
          <w:i w:val="false"/>
          <w:color w:val="000000"/>
          <w:sz w:val="22"/>
        </w:rPr>
        <w:t>— Какие аккуратные ломтики… — Заметил я.</w:t>
      </w:r>
    </w:p>
    <w:p>
      <w:pPr>
        <w:spacing w:after="269"/>
        <w:ind w:left="120"/>
        <w:jc w:val="left"/>
      </w:pPr>
      <w:r>
        <w:rPr>
          <w:rFonts w:ascii="Times New Roman" w:hAnsi="Times New Roman"/>
          <w:b w:val="false"/>
          <w:i w:val="false"/>
          <w:color w:val="000000"/>
          <w:sz w:val="22"/>
        </w:rPr>
        <w:t>— Не совсем. Ничего особенного. — Юкиносита спокойно поставила перед нами тщательно порезанный на шесть частей торт.</w:t>
      </w:r>
    </w:p>
    <w:p>
      <w:pPr>
        <w:spacing w:after="269"/>
        <w:ind w:left="120"/>
        <w:jc w:val="left"/>
      </w:pPr>
      <w:r>
        <w:rPr>
          <w:rFonts w:ascii="Times New Roman" w:hAnsi="Times New Roman"/>
          <w:b w:val="false"/>
          <w:i w:val="false"/>
          <w:color w:val="000000"/>
          <w:sz w:val="22"/>
        </w:rPr>
        <w:t>— Ого, и в самом деле. Юкинон, у тебя группа крови A? — Удивлённо посмотрела на неё Юигахама.</w:t>
      </w:r>
    </w:p>
    <w:p>
      <w:pPr>
        <w:spacing w:after="269"/>
        <w:ind w:left="120"/>
        <w:jc w:val="left"/>
      </w:pPr>
      <w:r>
        <w:rPr>
          <w:rFonts w:ascii="Times New Roman" w:hAnsi="Times New Roman"/>
          <w:b w:val="false"/>
          <w:i w:val="false"/>
          <w:color w:val="000000"/>
          <w:sz w:val="22"/>
        </w:rPr>
        <w:t>— С чего ты взяла?..</w:t>
      </w:r>
    </w:p>
    <w:p>
      <w:pPr>
        <w:spacing w:after="269"/>
        <w:ind w:left="120"/>
        <w:jc w:val="left"/>
      </w:pPr>
      <w:r>
        <w:rPr>
          <w:rFonts w:ascii="Times New Roman" w:hAnsi="Times New Roman"/>
          <w:b w:val="false"/>
          <w:i w:val="false"/>
          <w:color w:val="000000"/>
          <w:sz w:val="22"/>
        </w:rPr>
        <w:t>— Ну, ты такая методичная.</w:t>
      </w:r>
    </w:p>
    <w:p>
      <w:pPr>
        <w:spacing w:after="269"/>
        <w:ind w:left="120"/>
        <w:jc w:val="left"/>
      </w:pPr>
      <w:r>
        <w:rPr>
          <w:rFonts w:ascii="Times New Roman" w:hAnsi="Times New Roman"/>
          <w:b w:val="false"/>
          <w:i w:val="false"/>
          <w:color w:val="000000"/>
          <w:sz w:val="22"/>
        </w:rPr>
        <w:t>— Я бы её методичной не назвал, — сказал я. — Она привереда и перфекционистка, вот.</w:t>
      </w:r>
    </w:p>
    <w:p>
      <w:pPr>
        <w:spacing w:after="269"/>
        <w:ind w:left="120"/>
        <w:jc w:val="left"/>
      </w:pPr>
      <w:r>
        <w:rPr>
          <w:rFonts w:ascii="Times New Roman" w:hAnsi="Times New Roman"/>
          <w:b w:val="false"/>
          <w:i w:val="false"/>
          <w:color w:val="000000"/>
          <w:sz w:val="22"/>
        </w:rPr>
        <w:t>— Как грубо… и что за связь между группой крови и характером?</w:t>
      </w:r>
    </w:p>
    <w:p>
      <w:pPr>
        <w:spacing w:after="269"/>
        <w:ind w:left="120"/>
        <w:jc w:val="left"/>
      </w:pPr>
      <w:r>
        <w:rPr>
          <w:rFonts w:ascii="Times New Roman" w:hAnsi="Times New Roman"/>
          <w:b w:val="false"/>
          <w:i w:val="false"/>
          <w:color w:val="000000"/>
          <w:sz w:val="22"/>
        </w:rPr>
        <w:t>Не испытывающая, мягко говоря, энтузиазма насчёт предсказаний по группе крови Юкиносита продемонстрировала свою фирменную ледяную ауру. Тем теплее показался прозвучавший следом голос Тоцуки.</w:t>
      </w:r>
    </w:p>
    <w:p>
      <w:pPr>
        <w:spacing w:after="269"/>
        <w:ind w:left="120"/>
        <w:jc w:val="left"/>
      </w:pPr>
      <w:r>
        <w:rPr>
          <w:rFonts w:ascii="Times New Roman" w:hAnsi="Times New Roman"/>
          <w:b w:val="false"/>
          <w:i w:val="false"/>
          <w:color w:val="000000"/>
          <w:sz w:val="22"/>
        </w:rPr>
        <w:t>— Э-э, но у меня тоже группа А, знаешь ли. И мне кажется, я всегда зацикливаюсь на мелочах…</w:t>
      </w:r>
    </w:p>
    <w:p>
      <w:pPr>
        <w:spacing w:after="269"/>
        <w:ind w:left="120"/>
        <w:jc w:val="left"/>
      </w:pPr>
      <w:r>
        <w:rPr>
          <w:rFonts w:ascii="Times New Roman" w:hAnsi="Times New Roman"/>
          <w:b w:val="false"/>
          <w:i w:val="false"/>
          <w:color w:val="000000"/>
          <w:sz w:val="22"/>
        </w:rPr>
        <w:t>— Понятно. Тоцука, однажды из тебя выйдет замечательная невеста.</w:t>
      </w:r>
    </w:p>
    <w:p>
      <w:pPr>
        <w:spacing w:after="269"/>
        <w:ind w:left="120"/>
        <w:jc w:val="left"/>
      </w:pPr>
      <w:r>
        <w:rPr>
          <w:rFonts w:ascii="Times New Roman" w:hAnsi="Times New Roman"/>
          <w:b w:val="false"/>
          <w:i w:val="false"/>
          <w:color w:val="000000"/>
          <w:sz w:val="22"/>
        </w:rPr>
        <w:t>— Х-хватит дразнить меня, Хачиман… — Тоцука залился краской.</w:t>
      </w:r>
    </w:p>
    <w:p>
      <w:pPr>
        <w:spacing w:after="269"/>
        <w:ind w:left="120"/>
        <w:jc w:val="left"/>
      </w:pPr>
      <w:r>
        <w:rPr>
          <w:rFonts w:ascii="Times New Roman" w:hAnsi="Times New Roman"/>
          <w:b w:val="false"/>
          <w:i w:val="false"/>
          <w:color w:val="000000"/>
          <w:sz w:val="22"/>
        </w:rPr>
        <w:t>Юкиносита, сидящая рядом с ним, холодно посмотрела на меня.</w:t>
      </w:r>
    </w:p>
    <w:p>
      <w:pPr>
        <w:spacing w:after="269"/>
        <w:ind w:left="120"/>
        <w:jc w:val="left"/>
      </w:pPr>
      <w:r>
        <w:rPr>
          <w:rFonts w:ascii="Times New Roman" w:hAnsi="Times New Roman"/>
          <w:b w:val="false"/>
          <w:i w:val="false"/>
          <w:color w:val="000000"/>
          <w:sz w:val="22"/>
        </w:rPr>
        <w:t>— Не то, чтобы это имело какое-то значение, но мне кажется, ко мне ты отнёсся совсем по-другому…</w:t>
      </w:r>
    </w:p>
    <w:p>
      <w:pPr>
        <w:spacing w:after="269"/>
        <w:ind w:left="120"/>
        <w:jc w:val="left"/>
      </w:pPr>
      <w:r>
        <w:rPr>
          <w:rFonts w:ascii="Times New Roman" w:hAnsi="Times New Roman"/>
          <w:b w:val="false"/>
          <w:i w:val="false"/>
          <w:color w:val="000000"/>
          <w:sz w:val="22"/>
        </w:rPr>
        <w:t>Бог мой, как похолодало. В этой комнате что, встроенный климат-контроль имеется?</w:t>
      </w:r>
    </w:p>
    <w:p>
      <w:pPr>
        <w:spacing w:after="269"/>
        <w:ind w:left="120"/>
        <w:jc w:val="left"/>
      </w:pPr>
      <w:r>
        <w:rPr>
          <w:rFonts w:ascii="Times New Roman" w:hAnsi="Times New Roman"/>
          <w:b w:val="false"/>
          <w:i w:val="false"/>
          <w:color w:val="000000"/>
          <w:sz w:val="22"/>
        </w:rPr>
        <w:t>Повисшую атмосферу порушил наш штатный разрушитель настроения, мистер Заимокуза.</w:t>
      </w:r>
    </w:p>
    <w:p>
      <w:pPr>
        <w:spacing w:after="269"/>
        <w:ind w:left="120"/>
        <w:jc w:val="left"/>
      </w:pPr>
      <w:r>
        <w:rPr>
          <w:rFonts w:ascii="Times New Roman" w:hAnsi="Times New Roman"/>
          <w:b w:val="false"/>
          <w:i w:val="false"/>
          <w:color w:val="000000"/>
          <w:sz w:val="22"/>
        </w:rPr>
        <w:t>— Хрумф, не стоит заблуждаться. Хоть и говорится, что у людей с группой АВ две разных личности, но странно произносить это вслух. Моя вторая личность может пробудиться в любую секунду… о-о-ох! Только не сейчас! Остановись, моя правая рука!</w:t>
      </w:r>
    </w:p>
    <w:p>
      <w:pPr>
        <w:spacing w:after="269"/>
        <w:ind w:left="120"/>
        <w:jc w:val="left"/>
      </w:pPr>
      <w:r>
        <w:rPr>
          <w:rFonts w:ascii="Times New Roman" w:hAnsi="Times New Roman"/>
          <w:b w:val="false"/>
          <w:i w:val="false"/>
          <w:color w:val="000000"/>
          <w:sz w:val="22"/>
        </w:rPr>
        <w:t>— Не мог бы ты развлекаться своими глупостями где-нибудь в другом месте?.. — Отреагировала Юкиносита. — Юигахама, а у тебя какая группа?</w:t>
      </w:r>
    </w:p>
    <w:p>
      <w:pPr>
        <w:spacing w:after="269"/>
        <w:ind w:left="120"/>
        <w:jc w:val="left"/>
      </w:pPr>
      <w:r>
        <w:rPr>
          <w:rFonts w:ascii="Times New Roman" w:hAnsi="Times New Roman"/>
          <w:b w:val="false"/>
          <w:i w:val="false"/>
          <w:color w:val="000000"/>
          <w:sz w:val="22"/>
        </w:rPr>
        <w:t>— У меня? Группа О.</w:t>
      </w:r>
    </w:p>
    <w:p>
      <w:pPr>
        <w:spacing w:after="269"/>
        <w:ind w:left="120"/>
        <w:jc w:val="left"/>
      </w:pPr>
      <w:r>
        <w:rPr>
          <w:rFonts w:ascii="Times New Roman" w:hAnsi="Times New Roman"/>
          <w:b w:val="false"/>
          <w:i w:val="false"/>
          <w:color w:val="000000"/>
          <w:sz w:val="22"/>
        </w:rPr>
        <w:t>Комачи хлопнула её по руке, словно соглашаясь с чем-то.</w:t>
      </w:r>
    </w:p>
    <w:p>
      <w:pPr>
        <w:spacing w:after="269"/>
        <w:ind w:left="120"/>
        <w:jc w:val="left"/>
      </w:pPr>
      <w:r>
        <w:rPr>
          <w:rFonts w:ascii="Times New Roman" w:hAnsi="Times New Roman"/>
          <w:b w:val="false"/>
          <w:i w:val="false"/>
          <w:color w:val="000000"/>
          <w:sz w:val="22"/>
        </w:rPr>
        <w:t>— Жиденькая у тебя кровь Ох!</w:t>
      </w:r>
    </w:p>
    <w:p>
      <w:pPr>
        <w:spacing w:after="269"/>
        <w:ind w:left="120"/>
        <w:jc w:val="left"/>
      </w:pPr>
      <w:r>
        <w:rPr>
          <w:rFonts w:ascii="Times New Roman" w:hAnsi="Times New Roman"/>
          <w:b w:val="false"/>
          <w:i w:val="false"/>
          <w:color w:val="000000"/>
          <w:sz w:val="22"/>
        </w:rPr>
        <w:t>— Что это за каламбур? А что насчёт группы Эх?</w:t>
      </w:r>
    </w:p>
    <w:p>
      <w:pPr>
        <w:spacing w:after="269"/>
        <w:ind w:left="120"/>
        <w:jc w:val="left"/>
      </w:pPr>
      <w:r>
        <w:rPr>
          <w:rFonts w:ascii="Times New Roman" w:hAnsi="Times New Roman"/>
          <w:b w:val="false"/>
          <w:i w:val="false"/>
          <w:color w:val="000000"/>
          <w:sz w:val="22"/>
        </w:rPr>
        <w:t>— О боже… Если у Юигахамы действительно группа О, то такой гороскоп демонстрирует свою состоятельность.</w:t>
      </w:r>
    </w:p>
    <w:p>
      <w:pPr>
        <w:spacing w:after="269"/>
        <w:ind w:left="120"/>
        <w:jc w:val="left"/>
      </w:pPr>
      <w:r>
        <w:rPr>
          <w:rFonts w:ascii="Times New Roman" w:hAnsi="Times New Roman"/>
          <w:b w:val="false"/>
          <w:i w:val="false"/>
          <w:color w:val="000000"/>
          <w:sz w:val="22"/>
        </w:rPr>
        <w:t>— Эй, погоди! Жиденькая?!</w:t>
      </w:r>
    </w:p>
    <w:p>
      <w:pPr>
        <w:spacing w:after="269"/>
        <w:ind w:left="120"/>
        <w:jc w:val="left"/>
      </w:pPr>
      <w:r>
        <w:rPr>
          <w:rFonts w:ascii="Times New Roman" w:hAnsi="Times New Roman"/>
          <w:b w:val="false"/>
          <w:i w:val="false"/>
          <w:color w:val="000000"/>
          <w:sz w:val="22"/>
        </w:rPr>
        <w:t>— Юи-сан, всё нормально, — успокоила её Комачи. — У меня тоже группа О.</w:t>
      </w:r>
    </w:p>
    <w:p>
      <w:pPr>
        <w:spacing w:after="269"/>
        <w:ind w:left="120"/>
        <w:jc w:val="left"/>
      </w:pPr>
      <w:r>
        <w:rPr>
          <w:rFonts w:ascii="Times New Roman" w:hAnsi="Times New Roman"/>
          <w:b w:val="false"/>
          <w:i w:val="false"/>
          <w:color w:val="000000"/>
          <w:sz w:val="22"/>
        </w:rPr>
        <w:t>— Что значит «всё нормально»?..</w:t>
      </w:r>
    </w:p>
    <w:p>
      <w:pPr>
        <w:spacing w:after="269"/>
        <w:ind w:left="120"/>
        <w:jc w:val="left"/>
      </w:pPr>
      <w:r>
        <w:rPr>
          <w:rFonts w:ascii="Times New Roman" w:hAnsi="Times New Roman"/>
          <w:b w:val="false"/>
          <w:i w:val="false"/>
          <w:color w:val="000000"/>
          <w:sz w:val="22"/>
        </w:rPr>
        <w:t>— А? …Ну, например, я могу дать свою кровь для переливания.</w:t>
      </w:r>
    </w:p>
    <w:p>
      <w:pPr>
        <w:spacing w:after="269"/>
        <w:ind w:left="120"/>
        <w:jc w:val="left"/>
      </w:pPr>
      <w:r>
        <w:rPr>
          <w:rFonts w:ascii="Times New Roman" w:hAnsi="Times New Roman"/>
          <w:b w:val="false"/>
          <w:i w:val="false"/>
          <w:color w:val="000000"/>
          <w:sz w:val="22"/>
        </w:rPr>
        <w:t>Юкиноситу передёрнуло. — Соответствует… состоятельность возрастает…</w:t>
      </w:r>
    </w:p>
    <w:p>
      <w:pPr>
        <w:spacing w:after="269"/>
        <w:ind w:left="120"/>
        <w:jc w:val="left"/>
      </w:pPr>
      <w:r>
        <w:rPr>
          <w:rFonts w:ascii="Times New Roman" w:hAnsi="Times New Roman"/>
          <w:b w:val="false"/>
          <w:i w:val="false"/>
          <w:color w:val="000000"/>
          <w:sz w:val="22"/>
        </w:rPr>
        <w:t>— Так какая у тебя группа, Юкино-сан? — Спросила Комачи. — В самом деле А?</w:t>
      </w:r>
    </w:p>
    <w:p>
      <w:pPr>
        <w:spacing w:after="269"/>
        <w:ind w:left="120"/>
        <w:jc w:val="left"/>
      </w:pPr>
      <w:r>
        <w:rPr>
          <w:rFonts w:ascii="Times New Roman" w:hAnsi="Times New Roman"/>
          <w:b w:val="false"/>
          <w:i w:val="false"/>
          <w:color w:val="000000"/>
          <w:sz w:val="22"/>
        </w:rPr>
        <w:t>— Нет, В, — с готовностью отреагировала Юкиносита.</w:t>
      </w:r>
    </w:p>
    <w:p>
      <w:pPr>
        <w:spacing w:after="269"/>
        <w:ind w:left="120"/>
        <w:jc w:val="left"/>
      </w:pPr>
      <w:r>
        <w:rPr>
          <w:rFonts w:ascii="Times New Roman" w:hAnsi="Times New Roman"/>
          <w:b w:val="false"/>
          <w:i w:val="false"/>
          <w:color w:val="000000"/>
          <w:sz w:val="22"/>
        </w:rPr>
        <w:t>— А. Теперь и я верю в гадание по группам крови, — сказал я.</w:t>
      </w:r>
    </w:p>
    <w:p>
      <w:pPr>
        <w:spacing w:after="269"/>
        <w:ind w:left="120"/>
        <w:jc w:val="left"/>
      </w:pPr>
      <w:r>
        <w:rPr>
          <w:rFonts w:ascii="Times New Roman" w:hAnsi="Times New Roman"/>
          <w:b w:val="false"/>
          <w:i w:val="false"/>
          <w:color w:val="000000"/>
          <w:sz w:val="22"/>
        </w:rPr>
        <w:t>— Что ты этим хочешь сказать?..</w:t>
      </w:r>
    </w:p>
    <w:p>
      <w:pPr>
        <w:spacing w:after="269"/>
        <w:ind w:left="120"/>
        <w:jc w:val="left"/>
      </w:pPr>
      <w:r>
        <w:rPr>
          <w:rFonts w:ascii="Times New Roman" w:hAnsi="Times New Roman"/>
          <w:b w:val="false"/>
          <w:i w:val="false"/>
          <w:color w:val="000000"/>
          <w:sz w:val="22"/>
        </w:rPr>
        <w:t>— Да просто ты всегда хочешь, чтобы всё было по-твоему. Ты эгоистичная и та-а-а-акая властная. Не могу с этим не согласиться.</w:t>
      </w:r>
    </w:p>
    <w:p>
      <w:pPr>
        <w:spacing w:after="269"/>
        <w:ind w:left="120"/>
        <w:jc w:val="left"/>
      </w:pPr>
      <w:r>
        <w:rPr>
          <w:rFonts w:ascii="Times New Roman" w:hAnsi="Times New Roman"/>
          <w:b w:val="false"/>
          <w:i w:val="false"/>
          <w:color w:val="000000"/>
          <w:sz w:val="22"/>
        </w:rPr>
        <w:t>— По такой логике у тебя тоже должна быть группа В.</w:t>
      </w:r>
    </w:p>
    <w:p>
      <w:pPr>
        <w:spacing w:after="269"/>
        <w:ind w:left="120"/>
        <w:jc w:val="left"/>
      </w:pPr>
      <w:r>
        <w:rPr>
          <w:rFonts w:ascii="Times New Roman" w:hAnsi="Times New Roman"/>
          <w:b w:val="false"/>
          <w:i w:val="false"/>
          <w:color w:val="000000"/>
          <w:sz w:val="22"/>
        </w:rPr>
        <w:t>— У братика группа А, ты в курсе? — Сообщила Комачи.</w:t>
      </w:r>
    </w:p>
    <w:p>
      <w:pPr>
        <w:spacing w:after="269"/>
        <w:ind w:left="120"/>
        <w:jc w:val="left"/>
      </w:pPr>
      <w:r>
        <w:rPr>
          <w:rFonts w:ascii="Times New Roman" w:hAnsi="Times New Roman"/>
          <w:b w:val="false"/>
          <w:i w:val="false"/>
          <w:color w:val="000000"/>
          <w:sz w:val="22"/>
        </w:rPr>
        <w:t>Воздух в комнате мгновенно словно заиндевел.</w:t>
      </w:r>
    </w:p>
    <w:p>
      <w:pPr>
        <w:spacing w:after="269"/>
        <w:ind w:left="120"/>
        <w:jc w:val="left"/>
      </w:pPr>
      <w:r>
        <w:rPr>
          <w:rFonts w:ascii="Times New Roman" w:hAnsi="Times New Roman"/>
          <w:b w:val="false"/>
          <w:i w:val="false"/>
          <w:color w:val="000000"/>
          <w:sz w:val="22"/>
        </w:rPr>
        <w:t>— А?</w:t>
      </w:r>
    </w:p>
    <w:p>
      <w:pPr>
        <w:spacing w:after="269"/>
        <w:ind w:left="120"/>
        <w:jc w:val="left"/>
      </w:pPr>
      <w:r>
        <w:rPr>
          <w:rFonts w:ascii="Times New Roman" w:hAnsi="Times New Roman"/>
          <w:b w:val="false"/>
          <w:i w:val="false"/>
          <w:color w:val="000000"/>
          <w:sz w:val="22"/>
        </w:rPr>
        <w:t>— Что-о-о-о-о-о?!</w:t>
      </w:r>
    </w:p>
    <w:p>
      <w:pPr>
        <w:spacing w:after="269"/>
        <w:ind w:left="120"/>
        <w:jc w:val="left"/>
      </w:pPr>
      <w:r>
        <w:rPr>
          <w:rFonts w:ascii="Times New Roman" w:hAnsi="Times New Roman"/>
          <w:b w:val="false"/>
          <w:i w:val="false"/>
          <w:color w:val="000000"/>
          <w:sz w:val="22"/>
        </w:rPr>
        <w:t>— Подозреваю, ничего хорошего ваше удивление мне не сулит.</w:t>
      </w:r>
    </w:p>
    <w:p>
      <w:pPr>
        <w:spacing w:after="269"/>
        <w:ind w:left="120"/>
        <w:jc w:val="left"/>
      </w:pPr>
      <w:r>
        <w:rPr>
          <w:rFonts w:ascii="Times New Roman" w:hAnsi="Times New Roman"/>
          <w:b w:val="false"/>
          <w:i w:val="false"/>
          <w:color w:val="000000"/>
          <w:sz w:val="22"/>
        </w:rPr>
        <w:t>— О-О-О-ОГО! У Х-Хачимана группа ЭХ-Х-Х-Х-Х?! Не может быть, просто не может быть! Только подумать, у этого безответственного лодыря и завзятого одиночки группа А! Что бы ты ни думал, у тебя нет ни единого качества скромного фермера, спасибо большое.</w:t>
      </w:r>
    </w:p>
    <w:p>
      <w:pPr>
        <w:spacing w:after="269"/>
        <w:ind w:left="120"/>
        <w:jc w:val="left"/>
      </w:pPr>
      <w:r>
        <w:rPr>
          <w:rFonts w:ascii="Times New Roman" w:hAnsi="Times New Roman"/>
          <w:b w:val="false"/>
          <w:i w:val="false"/>
          <w:color w:val="000000"/>
          <w:sz w:val="22"/>
        </w:rPr>
        <w:t>— Вот дерьмо… Так и хочется ему врезать…</w:t>
      </w:r>
    </w:p>
    <w:p>
      <w:pPr>
        <w:spacing w:after="269"/>
        <w:ind w:left="120"/>
        <w:jc w:val="left"/>
      </w:pPr>
      <w:r>
        <w:rPr>
          <w:rFonts w:ascii="Times New Roman" w:hAnsi="Times New Roman"/>
          <w:b w:val="false"/>
          <w:i w:val="false"/>
          <w:color w:val="000000"/>
          <w:sz w:val="22"/>
        </w:rPr>
        <w:t>Пока я старался удержать свой кулак от рандеву с челюстью Заимокузы, подал голос разнервничавшийся Тоцука.</w:t>
      </w:r>
    </w:p>
    <w:p>
      <w:pPr>
        <w:spacing w:after="269"/>
        <w:ind w:left="120"/>
        <w:jc w:val="left"/>
      </w:pPr>
      <w:r>
        <w:rPr>
          <w:rFonts w:ascii="Times New Roman" w:hAnsi="Times New Roman"/>
          <w:b w:val="false"/>
          <w:i w:val="false"/>
          <w:color w:val="000000"/>
          <w:sz w:val="22"/>
        </w:rPr>
        <w:t>— П-прости, Хачиман… Я тоже немного удивлён.</w:t>
      </w:r>
    </w:p>
    <w:p>
      <w:pPr>
        <w:spacing w:after="269"/>
        <w:ind w:left="120"/>
        <w:jc w:val="left"/>
      </w:pPr>
      <w:r>
        <w:rPr>
          <w:rFonts w:ascii="Times New Roman" w:hAnsi="Times New Roman"/>
          <w:b w:val="false"/>
          <w:i w:val="false"/>
          <w:color w:val="000000"/>
          <w:sz w:val="22"/>
        </w:rPr>
        <w:t>— Т-Тоцука… — Почти всхлипнул я.</w:t>
      </w:r>
    </w:p>
    <w:p>
      <w:pPr>
        <w:spacing w:after="269"/>
        <w:ind w:left="120"/>
        <w:jc w:val="left"/>
      </w:pPr>
      <w:r>
        <w:rPr>
          <w:rFonts w:ascii="Times New Roman" w:hAnsi="Times New Roman"/>
          <w:b w:val="false"/>
          <w:i w:val="false"/>
          <w:color w:val="000000"/>
          <w:sz w:val="22"/>
        </w:rPr>
        <w:t>— Н-но если что случиться, я могу отдать тебе свою кровь!</w:t>
      </w:r>
    </w:p>
    <w:p>
      <w:pPr>
        <w:spacing w:after="269"/>
        <w:ind w:left="120"/>
        <w:jc w:val="left"/>
      </w:pPr>
      <w:r>
        <w:rPr>
          <w:rFonts w:ascii="Times New Roman" w:hAnsi="Times New Roman"/>
          <w:b w:val="false"/>
          <w:i w:val="false"/>
          <w:color w:val="000000"/>
          <w:sz w:val="22"/>
        </w:rPr>
        <w:t>— Т-Тоцука! — Взревел я от радости.</w:t>
      </w:r>
    </w:p>
    <w:p>
      <w:pPr>
        <w:spacing w:after="269"/>
        <w:ind w:left="120"/>
        <w:jc w:val="left"/>
      </w:pPr>
      <w:r>
        <w:rPr>
          <w:rFonts w:ascii="Times New Roman" w:hAnsi="Times New Roman"/>
          <w:b w:val="false"/>
          <w:i w:val="false"/>
          <w:color w:val="000000"/>
          <w:sz w:val="22"/>
        </w:rPr>
        <w:t>И рад оказался не только я — улыбка Юкиноситы тоже была полна счастья.</w:t>
      </w:r>
    </w:p>
    <w:p>
      <w:pPr>
        <w:spacing w:after="269"/>
        <w:ind w:left="120"/>
        <w:jc w:val="left"/>
      </w:pPr>
      <w:r>
        <w:rPr>
          <w:rFonts w:ascii="Times New Roman" w:hAnsi="Times New Roman"/>
          <w:b w:val="false"/>
          <w:i w:val="false"/>
          <w:color w:val="000000"/>
          <w:sz w:val="22"/>
        </w:rPr>
        <w:t>— Слава богу. Хикигая доказал, что гадание по группам крови — полная чушь.</w:t>
      </w:r>
    </w:p>
    <w:p>
      <w:pPr>
        <w:spacing w:after="269"/>
        <w:ind w:left="120"/>
        <w:jc w:val="left"/>
      </w:pPr>
      <w:r>
        <w:rPr>
          <w:rFonts w:ascii="Times New Roman" w:hAnsi="Times New Roman"/>
          <w:b w:val="false"/>
          <w:i w:val="false"/>
          <w:color w:val="000000"/>
          <w:sz w:val="22"/>
        </w:rPr>
        <w:t>— Я уже говорил — перестань выдавать такое с милой улыбочкой. Ты меня ранишь!</w:t>
      </w:r>
    </w:p>
    <w:p>
      <w:pPr>
        <w:spacing w:after="269"/>
        <w:ind w:left="120"/>
        <w:jc w:val="left"/>
      </w:pPr>
      <w:r>
        <w:rPr>
          <w:rFonts w:ascii="Times New Roman" w:hAnsi="Times New Roman"/>
          <w:b w:val="false"/>
          <w:i w:val="false"/>
          <w:color w:val="000000"/>
          <w:sz w:val="22"/>
        </w:rPr>
        <w:t>— О, прошу прощения… вполне возможно, что у тебя сложная ситуация в семье и что тебе солгали о твоей группе крови. Быть может, я была неосмотрительна. Приношу свои извинения.</w:t>
      </w:r>
    </w:p>
    <w:p>
      <w:pPr>
        <w:spacing w:after="269"/>
        <w:ind w:left="120"/>
        <w:jc w:val="left"/>
      </w:pPr>
      <w:r>
        <w:rPr>
          <w:rFonts w:ascii="Times New Roman" w:hAnsi="Times New Roman"/>
          <w:b w:val="false"/>
          <w:i w:val="false"/>
          <w:color w:val="000000"/>
          <w:sz w:val="22"/>
        </w:rPr>
        <w:t>Извинения Юкиноситы были густо приправлены воинственностью.</w:t>
      </w:r>
    </w:p>
    <w:p>
      <w:pPr>
        <w:spacing w:after="269"/>
        <w:ind w:left="120"/>
        <w:jc w:val="left"/>
      </w:pPr>
      <w:r>
        <w:rPr>
          <w:rFonts w:ascii="Times New Roman" w:hAnsi="Times New Roman"/>
          <w:b w:val="false"/>
          <w:i w:val="false"/>
          <w:color w:val="000000"/>
          <w:sz w:val="22"/>
        </w:rPr>
        <w:t>— Не смей говорить такое перед моей родной сестрой. Не будь я уверен, что мы родные, не знаю, что могло бы случиться.</w:t>
      </w:r>
    </w:p>
    <w:p>
      <w:pPr>
        <w:spacing w:after="269"/>
        <w:ind w:left="120"/>
        <w:jc w:val="left"/>
      </w:pPr>
      <w:r>
        <w:rPr>
          <w:rFonts w:ascii="Times New Roman" w:hAnsi="Times New Roman"/>
          <w:b w:val="false"/>
          <w:i w:val="false"/>
          <w:color w:val="000000"/>
          <w:sz w:val="22"/>
        </w:rPr>
        <w:t>Факт кровного родства меня останавливал, но не будь его, моя любовь могла бы и выплеснуться, серьёзно. Словно ощутив это, Юигахама взвыла как ошпаренная.</w:t>
      </w:r>
    </w:p>
    <w:p>
      <w:pPr>
        <w:spacing w:after="269"/>
        <w:ind w:left="120"/>
        <w:jc w:val="left"/>
      </w:pPr>
      <w:r>
        <w:rPr>
          <w:rFonts w:ascii="Times New Roman" w:hAnsi="Times New Roman"/>
          <w:b w:val="false"/>
          <w:i w:val="false"/>
          <w:color w:val="000000"/>
          <w:sz w:val="22"/>
        </w:rPr>
        <w:t>— Это уже не просто сестролюбство, это настоящее извращение!</w:t>
      </w:r>
    </w:p>
    <w:p>
      <w:pPr>
        <w:spacing w:after="269"/>
        <w:ind w:left="120"/>
        <w:jc w:val="left"/>
      </w:pPr>
      <w:r>
        <w:rPr>
          <w:rFonts w:ascii="Times New Roman" w:hAnsi="Times New Roman"/>
          <w:b w:val="false"/>
          <w:i w:val="false"/>
          <w:color w:val="000000"/>
          <w:sz w:val="22"/>
        </w:rPr>
        <w:t>— Ну, насколько я понимаю, это дело такое, — заметила Комачи. — О, а это может поднять мои очки Комачи?</w:t>
      </w:r>
    </w:p>
    <w:p>
      <w:pPr>
        <w:spacing w:after="269"/>
        <w:ind w:left="120"/>
        <w:jc w:val="left"/>
      </w:pPr>
      <w:r>
        <w:rPr>
          <w:rFonts w:ascii="Times New Roman" w:hAnsi="Times New Roman"/>
          <w:b w:val="false"/>
          <w:i w:val="false"/>
          <w:color w:val="000000"/>
          <w:sz w:val="22"/>
        </w:rPr>
        <w:t>— Это опускает твои очки репутации! Эта девчонка тоже полоумная! Они и в самом деле кровные родственники!</w:t>
      </w:r>
    </w:p>
    <w:p>
      <w:pPr>
        <w:spacing w:after="269"/>
        <w:ind w:left="120"/>
        <w:jc w:val="left"/>
      </w:pPr>
      <w:r>
        <w:rPr>
          <w:rFonts w:ascii="Times New Roman" w:hAnsi="Times New Roman"/>
          <w:b w:val="false"/>
          <w:i w:val="false"/>
          <w:color w:val="000000"/>
          <w:sz w:val="22"/>
        </w:rPr>
        <w:t>— Видишь, группы крови у нас разные, а характеры схожие. Так что это вопрос воспитания, не думаешь?</w:t>
      </w:r>
    </w:p>
    <w:p>
      <w:pPr>
        <w:spacing w:after="269"/>
        <w:ind w:left="120"/>
        <w:jc w:val="left"/>
      </w:pPr>
      <w:r>
        <w:rPr>
          <w:rFonts w:ascii="Times New Roman" w:hAnsi="Times New Roman"/>
          <w:b w:val="false"/>
          <w:i w:val="false"/>
          <w:color w:val="000000"/>
          <w:sz w:val="22"/>
        </w:rPr>
        <w:t>— Точно, точно, мы оба любим сельдерей и стараемся заграбастать его весь.</w:t>
      </w:r>
    </w:p>
    <w:p>
      <w:pPr>
        <w:spacing w:after="269"/>
        <w:ind w:left="120"/>
        <w:jc w:val="left"/>
      </w:pPr>
      <w:r>
        <w:rPr>
          <w:rFonts w:ascii="Times New Roman" w:hAnsi="Times New Roman"/>
          <w:b w:val="false"/>
          <w:i w:val="false"/>
          <w:color w:val="000000"/>
          <w:sz w:val="22"/>
        </w:rPr>
        <w:t>А ещё мы не любим лето и всегда стараемся найти компромисс.</w:t>
      </w:r>
    </w:p>
    <w:p>
      <w:pPr>
        <w:spacing w:after="269"/>
        <w:ind w:left="120"/>
        <w:jc w:val="left"/>
      </w:pPr>
      <w:r>
        <w:rPr>
          <w:rFonts w:ascii="Times New Roman" w:hAnsi="Times New Roman"/>
          <w:b w:val="false"/>
          <w:i w:val="false"/>
          <w:color w:val="000000"/>
          <w:sz w:val="22"/>
        </w:rPr>
        <w:t>— Это ж какое воспитание может до такого довести?.. Встретиться бы разок с вашими родителями…</w:t>
      </w:r>
    </w:p>
    <w:p>
      <w:pPr>
        <w:spacing w:after="269"/>
        <w:ind w:left="120"/>
        <w:jc w:val="left"/>
      </w:pPr>
      <w:r>
        <w:rPr>
          <w:rFonts w:ascii="Times New Roman" w:hAnsi="Times New Roman"/>
          <w:b w:val="false"/>
          <w:i w:val="false"/>
          <w:color w:val="000000"/>
          <w:sz w:val="22"/>
        </w:rPr>
        <w:t>— Да всегда пожалуйста! Если я представлю тебя, Юкино-сан, наши родители заплачут от радости, — прочирикала преисполненная счастья Комачи.</w:t>
      </w:r>
    </w:p>
    <w:p>
      <w:pPr>
        <w:spacing w:after="269"/>
        <w:ind w:left="120"/>
        <w:jc w:val="left"/>
      </w:pPr>
      <w:r>
        <w:rPr>
          <w:rFonts w:ascii="Times New Roman" w:hAnsi="Times New Roman"/>
          <w:b w:val="false"/>
          <w:i w:val="false"/>
          <w:color w:val="000000"/>
          <w:sz w:val="22"/>
        </w:rPr>
        <w:t>Юкиносита озадаченно наклонила голову.</w:t>
      </w:r>
    </w:p>
    <w:p>
      <w:pPr>
        <w:spacing w:after="269"/>
        <w:ind w:left="120"/>
        <w:jc w:val="left"/>
      </w:pPr>
      <w:r>
        <w:rPr>
          <w:rFonts w:ascii="Times New Roman" w:hAnsi="Times New Roman"/>
          <w:b w:val="false"/>
          <w:i w:val="false"/>
          <w:color w:val="000000"/>
          <w:sz w:val="22"/>
        </w:rPr>
        <w:t>— Хм? Почему вдруг?</w:t>
      </w:r>
    </w:p>
    <w:p>
      <w:pPr>
        <w:spacing w:after="269"/>
        <w:ind w:left="120"/>
        <w:jc w:val="left"/>
      </w:pPr>
      <w:r>
        <w:rPr>
          <w:rFonts w:ascii="Times New Roman" w:hAnsi="Times New Roman"/>
          <w:b w:val="false"/>
          <w:i w:val="false"/>
          <w:color w:val="000000"/>
          <w:sz w:val="22"/>
        </w:rPr>
        <w:t>— Ха, почему, спрашиваешь? Потому что ты братикова…</w:t>
      </w:r>
    </w:p>
    <w:p>
      <w:pPr>
        <w:spacing w:after="269"/>
        <w:ind w:left="120"/>
        <w:jc w:val="left"/>
      </w:pPr>
      <w:r>
        <w:rPr>
          <w:rFonts w:ascii="Times New Roman" w:hAnsi="Times New Roman"/>
          <w:b w:val="false"/>
          <w:i w:val="false"/>
          <w:color w:val="000000"/>
          <w:sz w:val="22"/>
        </w:rPr>
        <w:t>— Что Хикигаи?</w:t>
      </w:r>
    </w:p>
    <w:p>
      <w:pPr>
        <w:spacing w:after="269"/>
        <w:ind w:left="120"/>
        <w:jc w:val="left"/>
      </w:pPr>
      <w:r>
        <w:rPr>
          <w:rFonts w:ascii="Times New Roman" w:hAnsi="Times New Roman"/>
          <w:b w:val="false"/>
          <w:i w:val="false"/>
          <w:color w:val="000000"/>
          <w:sz w:val="22"/>
        </w:rPr>
        <w:t>— …хрм, ничего… странно, почему-то флаг не взвёлся… — Тихо пробормотала Комачи.</w:t>
      </w:r>
    </w:p>
    <w:p>
      <w:pPr>
        <w:spacing w:after="269"/>
        <w:ind w:left="120"/>
        <w:jc w:val="left"/>
      </w:pPr>
      <w:r>
        <w:rPr>
          <w:rFonts w:ascii="Times New Roman" w:hAnsi="Times New Roman"/>
          <w:b w:val="false"/>
          <w:i w:val="false"/>
          <w:color w:val="000000"/>
          <w:sz w:val="22"/>
        </w:rPr>
        <w:t>Но Юигахама в ответ откашлялась, словно пытаясь взять разговор в свои руки.</w:t>
      </w:r>
    </w:p>
    <w:p>
      <w:pPr>
        <w:spacing w:after="269"/>
        <w:ind w:left="120"/>
        <w:jc w:val="left"/>
      </w:pPr>
      <w:r>
        <w:rPr>
          <w:rFonts w:ascii="Times New Roman" w:hAnsi="Times New Roman"/>
          <w:b w:val="false"/>
          <w:i w:val="false"/>
          <w:color w:val="000000"/>
          <w:sz w:val="22"/>
        </w:rPr>
        <w:t>— Кхем-кхем, ну, я бы тоже не прочь с ними встретиться. Н-наверно.</w:t>
      </w:r>
    </w:p>
    <w:p>
      <w:pPr>
        <w:spacing w:after="269"/>
        <w:ind w:left="120"/>
        <w:jc w:val="left"/>
      </w:pPr>
      <w:r>
        <w:rPr>
          <w:rFonts w:ascii="Times New Roman" w:hAnsi="Times New Roman"/>
          <w:b w:val="false"/>
          <w:i w:val="false"/>
          <w:color w:val="000000"/>
          <w:sz w:val="22"/>
        </w:rPr>
        <w:t>Глаза Комачи ярко блеснули.</w:t>
      </w:r>
    </w:p>
    <w:p>
      <w:pPr>
        <w:spacing w:after="269"/>
        <w:ind w:left="120"/>
        <w:jc w:val="left"/>
      </w:pPr>
      <w:r>
        <w:rPr>
          <w:rFonts w:ascii="Times New Roman" w:hAnsi="Times New Roman"/>
          <w:b w:val="false"/>
          <w:i w:val="false"/>
          <w:color w:val="000000"/>
          <w:sz w:val="22"/>
        </w:rPr>
        <w:t>— Юи-сан, конечно, выбирайся к нам когда угодно! Свершилось, свершилось, — тихо пробормотала она.</w:t>
      </w:r>
    </w:p>
    <w:p>
      <w:pPr>
        <w:spacing w:after="269"/>
        <w:ind w:left="120"/>
        <w:jc w:val="left"/>
      </w:pPr>
      <w:r>
        <w:rPr>
          <w:rFonts w:ascii="Times New Roman" w:hAnsi="Times New Roman"/>
          <w:b w:val="false"/>
          <w:i w:val="false"/>
          <w:color w:val="000000"/>
          <w:sz w:val="22"/>
        </w:rPr>
        <w:t>— Х-хорошо!</w:t>
      </w:r>
    </w:p>
    <w:p>
      <w:pPr>
        <w:spacing w:after="269"/>
        <w:ind w:left="120"/>
        <w:jc w:val="left"/>
      </w:pPr>
      <w:r>
        <w:rPr>
          <w:rFonts w:ascii="Times New Roman" w:hAnsi="Times New Roman"/>
          <w:b w:val="false"/>
          <w:i w:val="false"/>
          <w:color w:val="000000"/>
          <w:sz w:val="22"/>
        </w:rPr>
        <w:t>Кажется, Комачи с Юигахамой отлично ладят. Но они забыли кое-что важное.</w:t>
      </w:r>
    </w:p>
    <w:p>
      <w:pPr>
        <w:spacing w:after="269"/>
        <w:ind w:left="120"/>
        <w:jc w:val="left"/>
      </w:pPr>
      <w:r>
        <w:rPr>
          <w:rFonts w:ascii="Times New Roman" w:hAnsi="Times New Roman"/>
          <w:b w:val="false"/>
          <w:i w:val="false"/>
          <w:color w:val="000000"/>
          <w:sz w:val="22"/>
        </w:rPr>
        <w:t>— Стоп, у нас же кот есть. А ты с кошками не в ладах.</w:t>
      </w:r>
    </w:p>
    <w:p>
      <w:pPr>
        <w:spacing w:after="269"/>
        <w:ind w:left="120"/>
        <w:jc w:val="left"/>
      </w:pPr>
      <w:r>
        <w:rPr>
          <w:rFonts w:ascii="Times New Roman" w:hAnsi="Times New Roman"/>
          <w:b w:val="false"/>
          <w:i w:val="false"/>
          <w:color w:val="000000"/>
          <w:sz w:val="22"/>
        </w:rPr>
        <w:t>— Вот чёрт! Т-ты пра-а-а-а-ав!</w:t>
      </w:r>
    </w:p>
    <w:p>
      <w:pPr>
        <w:spacing w:after="269"/>
        <w:ind w:left="120"/>
        <w:jc w:val="left"/>
      </w:pPr>
      <w:r>
        <w:rPr>
          <w:rFonts w:ascii="Times New Roman" w:hAnsi="Times New Roman"/>
          <w:b w:val="false"/>
          <w:i w:val="false"/>
          <w:color w:val="000000"/>
          <w:sz w:val="22"/>
        </w:rPr>
        <w:t>Выражение лица Юигахамы явно увяло.</w:t>
      </w:r>
    </w:p>
    <w:p>
      <w:pPr>
        <w:spacing w:after="269"/>
        <w:ind w:left="120"/>
        <w:jc w:val="left"/>
      </w:pPr>
      <w:r>
        <w:rPr>
          <w:rFonts w:ascii="Times New Roman" w:hAnsi="Times New Roman"/>
          <w:b w:val="false"/>
          <w:i w:val="false"/>
          <w:color w:val="000000"/>
          <w:sz w:val="22"/>
        </w:rPr>
        <w:t>Реакция же Тоцуки на слово «кот» была совершенно обратной.</w:t>
      </w:r>
    </w:p>
    <w:p>
      <w:pPr>
        <w:spacing w:after="269"/>
        <w:ind w:left="120"/>
        <w:jc w:val="left"/>
      </w:pPr>
      <w:r>
        <w:rPr>
          <w:rFonts w:ascii="Times New Roman" w:hAnsi="Times New Roman"/>
          <w:b w:val="false"/>
          <w:i w:val="false"/>
          <w:color w:val="000000"/>
          <w:sz w:val="22"/>
        </w:rPr>
        <w:t>— Ой, у Хачимана такой милый кот!</w:t>
      </w:r>
    </w:p>
    <w:p>
      <w:pPr>
        <w:spacing w:after="269"/>
        <w:ind w:left="120"/>
        <w:jc w:val="left"/>
      </w:pPr>
      <w:r>
        <w:rPr>
          <w:rFonts w:ascii="Times New Roman" w:hAnsi="Times New Roman"/>
          <w:b w:val="false"/>
          <w:i w:val="false"/>
          <w:color w:val="000000"/>
          <w:sz w:val="22"/>
        </w:rPr>
        <w:t>— Думаешь? Он наглый, он лупит хвостом по полу, когда зовёшь его по имени, а когда он ночью пьёт, до жути смахивает на демона. Да, а когда приходишь домой, он обнюхивает твои вонючие ноги и фыркает.</w:t>
      </w:r>
    </w:p>
    <w:p>
      <w:pPr>
        <w:spacing w:after="269"/>
        <w:ind w:left="120"/>
        <w:jc w:val="left"/>
      </w:pPr>
      <w:r>
        <w:rPr>
          <w:rFonts w:ascii="Times New Roman" w:hAnsi="Times New Roman"/>
          <w:b w:val="false"/>
          <w:i w:val="false"/>
          <w:color w:val="000000"/>
          <w:sz w:val="22"/>
        </w:rPr>
        <w:t>Хм, тот, кто не привязан к кошкам, так всё воспринимать и будет. Хотя и среди кошек милые встречаются.</w:t>
      </w:r>
    </w:p>
    <w:p>
      <w:pPr>
        <w:spacing w:after="269"/>
        <w:ind w:left="120"/>
        <w:jc w:val="left"/>
      </w:pPr>
      <w:r>
        <w:rPr>
          <w:rFonts w:ascii="Times New Roman" w:hAnsi="Times New Roman"/>
          <w:b w:val="false"/>
          <w:i w:val="false"/>
          <w:color w:val="000000"/>
          <w:sz w:val="22"/>
        </w:rPr>
        <w:t>Кажется, Тоцука был именно из кошатников, потому как недовольно воспринял мои претензии.</w:t>
      </w:r>
    </w:p>
    <w:p>
      <w:pPr>
        <w:spacing w:after="269"/>
        <w:ind w:left="120"/>
        <w:jc w:val="left"/>
      </w:pPr>
      <w:r>
        <w:rPr>
          <w:rFonts w:ascii="Times New Roman" w:hAnsi="Times New Roman"/>
          <w:b w:val="false"/>
          <w:i w:val="false"/>
          <w:color w:val="000000"/>
          <w:sz w:val="22"/>
        </w:rPr>
        <w:t>— Ха-а? Но это же мило! Да. Я хочу ещё раз поиграться с ним… можно я к тебе как-нибудь зайду?</w:t>
      </w:r>
    </w:p>
    <w:p>
      <w:pPr>
        <w:spacing w:after="269"/>
        <w:ind w:left="120"/>
        <w:jc w:val="left"/>
      </w:pPr>
      <w:r>
        <w:rPr>
          <w:rFonts w:ascii="Times New Roman" w:hAnsi="Times New Roman"/>
          <w:b w:val="false"/>
          <w:i w:val="false"/>
          <w:color w:val="000000"/>
          <w:sz w:val="22"/>
        </w:rPr>
        <w:t>— У-угу… когда родителей не будет.</w:t>
      </w:r>
    </w:p>
    <w:p>
      <w:pPr>
        <w:spacing w:after="269"/>
        <w:ind w:left="120"/>
        <w:jc w:val="left"/>
      </w:pPr>
      <w:r>
        <w:rPr>
          <w:rFonts w:ascii="Times New Roman" w:hAnsi="Times New Roman"/>
          <w:b w:val="false"/>
          <w:i w:val="false"/>
          <w:color w:val="000000"/>
          <w:sz w:val="22"/>
        </w:rPr>
        <w:t>— Ого, а с чего вдруг такое условие?</w:t>
      </w:r>
    </w:p>
    <w:p>
      <w:pPr>
        <w:spacing w:after="269"/>
        <w:ind w:left="120"/>
        <w:jc w:val="left"/>
      </w:pPr>
      <w:r>
        <w:rPr>
          <w:rFonts w:ascii="Times New Roman" w:hAnsi="Times New Roman"/>
          <w:b w:val="false"/>
          <w:i w:val="false"/>
          <w:color w:val="000000"/>
          <w:sz w:val="22"/>
        </w:rPr>
        <w:t>Заимокуза, это и без слов ясно.</w:t>
      </w:r>
    </w:p>
    <w:p>
      <w:pPr>
        <w:spacing w:after="269"/>
        <w:ind w:left="120"/>
        <w:jc w:val="left"/>
      </w:pPr>
      <w:r>
        <w:rPr>
          <w:rFonts w:ascii="Times New Roman" w:hAnsi="Times New Roman"/>
          <w:b w:val="false"/>
          <w:i w:val="false"/>
          <w:color w:val="000000"/>
          <w:sz w:val="22"/>
        </w:rPr>
        <w:t>Пока мы с Тоцукой флиртовали, я краем глаза заметил, как застенчиво поёжилась Юкиносита.</w:t>
      </w:r>
    </w:p>
    <w:p>
      <w:pPr>
        <w:spacing w:after="269"/>
        <w:ind w:left="120"/>
        <w:jc w:val="left"/>
      </w:pPr>
      <w:r>
        <w:rPr>
          <w:rFonts w:ascii="Times New Roman" w:hAnsi="Times New Roman"/>
          <w:b w:val="false"/>
          <w:i w:val="false"/>
          <w:color w:val="000000"/>
          <w:sz w:val="22"/>
        </w:rPr>
        <w:t>— Х-Хикигая… Я, ну, я тоже…</w:t>
      </w:r>
    </w:p>
    <w:p>
      <w:pPr>
        <w:spacing w:after="269"/>
        <w:ind w:left="120"/>
        <w:jc w:val="left"/>
      </w:pPr>
      <w:r>
        <w:rPr>
          <w:rFonts w:ascii="Times New Roman" w:hAnsi="Times New Roman"/>
          <w:b w:val="false"/>
          <w:i w:val="false"/>
          <w:color w:val="000000"/>
          <w:sz w:val="22"/>
        </w:rPr>
        <w:t>— А? — Переспросил я её, не расслышав толком.</w:t>
      </w:r>
    </w:p>
    <w:p>
      <w:pPr>
        <w:spacing w:after="269"/>
        <w:ind w:left="120"/>
        <w:jc w:val="left"/>
      </w:pPr>
      <w:r>
        <w:rPr>
          <w:rFonts w:ascii="Times New Roman" w:hAnsi="Times New Roman"/>
          <w:b w:val="false"/>
          <w:i w:val="false"/>
          <w:color w:val="000000"/>
          <w:sz w:val="22"/>
        </w:rPr>
        <w:t>Но Юкиносита лишь пожала плечами.</w:t>
      </w:r>
    </w:p>
    <w:p>
      <w:pPr>
        <w:spacing w:after="269"/>
        <w:ind w:left="120"/>
        <w:jc w:val="left"/>
      </w:pPr>
      <w:r>
        <w:rPr>
          <w:rFonts w:ascii="Times New Roman" w:hAnsi="Times New Roman"/>
          <w:b w:val="false"/>
          <w:i w:val="false"/>
          <w:color w:val="000000"/>
          <w:sz w:val="22"/>
        </w:rPr>
        <w:t>— Н-ничего. Слушайте, торт уже нарезан, давайте приступать.</w:t>
      </w:r>
    </w:p>
    <w:p>
      <w:pPr>
        <w:spacing w:after="269"/>
        <w:ind w:left="120"/>
        <w:jc w:val="left"/>
      </w:pPr>
      <w:r>
        <w:rPr>
          <w:rFonts w:ascii="Times New Roman" w:hAnsi="Times New Roman"/>
          <w:b w:val="false"/>
          <w:i w:val="false"/>
          <w:color w:val="000000"/>
          <w:sz w:val="22"/>
        </w:rPr>
        <w:t>— А. Точно. Комачи, передай мне вилку.</w:t>
      </w:r>
    </w:p>
    <w:p>
      <w:pPr>
        <w:spacing w:after="269"/>
        <w:ind w:left="120"/>
        <w:jc w:val="left"/>
      </w:pPr>
      <w:r>
        <w:rPr>
          <w:rFonts w:ascii="Times New Roman" w:hAnsi="Times New Roman"/>
          <w:b w:val="false"/>
          <w:i w:val="false"/>
          <w:color w:val="000000"/>
          <w:sz w:val="22"/>
        </w:rPr>
        <w:t>— Ла-а-а-а-адно.</w:t>
      </w:r>
    </w:p>
    <w:p>
      <w:pPr>
        <w:spacing w:after="269"/>
        <w:ind w:left="120"/>
        <w:jc w:val="left"/>
      </w:pPr>
      <w:r>
        <w:rPr>
          <w:rFonts w:ascii="Times New Roman" w:hAnsi="Times New Roman"/>
          <w:b w:val="false"/>
          <w:i w:val="false"/>
          <w:color w:val="000000"/>
          <w:sz w:val="22"/>
        </w:rPr>
        <w:t>Могу поклясться, что, беря вилку от Комачи, я услышал тихий шёпот.</w:t>
      </w:r>
    </w:p>
    <w:p>
      <w:pPr>
        <w:spacing w:after="269"/>
        <w:ind w:left="120"/>
        <w:jc w:val="left"/>
      </w:pPr>
      <w:r>
        <w:rPr>
          <w:rFonts w:ascii="Times New Roman" w:hAnsi="Times New Roman"/>
          <w:b w:val="false"/>
          <w:i w:val="false"/>
          <w:color w:val="000000"/>
          <w:sz w:val="22"/>
        </w:rPr>
        <w:t>— …кот.</w:t>
      </w:r>
    </w:p>
    <w:p>
      <w:pPr>
        <w:spacing w:after="0"/>
        <w:ind w:left="120"/>
        <w:jc w:val="center"/>
      </w:pPr>
      <w:r>
        <w:rPr>
          <w:rFonts w:ascii="Times New Roman" w:hAnsi="Times New Roman"/>
          <w:b w:val="false"/>
          <w:i w:val="false"/>
          <w:color w:val="000000"/>
          <w:sz w:val="22"/>
        </w:rPr>
        <w:t>× × ×</w:t>
      </w:r>
    </w:p>
    <w:p>
      <w:pPr>
        <w:spacing w:after="269"/>
        <w:ind w:left="120"/>
        <w:jc w:val="left"/>
      </w:pPr>
      <w:r>
        <w:rPr>
          <w:rFonts w:ascii="Times New Roman" w:hAnsi="Times New Roman"/>
          <w:b w:val="false"/>
          <w:i w:val="false"/>
          <w:color w:val="000000"/>
          <w:sz w:val="22"/>
        </w:rPr>
        <w:t>Юигахама набила рот тортом и блаженно вздохнула.</w:t>
      </w:r>
    </w:p>
    <w:p>
      <w:pPr>
        <w:spacing w:after="269"/>
        <w:ind w:left="120"/>
        <w:jc w:val="left"/>
      </w:pPr>
      <w:r>
        <w:rPr>
          <w:rFonts w:ascii="Times New Roman" w:hAnsi="Times New Roman"/>
          <w:b w:val="false"/>
          <w:i w:val="false"/>
          <w:color w:val="000000"/>
          <w:sz w:val="22"/>
        </w:rPr>
        <w:t>— М-м-м, торт Юкинон такой вкусный!</w:t>
      </w:r>
    </w:p>
    <w:p>
      <w:pPr>
        <w:spacing w:after="269"/>
        <w:ind w:left="120"/>
        <w:jc w:val="left"/>
      </w:pPr>
      <w:r>
        <w:rPr>
          <w:rFonts w:ascii="Times New Roman" w:hAnsi="Times New Roman"/>
          <w:b w:val="false"/>
          <w:i w:val="false"/>
          <w:color w:val="000000"/>
          <w:sz w:val="22"/>
        </w:rPr>
        <w:t>— Правда? Я рада, что тебе понравилось.</w:t>
      </w:r>
    </w:p>
    <w:p>
      <w:pPr>
        <w:spacing w:after="269"/>
        <w:ind w:left="120"/>
        <w:jc w:val="left"/>
      </w:pPr>
      <w:r>
        <w:rPr>
          <w:rFonts w:ascii="Times New Roman" w:hAnsi="Times New Roman"/>
          <w:b w:val="false"/>
          <w:i w:val="false"/>
          <w:color w:val="000000"/>
          <w:sz w:val="22"/>
        </w:rPr>
        <w:t>— И правда вкусно! — Подтвердила Комачи. — Юкино-сан, тебе и замуж впору! Верно, бра… — Её оборвал громкий рёв из-за соседней двери. — Блин!</w:t>
      </w:r>
    </w:p>
    <w:p>
      <w:pPr>
        <w:spacing w:after="269"/>
        <w:ind w:left="120"/>
        <w:jc w:val="left"/>
      </w:pPr>
      <w:r>
        <w:rPr>
          <w:rFonts w:ascii="Times New Roman" w:hAnsi="Times New Roman"/>
          <w:b w:val="false"/>
          <w:i w:val="false"/>
          <w:color w:val="000000"/>
          <w:sz w:val="22"/>
        </w:rPr>
        <w:t>— Опять… — Я раздражённо возвёл глаза к потолку. — Они там здорово орут.</w:t>
      </w:r>
    </w:p>
    <w:p>
      <w:pPr>
        <w:spacing w:after="269"/>
        <w:ind w:left="120"/>
        <w:jc w:val="left"/>
      </w:pPr>
      <w:r>
        <w:rPr>
          <w:rFonts w:ascii="Times New Roman" w:hAnsi="Times New Roman"/>
          <w:b w:val="false"/>
          <w:i w:val="false"/>
          <w:color w:val="000000"/>
          <w:sz w:val="22"/>
        </w:rPr>
        <w:t>Но Тоцука лишь пожал плечами и натянуто улыбнулся.</w:t>
      </w:r>
    </w:p>
    <w:p>
      <w:pPr>
        <w:spacing w:after="269"/>
        <w:ind w:left="120"/>
        <w:jc w:val="left"/>
      </w:pPr>
      <w:r>
        <w:rPr>
          <w:rFonts w:ascii="Times New Roman" w:hAnsi="Times New Roman"/>
          <w:b w:val="false"/>
          <w:i w:val="false"/>
          <w:color w:val="000000"/>
          <w:sz w:val="22"/>
        </w:rPr>
        <w:t>— Ну да. Но в караоке всегда шумно, хочешь-не хочешь… О, это торт с персиками, да?</w:t>
      </w:r>
    </w:p>
    <w:p>
      <w:pPr>
        <w:spacing w:after="269"/>
        <w:ind w:left="120"/>
        <w:jc w:val="left"/>
      </w:pPr>
      <w:r>
        <w:rPr>
          <w:rFonts w:ascii="Times New Roman" w:hAnsi="Times New Roman"/>
          <w:b w:val="false"/>
          <w:i w:val="false"/>
          <w:color w:val="000000"/>
          <w:sz w:val="22"/>
        </w:rPr>
        <w:t>— Да. В магазинах уже начали появляться хорошие персики. — Ответила Юкиносита.</w:t>
      </w:r>
    </w:p>
    <w:p>
      <w:pPr>
        <w:spacing w:after="269"/>
        <w:ind w:left="120"/>
        <w:jc w:val="left"/>
      </w:pPr>
      <w:r>
        <w:rPr>
          <w:rFonts w:ascii="Times New Roman" w:hAnsi="Times New Roman"/>
          <w:b w:val="false"/>
          <w:i w:val="false"/>
          <w:color w:val="000000"/>
          <w:sz w:val="22"/>
        </w:rPr>
        <w:t>Точно, именно отличными свежими персиками был щедро приправлен торт Юкиноситы. Распробовав его, Заимокуза разразился неспешной тирадой.</w:t>
      </w:r>
    </w:p>
    <w:p>
      <w:pPr>
        <w:spacing w:after="269"/>
        <w:ind w:left="120"/>
        <w:jc w:val="left"/>
      </w:pPr>
      <w:r>
        <w:rPr>
          <w:rFonts w:ascii="Times New Roman" w:hAnsi="Times New Roman"/>
          <w:b w:val="false"/>
          <w:i w:val="false"/>
          <w:color w:val="000000"/>
          <w:sz w:val="22"/>
        </w:rPr>
        <w:t>— Хачиман, в древнем Китае персики считались тайным средством поддержания вечной юности. Это поистине благоприятная снедь, понимаешь?</w:t>
      </w:r>
    </w:p>
    <w:p>
      <w:pPr>
        <w:spacing w:after="269"/>
        <w:ind w:left="120"/>
        <w:jc w:val="left"/>
      </w:pPr>
      <w:r>
        <w:rPr>
          <w:rFonts w:ascii="Times New Roman" w:hAnsi="Times New Roman"/>
          <w:b w:val="false"/>
          <w:i w:val="false"/>
          <w:color w:val="000000"/>
          <w:sz w:val="22"/>
        </w:rPr>
        <w:t>— Неплохая история, но почему ты рассказываешь это только мне? Хотя я вполне понимаю твои чувства.</w:t>
      </w:r>
    </w:p>
    <w:p>
      <w:pPr>
        <w:spacing w:after="269"/>
        <w:ind w:left="120"/>
        <w:jc w:val="left"/>
      </w:pPr>
      <w:r>
        <w:rPr>
          <w:rFonts w:ascii="Times New Roman" w:hAnsi="Times New Roman"/>
          <w:b w:val="false"/>
          <w:i w:val="false"/>
          <w:color w:val="000000"/>
          <w:sz w:val="22"/>
        </w:rPr>
        <w:t>— Как бы то ни было, Юкино-сан замечательно готовит, — сказала явно впечатлённая Комачи.</w:t>
      </w:r>
    </w:p>
    <w:p>
      <w:pPr>
        <w:spacing w:after="269"/>
        <w:ind w:left="120"/>
        <w:jc w:val="left"/>
      </w:pPr>
      <w:r>
        <w:rPr>
          <w:rFonts w:ascii="Times New Roman" w:hAnsi="Times New Roman"/>
          <w:b w:val="false"/>
          <w:i w:val="false"/>
          <w:color w:val="000000"/>
          <w:sz w:val="22"/>
        </w:rPr>
        <w:t>В холодном ответе Юкиноситы не чувствовалось ни важничания, ни скромности.</w:t>
      </w:r>
    </w:p>
    <w:p>
      <w:pPr>
        <w:spacing w:after="269"/>
        <w:ind w:left="120"/>
        <w:jc w:val="left"/>
      </w:pPr>
      <w:r>
        <w:rPr>
          <w:rFonts w:ascii="Times New Roman" w:hAnsi="Times New Roman"/>
          <w:b w:val="false"/>
          <w:i w:val="false"/>
          <w:color w:val="000000"/>
          <w:sz w:val="22"/>
        </w:rPr>
        <w:t>— Не до такой степени. В конце концов, Комачи, ты ведь сама у вас дома готовишь, да?</w:t>
      </w:r>
    </w:p>
    <w:p>
      <w:pPr>
        <w:spacing w:after="269"/>
        <w:ind w:left="120"/>
        <w:jc w:val="left"/>
      </w:pPr>
      <w:r>
        <w:rPr>
          <w:rFonts w:ascii="Times New Roman" w:hAnsi="Times New Roman"/>
          <w:b w:val="false"/>
          <w:i w:val="false"/>
          <w:color w:val="000000"/>
          <w:sz w:val="22"/>
        </w:rPr>
        <w:t>— Угу, родители работают, так что готовлю я. А пока я была маленькой, готовил братик.</w:t>
      </w:r>
    </w:p>
    <w:p>
      <w:pPr>
        <w:spacing w:after="269"/>
        <w:ind w:left="120"/>
        <w:jc w:val="left"/>
      </w:pPr>
      <w:r>
        <w:rPr>
          <w:rFonts w:ascii="Times New Roman" w:hAnsi="Times New Roman"/>
          <w:b w:val="false"/>
          <w:i w:val="false"/>
          <w:color w:val="000000"/>
          <w:sz w:val="22"/>
        </w:rPr>
        <w:t>Юигахама подпрыгнула на стуле.</w:t>
      </w:r>
    </w:p>
    <w:p>
      <w:pPr>
        <w:spacing w:after="269"/>
        <w:ind w:left="120"/>
        <w:jc w:val="left"/>
      </w:pPr>
      <w:r>
        <w:rPr>
          <w:rFonts w:ascii="Times New Roman" w:hAnsi="Times New Roman"/>
          <w:b w:val="false"/>
          <w:i w:val="false"/>
          <w:color w:val="000000"/>
          <w:sz w:val="22"/>
        </w:rPr>
        <w:t>— Что-о-о-о-о?! Хикки?!</w:t>
      </w:r>
    </w:p>
    <w:p>
      <w:pPr>
        <w:spacing w:after="269"/>
        <w:ind w:left="120"/>
        <w:jc w:val="left"/>
      </w:pPr>
      <w:r>
        <w:rPr>
          <w:rFonts w:ascii="Times New Roman" w:hAnsi="Times New Roman"/>
          <w:b w:val="false"/>
          <w:i w:val="false"/>
          <w:color w:val="000000"/>
          <w:sz w:val="22"/>
        </w:rPr>
        <w:t>— Ну да. — Пояснил я. — Пока она не закончила младшую школу, было слишком опасно давать ей в руки нож и подпускать к огню. Вот почему я могу похвастаться самыми высокими кулинарными навыками среди всех шестиклассников страны.</w:t>
      </w:r>
    </w:p>
    <w:p>
      <w:pPr>
        <w:spacing w:after="269"/>
        <w:ind w:left="120"/>
        <w:jc w:val="left"/>
      </w:pPr>
      <w:r>
        <w:rPr>
          <w:rFonts w:ascii="Times New Roman" w:hAnsi="Times New Roman"/>
          <w:b w:val="false"/>
          <w:i w:val="false"/>
          <w:color w:val="000000"/>
          <w:sz w:val="22"/>
        </w:rPr>
        <w:t>— Сомнительный повод для гордости… — Неуверенно заметила Юкиносита.</w:t>
      </w:r>
    </w:p>
    <w:p>
      <w:pPr>
        <w:spacing w:after="269"/>
        <w:ind w:left="120"/>
        <w:jc w:val="left"/>
      </w:pPr>
      <w:r>
        <w:rPr>
          <w:rFonts w:ascii="Times New Roman" w:hAnsi="Times New Roman"/>
          <w:b w:val="false"/>
          <w:i w:val="false"/>
          <w:color w:val="000000"/>
          <w:sz w:val="22"/>
        </w:rPr>
        <w:t>Он не сомнительный — это подвиг, достойный уважения.</w:t>
      </w:r>
    </w:p>
    <w:p>
      <w:pPr>
        <w:spacing w:after="269"/>
        <w:ind w:left="120"/>
        <w:jc w:val="left"/>
      </w:pPr>
      <w:r>
        <w:rPr>
          <w:rFonts w:ascii="Times New Roman" w:hAnsi="Times New Roman"/>
          <w:b w:val="false"/>
          <w:i w:val="false"/>
          <w:color w:val="000000"/>
          <w:sz w:val="22"/>
        </w:rPr>
        <w:t>— Только подумайте, я могу делать всю домашнюю работу на уровне шестиклассника. Я в любой момент готов стать домохозяйкой! Я не пойду работать! Пойти работать — это проиграть! — Во весь голос заявил я.</w:t>
      </w:r>
    </w:p>
    <w:p>
      <w:pPr>
        <w:spacing w:after="269"/>
        <w:ind w:left="120"/>
        <w:jc w:val="left"/>
      </w:pPr>
      <w:r>
        <w:rPr>
          <w:rFonts w:ascii="Times New Roman" w:hAnsi="Times New Roman"/>
          <w:b w:val="false"/>
          <w:i w:val="false"/>
          <w:color w:val="000000"/>
          <w:sz w:val="22"/>
        </w:rPr>
        <w:t>Юкиносита аккуратно приложила руку к виску, словно от всего этого у неё разболелась голова.</w:t>
      </w:r>
    </w:p>
    <w:p>
      <w:pPr>
        <w:spacing w:after="269"/>
        <w:ind w:left="120"/>
        <w:jc w:val="left"/>
      </w:pPr>
      <w:r>
        <w:rPr>
          <w:rFonts w:ascii="Times New Roman" w:hAnsi="Times New Roman"/>
          <w:b w:val="false"/>
          <w:i w:val="false"/>
          <w:color w:val="000000"/>
          <w:sz w:val="22"/>
        </w:rPr>
        <w:t>— Опять ты заговорил с такими тухлыми глазами…</w:t>
      </w:r>
    </w:p>
    <w:p>
      <w:pPr>
        <w:spacing w:after="269"/>
        <w:ind w:left="120"/>
        <w:jc w:val="left"/>
      </w:pPr>
      <w:r>
        <w:rPr>
          <w:rFonts w:ascii="Times New Roman" w:hAnsi="Times New Roman"/>
          <w:b w:val="false"/>
          <w:i w:val="false"/>
          <w:color w:val="000000"/>
          <w:sz w:val="22"/>
        </w:rPr>
        <w:t>— Понятно, Хикки отлично готовит. — Юигахама перешла на тихое бормотание. — А я так и не подарила ему печеньки…</w:t>
      </w:r>
    </w:p>
    <w:p>
      <w:pPr>
        <w:spacing w:after="269"/>
        <w:ind w:left="120"/>
        <w:jc w:val="left"/>
      </w:pPr>
      <w:r>
        <w:rPr>
          <w:rFonts w:ascii="Times New Roman" w:hAnsi="Times New Roman"/>
          <w:b w:val="false"/>
          <w:i w:val="false"/>
          <w:color w:val="000000"/>
          <w:sz w:val="22"/>
        </w:rPr>
        <w:t>— Кстати о готовке. — Юкиносита с шуршанием вытащила что-то из своей сумки и сунула Юигахаме. — Вот, держи.</w:t>
      </w:r>
    </w:p>
    <w:p>
      <w:pPr>
        <w:spacing w:after="269"/>
        <w:ind w:left="120"/>
        <w:jc w:val="left"/>
      </w:pPr>
      <w:r>
        <w:rPr>
          <w:rFonts w:ascii="Times New Roman" w:hAnsi="Times New Roman"/>
          <w:b w:val="false"/>
          <w:i w:val="false"/>
          <w:color w:val="000000"/>
          <w:sz w:val="22"/>
        </w:rPr>
        <w:t>— А? Ч-что это?</w:t>
      </w:r>
    </w:p>
    <w:p>
      <w:pPr>
        <w:spacing w:after="269"/>
        <w:ind w:left="120"/>
        <w:jc w:val="left"/>
      </w:pPr>
      <w:r>
        <w:rPr>
          <w:rFonts w:ascii="Times New Roman" w:hAnsi="Times New Roman"/>
          <w:b w:val="false"/>
          <w:i w:val="false"/>
          <w:color w:val="000000"/>
          <w:sz w:val="22"/>
        </w:rPr>
        <w:t>— Подарок на день рождения. Я не знаю, соответствует ли он твоим интересам, но…</w:t>
      </w:r>
    </w:p>
    <w:p>
      <w:pPr>
        <w:spacing w:after="269"/>
        <w:ind w:left="120"/>
        <w:jc w:val="left"/>
      </w:pPr>
      <w:r>
        <w:rPr>
          <w:rFonts w:ascii="Times New Roman" w:hAnsi="Times New Roman"/>
          <w:b w:val="false"/>
          <w:i w:val="false"/>
          <w:color w:val="000000"/>
          <w:sz w:val="22"/>
        </w:rPr>
        <w:t>— А, — встрял я. — Та вещь, что ты так старательно искала, листая журнал для придурков, который не понимаешь и к которому обычно и близко не подошла бы.</w:t>
      </w:r>
    </w:p>
    <w:p>
      <w:pPr>
        <w:spacing w:after="269"/>
        <w:ind w:left="120"/>
        <w:jc w:val="left"/>
      </w:pPr>
      <w:r>
        <w:rPr>
          <w:rFonts w:ascii="Times New Roman" w:hAnsi="Times New Roman"/>
          <w:b w:val="false"/>
          <w:i w:val="false"/>
          <w:color w:val="000000"/>
          <w:sz w:val="22"/>
        </w:rPr>
        <w:t>— Избавь меня от лишних слов.</w:t>
      </w:r>
    </w:p>
    <w:p>
      <w:pPr>
        <w:spacing w:after="269"/>
        <w:ind w:left="120"/>
        <w:jc w:val="left"/>
      </w:pPr>
      <w:r>
        <w:rPr>
          <w:rFonts w:ascii="Times New Roman" w:hAnsi="Times New Roman"/>
          <w:b w:val="false"/>
          <w:i w:val="false"/>
          <w:color w:val="000000"/>
          <w:sz w:val="22"/>
        </w:rPr>
        <w:t>Юкиносита остро глянула на меня. Аж жуть берёт.</w:t>
      </w:r>
    </w:p>
    <w:p>
      <w:pPr>
        <w:spacing w:after="269"/>
        <w:ind w:left="120"/>
        <w:jc w:val="left"/>
      </w:pPr>
      <w:r>
        <w:rPr>
          <w:rFonts w:ascii="Times New Roman" w:hAnsi="Times New Roman"/>
          <w:b w:val="false"/>
          <w:i w:val="false"/>
          <w:color w:val="000000"/>
          <w:sz w:val="22"/>
        </w:rPr>
        <w:t>— Юкинон… ты даришь мне… спасибо. Можно я открою?</w:t>
      </w:r>
    </w:p>
    <w:p>
      <w:pPr>
        <w:spacing w:after="269"/>
        <w:ind w:left="120"/>
        <w:jc w:val="left"/>
      </w:pPr>
      <w:r>
        <w:rPr>
          <w:rFonts w:ascii="Times New Roman" w:hAnsi="Times New Roman"/>
          <w:b w:val="false"/>
          <w:i w:val="false"/>
          <w:color w:val="000000"/>
          <w:sz w:val="22"/>
        </w:rPr>
        <w:t>— О, конечно… как будет угодно.</w:t>
      </w:r>
    </w:p>
    <w:p>
      <w:pPr>
        <w:spacing w:after="269"/>
        <w:ind w:left="120"/>
        <w:jc w:val="left"/>
      </w:pPr>
      <w:r>
        <w:rPr>
          <w:rFonts w:ascii="Times New Roman" w:hAnsi="Times New Roman"/>
          <w:b w:val="false"/>
          <w:i w:val="false"/>
          <w:color w:val="000000"/>
          <w:sz w:val="22"/>
        </w:rPr>
        <w:t>Блеснув яркой улыбкой слегка смущённой Юкиносите, Юигахама развернула пакет.</w:t>
      </w:r>
    </w:p>
    <w:p>
      <w:pPr>
        <w:spacing w:after="269"/>
        <w:ind w:left="120"/>
        <w:jc w:val="left"/>
      </w:pPr>
      <w:r>
        <w:rPr>
          <w:rFonts w:ascii="Times New Roman" w:hAnsi="Times New Roman"/>
          <w:b w:val="false"/>
          <w:i w:val="false"/>
          <w:color w:val="000000"/>
          <w:sz w:val="22"/>
        </w:rPr>
        <w:t>— Передник… ой, спасибо! Я так признательна!</w:t>
      </w:r>
    </w:p>
    <w:p>
      <w:pPr>
        <w:spacing w:after="269"/>
        <w:ind w:left="120"/>
        <w:jc w:val="left"/>
      </w:pPr>
      <w:r>
        <w:rPr>
          <w:rFonts w:ascii="Times New Roman" w:hAnsi="Times New Roman"/>
          <w:b w:val="false"/>
          <w:i w:val="false"/>
          <w:color w:val="000000"/>
          <w:sz w:val="22"/>
        </w:rPr>
        <w:t>Глядя на искреннюю радость Юигахамы, Юкиносита с облегчением расслабилась.</w:t>
      </w:r>
    </w:p>
    <w:p>
      <w:pPr>
        <w:spacing w:after="269"/>
        <w:ind w:left="120"/>
        <w:jc w:val="left"/>
      </w:pPr>
      <w:r>
        <w:rPr>
          <w:rFonts w:ascii="Times New Roman" w:hAnsi="Times New Roman"/>
          <w:b w:val="false"/>
          <w:i w:val="false"/>
          <w:color w:val="000000"/>
          <w:sz w:val="22"/>
        </w:rPr>
        <w:t>— Я была бы гораздо счастливее, если бы ты пользовалась им, а не повесила куда-нибудь, показывая признательность.</w:t>
      </w:r>
    </w:p>
    <w:p>
      <w:pPr>
        <w:spacing w:after="269"/>
        <w:ind w:left="120"/>
        <w:jc w:val="left"/>
      </w:pPr>
      <w:r>
        <w:rPr>
          <w:rFonts w:ascii="Times New Roman" w:hAnsi="Times New Roman"/>
          <w:b w:val="false"/>
          <w:i w:val="false"/>
          <w:color w:val="000000"/>
          <w:sz w:val="22"/>
        </w:rPr>
        <w:t>— Замётано! Я докажу свою признательность, пользуясь им!</w:t>
      </w:r>
    </w:p>
    <w:p>
      <w:pPr>
        <w:spacing w:after="269"/>
        <w:ind w:left="120"/>
        <w:jc w:val="left"/>
      </w:pPr>
      <w:r>
        <w:rPr>
          <w:rFonts w:ascii="Times New Roman" w:hAnsi="Times New Roman"/>
          <w:b w:val="false"/>
          <w:i w:val="false"/>
          <w:color w:val="000000"/>
          <w:sz w:val="22"/>
        </w:rPr>
        <w:t>— Хорошо, теперь моя очередь. — Наблюдавший за переглядыванием девчонок Тоцука полез в свою сумку. — Вот. Юигахама, ты ведь всегда подвязываешь волосы, да? Это тебе заколка для волос.</w:t>
      </w:r>
    </w:p>
    <w:p>
      <w:pPr>
        <w:spacing w:after="269"/>
        <w:ind w:left="120"/>
        <w:jc w:val="left"/>
      </w:pPr>
      <w:r>
        <w:rPr>
          <w:rFonts w:ascii="Times New Roman" w:hAnsi="Times New Roman"/>
          <w:b w:val="false"/>
          <w:i w:val="false"/>
          <w:color w:val="000000"/>
          <w:sz w:val="22"/>
        </w:rPr>
        <w:t>— Сай, спасибо! Ой, какая милая! Ты больше разбираешься в девчоночьих вещах, чем я…</w:t>
      </w:r>
    </w:p>
    <w:p>
      <w:pPr>
        <w:spacing w:after="269"/>
        <w:ind w:left="120"/>
        <w:jc w:val="left"/>
      </w:pPr>
      <w:r>
        <w:rPr>
          <w:rFonts w:ascii="Times New Roman" w:hAnsi="Times New Roman"/>
          <w:b w:val="false"/>
          <w:i w:val="false"/>
          <w:color w:val="000000"/>
          <w:sz w:val="22"/>
        </w:rPr>
        <w:t>— А теперь я. — Выжидавшая, похоже, именно этого момента Комачи тоже вытащила аккуратно обёрнутый пакет из своей сумки. — Вот, это рамка для фотографий.</w:t>
      </w:r>
    </w:p>
    <w:p>
      <w:pPr>
        <w:spacing w:after="269"/>
        <w:ind w:left="120"/>
        <w:jc w:val="left"/>
      </w:pPr>
      <w:r>
        <w:rPr>
          <w:rFonts w:ascii="Times New Roman" w:hAnsi="Times New Roman"/>
          <w:b w:val="false"/>
          <w:i w:val="false"/>
          <w:color w:val="000000"/>
          <w:sz w:val="22"/>
        </w:rPr>
        <w:t>— И тебе спасибо, Комачи!</w:t>
      </w:r>
    </w:p>
    <w:p>
      <w:pPr>
        <w:spacing w:after="269"/>
        <w:ind w:left="120"/>
        <w:jc w:val="left"/>
      </w:pPr>
      <w:r>
        <w:rPr>
          <w:rFonts w:ascii="Times New Roman" w:hAnsi="Times New Roman"/>
          <w:b w:val="false"/>
          <w:i w:val="false"/>
          <w:color w:val="000000"/>
          <w:sz w:val="22"/>
        </w:rPr>
        <w:t>— Честно говоря, я и фотку туда хотела пристроить, но на всех наших фото у этого парня тухлые глаза… может, он не слишком фотогеничен?</w:t>
      </w:r>
    </w:p>
    <w:p>
      <w:pPr>
        <w:spacing w:after="269"/>
        <w:ind w:left="120"/>
        <w:jc w:val="left"/>
      </w:pPr>
      <w:r>
        <w:rPr>
          <w:rFonts w:ascii="Times New Roman" w:hAnsi="Times New Roman"/>
          <w:b w:val="false"/>
          <w:i w:val="false"/>
          <w:color w:val="000000"/>
          <w:sz w:val="22"/>
        </w:rPr>
        <w:t>— А-а, так у него и на фото глаза тухлые… стоп, да не нужна мне его фотка!</w:t>
      </w:r>
    </w:p>
    <w:p>
      <w:pPr>
        <w:spacing w:after="269"/>
        <w:ind w:left="120"/>
        <w:jc w:val="left"/>
      </w:pPr>
      <w:r>
        <w:rPr>
          <w:rFonts w:ascii="Times New Roman" w:hAnsi="Times New Roman"/>
          <w:b w:val="false"/>
          <w:i w:val="false"/>
          <w:color w:val="000000"/>
          <w:sz w:val="22"/>
        </w:rPr>
        <w:t>Несмотря на эти слова, Юигахама выглядела счастливой.</w:t>
      </w:r>
    </w:p>
    <w:p>
      <w:pPr>
        <w:spacing w:after="269"/>
        <w:ind w:left="120"/>
        <w:jc w:val="left"/>
      </w:pPr>
      <w:r>
        <w:rPr>
          <w:rFonts w:ascii="Times New Roman" w:hAnsi="Times New Roman"/>
          <w:b w:val="false"/>
          <w:i w:val="false"/>
          <w:color w:val="000000"/>
          <w:sz w:val="22"/>
        </w:rPr>
        <w:t>Оставшийся последним и молча за всем наблюдавший Заимокуза неожиданно почесал голову.</w:t>
      </w:r>
    </w:p>
    <w:p>
      <w:pPr>
        <w:spacing w:after="269"/>
        <w:ind w:left="120"/>
        <w:jc w:val="left"/>
      </w:pPr>
      <w:r>
        <w:rPr>
          <w:rFonts w:ascii="Times New Roman" w:hAnsi="Times New Roman"/>
          <w:b w:val="false"/>
          <w:i w:val="false"/>
          <w:color w:val="000000"/>
          <w:sz w:val="22"/>
        </w:rPr>
        <w:t>— Хмф. Ничего не попишешь. Для меня это было полной неожиданностью, и я не успел подготовиться.</w:t>
      </w:r>
    </w:p>
    <w:p>
      <w:pPr>
        <w:spacing w:after="269"/>
        <w:ind w:left="120"/>
        <w:jc w:val="left"/>
      </w:pPr>
      <w:r>
        <w:rPr>
          <w:rFonts w:ascii="Times New Roman" w:hAnsi="Times New Roman"/>
          <w:b w:val="false"/>
          <w:i w:val="false"/>
          <w:color w:val="000000"/>
          <w:sz w:val="22"/>
        </w:rPr>
        <w:t>Ну да, всё случилось как гром с ясного неба. По сути, было бы гораздо страшнее, если бы ты что-нибудь приготовил. Словно прочитав мои мысли, Юигахама слегка улыбнулась и ответила тёплыми словами.</w:t>
      </w:r>
    </w:p>
    <w:p>
      <w:pPr>
        <w:spacing w:after="269"/>
        <w:ind w:left="120"/>
        <w:jc w:val="left"/>
      </w:pPr>
      <w:r>
        <w:rPr>
          <w:rFonts w:ascii="Times New Roman" w:hAnsi="Times New Roman"/>
          <w:b w:val="false"/>
          <w:i w:val="false"/>
          <w:color w:val="000000"/>
          <w:sz w:val="22"/>
        </w:rPr>
        <w:t>— Не стоит беспокоиться, правда.</w:t>
      </w:r>
    </w:p>
    <w:p>
      <w:pPr>
        <w:spacing w:after="269"/>
        <w:ind w:left="120"/>
        <w:jc w:val="left"/>
      </w:pPr>
      <w:r>
        <w:rPr>
          <w:rFonts w:ascii="Times New Roman" w:hAnsi="Times New Roman"/>
          <w:b w:val="false"/>
          <w:i w:val="false"/>
          <w:color w:val="000000"/>
          <w:sz w:val="22"/>
        </w:rPr>
        <w:t>— И потому! Можешь подписать мою новую рукопись.</w:t>
      </w:r>
    </w:p>
    <w:p>
      <w:pPr>
        <w:spacing w:after="269"/>
        <w:ind w:left="120"/>
        <w:jc w:val="left"/>
      </w:pPr>
      <w:r>
        <w:rPr>
          <w:rFonts w:ascii="Times New Roman" w:hAnsi="Times New Roman"/>
          <w:b w:val="false"/>
          <w:i w:val="false"/>
          <w:color w:val="000000"/>
          <w:sz w:val="22"/>
        </w:rPr>
        <w:t>— Не стоит беспокоиться, правда…</w:t>
      </w:r>
    </w:p>
    <w:p>
      <w:pPr>
        <w:spacing w:after="269"/>
        <w:ind w:left="120"/>
        <w:jc w:val="left"/>
      </w:pPr>
      <w:r>
        <w:rPr>
          <w:rFonts w:ascii="Times New Roman" w:hAnsi="Times New Roman"/>
          <w:b w:val="false"/>
          <w:i w:val="false"/>
          <w:color w:val="000000"/>
          <w:sz w:val="22"/>
        </w:rPr>
        <w:t>Слова были те же, но температура опустилась до абсолютного нуля.</w:t>
      </w:r>
    </w:p>
    <w:p>
      <w:pPr>
        <w:spacing w:after="269"/>
        <w:ind w:left="120"/>
        <w:jc w:val="left"/>
      </w:pPr>
      <w:r>
        <w:rPr>
          <w:rFonts w:ascii="Times New Roman" w:hAnsi="Times New Roman"/>
          <w:b w:val="false"/>
          <w:i w:val="false"/>
          <w:color w:val="000000"/>
          <w:sz w:val="22"/>
        </w:rPr>
        <w:t>— О-ох, что за незадача. Ну тогда я дам тебе диск «Мой выбор — сотня песен из аниме».</w:t>
      </w:r>
    </w:p>
    <w:p>
      <w:pPr>
        <w:spacing w:after="269"/>
        <w:ind w:left="120"/>
        <w:jc w:val="left"/>
      </w:pPr>
      <w:r>
        <w:rPr>
          <w:rFonts w:ascii="Times New Roman" w:hAnsi="Times New Roman"/>
          <w:b w:val="false"/>
          <w:i w:val="false"/>
          <w:color w:val="000000"/>
          <w:sz w:val="22"/>
        </w:rPr>
        <w:t>Едва я услышал это, не раздумывая, схватил Заимокузу за плечи и тряхнул, останавливая.</w:t>
      </w:r>
    </w:p>
    <w:p>
      <w:pPr>
        <w:spacing w:after="269"/>
        <w:ind w:left="120"/>
        <w:jc w:val="left"/>
      </w:pPr>
      <w:r>
        <w:rPr>
          <w:rFonts w:ascii="Times New Roman" w:hAnsi="Times New Roman"/>
          <w:b w:val="false"/>
          <w:i w:val="false"/>
          <w:color w:val="000000"/>
          <w:sz w:val="22"/>
        </w:rPr>
        <w:t>— Прекрати, Заимокуза. Просто прекрати.</w:t>
      </w:r>
    </w:p>
    <w:p>
      <w:pPr>
        <w:spacing w:after="269"/>
        <w:ind w:left="120"/>
        <w:jc w:val="left"/>
      </w:pPr>
      <w:r>
        <w:rPr>
          <w:rFonts w:ascii="Times New Roman" w:hAnsi="Times New Roman"/>
          <w:b w:val="false"/>
          <w:i w:val="false"/>
          <w:color w:val="000000"/>
          <w:sz w:val="22"/>
        </w:rPr>
        <w:t>— П-почему? И откуда такое горестное выражение, это на тебя не похоже.</w:t>
      </w:r>
    </w:p>
    <w:p>
      <w:pPr>
        <w:spacing w:after="269"/>
        <w:ind w:left="120"/>
        <w:jc w:val="left"/>
      </w:pPr>
      <w:r>
        <w:rPr>
          <w:rFonts w:ascii="Times New Roman" w:hAnsi="Times New Roman"/>
          <w:b w:val="false"/>
          <w:i w:val="false"/>
          <w:color w:val="000000"/>
          <w:sz w:val="22"/>
        </w:rPr>
        <w:t>Непонимающе пробормотал он, глядя на меня через плечо.</w:t>
      </w:r>
    </w:p>
    <w:p>
      <w:pPr>
        <w:spacing w:after="269"/>
        <w:ind w:left="120"/>
        <w:jc w:val="left"/>
      </w:pPr>
      <w:r>
        <w:rPr>
          <w:rFonts w:ascii="Times New Roman" w:hAnsi="Times New Roman"/>
          <w:b w:val="false"/>
          <w:i w:val="false"/>
          <w:color w:val="000000"/>
          <w:sz w:val="22"/>
        </w:rPr>
        <w:t>— Ничего не попишешь. Я тебе расскажу… историю, что случилась с другом моего друга…</w:t>
      </w:r>
    </w:p>
    <w:p>
      <w:pPr>
        <w:spacing w:after="269"/>
        <w:ind w:left="120"/>
        <w:jc w:val="left"/>
      </w:pPr>
      <w:r>
        <w:rPr>
          <w:rFonts w:ascii="Times New Roman" w:hAnsi="Times New Roman"/>
          <w:b w:val="false"/>
          <w:i w:val="false"/>
          <w:color w:val="000000"/>
          <w:sz w:val="22"/>
        </w:rPr>
        <w:t>— К-кажется… я такое уже слышала…</w:t>
      </w:r>
    </w:p>
    <w:p>
      <w:pPr>
        <w:spacing w:after="269"/>
        <w:ind w:left="120"/>
        <w:jc w:val="left"/>
      </w:pPr>
      <w:r>
        <w:rPr>
          <w:rFonts w:ascii="Times New Roman" w:hAnsi="Times New Roman"/>
          <w:b w:val="false"/>
          <w:i w:val="false"/>
          <w:color w:val="000000"/>
          <w:sz w:val="22"/>
        </w:rPr>
        <w:t>На лице Юигахамы прорезалось беспокойство.</w:t>
      </w:r>
    </w:p>
    <w:p>
      <w:pPr>
        <w:spacing w:after="269"/>
        <w:ind w:left="120"/>
        <w:jc w:val="left"/>
      </w:pPr>
      <w:r>
        <w:rPr>
          <w:rFonts w:ascii="Times New Roman" w:hAnsi="Times New Roman"/>
          <w:b w:val="false"/>
          <w:i w:val="false"/>
          <w:color w:val="000000"/>
          <w:sz w:val="22"/>
        </w:rPr>
        <w:t>И я начал свой рассказ.</w:t>
      </w:r>
    </w:p>
    <w:p>
      <w:pPr>
        <w:spacing w:after="269"/>
        <w:ind w:left="120"/>
        <w:jc w:val="left"/>
      </w:pPr>
      <w:r>
        <w:rPr>
          <w:rFonts w:ascii="Times New Roman" w:hAnsi="Times New Roman"/>
          <w:b w:val="false"/>
          <w:i w:val="false"/>
          <w:color w:val="000000"/>
          <w:sz w:val="22"/>
        </w:rPr>
        <w:t>— Это случилось в средней школе. Была там девочка, которая ему нравилась. Она была красивая, любила музыку, ходила в клуб духовых инструментов. В её день рождения мой друг собрал в кулак всё своё мужество и преподнёс девочке подарок. Он знал о её любви к музыке и ночь напролёт подбирал песни из аниме. Очень тщательно подбирал. Это не был выбор отаку, он даже предусмотрительно вставлял песни о любви из списка лучших во все времена.</w:t>
      </w:r>
    </w:p>
    <w:p>
      <w:pPr>
        <w:spacing w:after="269"/>
        <w:ind w:left="120"/>
        <w:jc w:val="left"/>
      </w:pPr>
      <w:r>
        <w:rPr>
          <w:rFonts w:ascii="Times New Roman" w:hAnsi="Times New Roman"/>
          <w:b w:val="false"/>
          <w:i w:val="false"/>
          <w:color w:val="000000"/>
          <w:sz w:val="22"/>
        </w:rPr>
        <w:t>— Хм-м, какое величие духа.</w:t>
      </w:r>
    </w:p>
    <w:p>
      <w:pPr>
        <w:spacing w:after="269"/>
        <w:ind w:left="120"/>
        <w:jc w:val="left"/>
      </w:pPr>
      <w:r>
        <w:rPr>
          <w:rFonts w:ascii="Times New Roman" w:hAnsi="Times New Roman"/>
          <w:b w:val="false"/>
          <w:i w:val="false"/>
          <w:color w:val="000000"/>
          <w:sz w:val="22"/>
        </w:rPr>
        <w:t>— Попахивает неприятным поворотом…</w:t>
      </w:r>
    </w:p>
    <w:p>
      <w:pPr>
        <w:spacing w:after="269"/>
        <w:ind w:left="120"/>
        <w:jc w:val="left"/>
      </w:pPr>
      <w:r>
        <w:rPr>
          <w:rFonts w:ascii="Times New Roman" w:hAnsi="Times New Roman"/>
          <w:b w:val="false"/>
          <w:i w:val="false"/>
          <w:color w:val="000000"/>
          <w:sz w:val="22"/>
        </w:rPr>
        <w:t>Пробормотали Заимокуза с Юкиноситой, но суть истории была ещё впереди.</w:t>
      </w:r>
    </w:p>
    <w:p>
      <w:pPr>
        <w:spacing w:after="269"/>
        <w:ind w:left="120"/>
        <w:jc w:val="left"/>
      </w:pPr>
      <w:r>
        <w:rPr>
          <w:rFonts w:ascii="Times New Roman" w:hAnsi="Times New Roman"/>
          <w:b w:val="false"/>
          <w:i w:val="false"/>
          <w:color w:val="000000"/>
          <w:sz w:val="22"/>
        </w:rPr>
        <w:t>— Девочка приняла подарок, и мой друг был счастлив до слёз. Но на следующий день случилось страшное. Когда на большой перемене по школьной радиосети крутили модные песни, ведущий объявил — «А-а-а теперь по просьбе Хачимана Отагая из 2-С (фырк) песня о любви (фырк) для Ямаситы-сан!»</w:t>
      </w:r>
    </w:p>
    <w:p>
      <w:pPr>
        <w:spacing w:after="269"/>
        <w:ind w:left="120"/>
        <w:jc w:val="left"/>
      </w:pPr>
      <w:r>
        <w:rPr>
          <w:rFonts w:ascii="Times New Roman" w:hAnsi="Times New Roman"/>
          <w:b w:val="false"/>
          <w:i w:val="false"/>
          <w:color w:val="000000"/>
          <w:sz w:val="22"/>
        </w:rPr>
        <w:t>— Хватит! Прекрати, Хачима-а-а-ан!</w:t>
      </w:r>
    </w:p>
    <w:p>
      <w:pPr>
        <w:spacing w:after="269"/>
        <w:ind w:left="120"/>
        <w:jc w:val="left"/>
      </w:pPr>
      <w:r>
        <w:rPr>
          <w:rFonts w:ascii="Times New Roman" w:hAnsi="Times New Roman"/>
          <w:b w:val="false"/>
          <w:i w:val="false"/>
          <w:color w:val="000000"/>
          <w:sz w:val="22"/>
        </w:rPr>
        <w:t>— А-а-а-а!</w:t>
      </w:r>
    </w:p>
    <w:p>
      <w:pPr>
        <w:spacing w:after="269"/>
        <w:ind w:left="120"/>
        <w:jc w:val="left"/>
      </w:pPr>
      <w:r>
        <w:rPr>
          <w:rFonts w:ascii="Times New Roman" w:hAnsi="Times New Roman"/>
          <w:b w:val="false"/>
          <w:i w:val="false"/>
          <w:color w:val="000000"/>
          <w:sz w:val="22"/>
        </w:rPr>
        <w:t>Заимокуза вцепился в меня обеими руками. Из моих глаз хлынули слёзы. Юигахама отвела глаза, не желая на это смотреть.</w:t>
      </w:r>
    </w:p>
    <w:p>
      <w:pPr>
        <w:spacing w:after="269"/>
        <w:ind w:left="120"/>
        <w:jc w:val="left"/>
      </w:pPr>
      <w:r>
        <w:rPr>
          <w:rFonts w:ascii="Times New Roman" w:hAnsi="Times New Roman"/>
          <w:b w:val="false"/>
          <w:i w:val="false"/>
          <w:color w:val="000000"/>
          <w:sz w:val="22"/>
        </w:rPr>
        <w:t>— Так это был Хикки…</w:t>
      </w:r>
    </w:p>
    <w:p>
      <w:pPr>
        <w:spacing w:after="269"/>
        <w:ind w:left="120"/>
        <w:jc w:val="left"/>
      </w:pPr>
      <w:r>
        <w:rPr>
          <w:rFonts w:ascii="Times New Roman" w:hAnsi="Times New Roman"/>
          <w:b w:val="false"/>
          <w:i w:val="false"/>
          <w:color w:val="000000"/>
          <w:sz w:val="22"/>
        </w:rPr>
        <w:t>— Дура! Не я это был! Это был Отагая!</w:t>
      </w:r>
    </w:p>
    <w:p>
      <w:pPr>
        <w:spacing w:after="269"/>
        <w:ind w:left="120"/>
        <w:jc w:val="left"/>
      </w:pPr>
      <w:r>
        <w:rPr>
          <w:rFonts w:ascii="Times New Roman" w:hAnsi="Times New Roman"/>
          <w:b w:val="false"/>
          <w:i w:val="false"/>
          <w:color w:val="000000"/>
          <w:sz w:val="22"/>
        </w:rPr>
        <w:t>Но мне никто не поверил. Даже на лице Юкиноситы недавняя симпатия сменилась чем-то, сильно смахивающим на страх.</w:t>
      </w:r>
    </w:p>
    <w:p>
      <w:pPr>
        <w:spacing w:after="269"/>
        <w:ind w:left="120"/>
        <w:jc w:val="left"/>
      </w:pPr>
      <w:r>
        <w:rPr>
          <w:rFonts w:ascii="Times New Roman" w:hAnsi="Times New Roman"/>
          <w:b w:val="false"/>
          <w:i w:val="false"/>
          <w:color w:val="000000"/>
          <w:sz w:val="22"/>
        </w:rPr>
        <w:t>— Я тебя переоценивала, Хикигая… ты даже более жалок, чем я только могла себе представить…</w:t>
      </w:r>
    </w:p>
    <w:p>
      <w:pPr>
        <w:spacing w:after="269"/>
        <w:ind w:left="120"/>
        <w:jc w:val="left"/>
      </w:pPr>
      <w:r>
        <w:rPr>
          <w:rFonts w:ascii="Times New Roman" w:hAnsi="Times New Roman"/>
          <w:b w:val="false"/>
          <w:i w:val="false"/>
          <w:color w:val="000000"/>
          <w:sz w:val="22"/>
        </w:rPr>
        <w:t>— Даже когда братик закончил школу, имя Отагая осталось на слуху, — сказала Комачи. — Мне непросто было притворяться, что это кто-то другой…</w:t>
      </w:r>
    </w:p>
    <w:p>
      <w:pPr>
        <w:spacing w:after="269"/>
        <w:ind w:left="120"/>
        <w:jc w:val="left"/>
      </w:pPr>
      <w:r>
        <w:rPr>
          <w:rFonts w:ascii="Times New Roman" w:hAnsi="Times New Roman"/>
          <w:b w:val="false"/>
          <w:i w:val="false"/>
          <w:color w:val="000000"/>
          <w:sz w:val="22"/>
        </w:rPr>
        <w:t>— Хачиман, ты стал легендой… — Добавил Тоцука.</w:t>
      </w:r>
    </w:p>
    <w:p>
      <w:pPr>
        <w:spacing w:after="269"/>
        <w:ind w:left="120"/>
        <w:jc w:val="left"/>
      </w:pPr>
      <w:r>
        <w:rPr>
          <w:rFonts w:ascii="Times New Roman" w:hAnsi="Times New Roman"/>
          <w:b w:val="false"/>
          <w:i w:val="false"/>
          <w:color w:val="000000"/>
          <w:sz w:val="22"/>
        </w:rPr>
        <w:t>Слушать эти негромкие голоса, смешивающиеся с моими тихими всхлипываниями, было слишком мучительно, чтобы что-нибудь говорить.</w:t>
      </w:r>
    </w:p>
    <w:p>
      <w:pPr>
        <w:spacing w:after="0"/>
        <w:ind w:left="120"/>
        <w:jc w:val="center"/>
      </w:pPr>
      <w:r>
        <w:rPr>
          <w:rFonts w:ascii="Times New Roman" w:hAnsi="Times New Roman"/>
          <w:b w:val="false"/>
          <w:i w:val="false"/>
          <w:color w:val="000000"/>
          <w:sz w:val="22"/>
        </w:rPr>
        <w:t>× × ×</w:t>
      </w:r>
    </w:p>
    <w:p>
      <w:pPr>
        <w:spacing w:after="269"/>
        <w:ind w:left="120"/>
        <w:jc w:val="left"/>
      </w:pPr>
      <w:r>
        <w:rPr>
          <w:rFonts w:ascii="Times New Roman" w:hAnsi="Times New Roman"/>
          <w:b w:val="false"/>
          <w:i w:val="false"/>
          <w:color w:val="000000"/>
          <w:sz w:val="22"/>
        </w:rPr>
        <w:t>— А-а-а, спасибо вам, спасибо! Это был мой лучший день рождения в жизни, — сказала Юигахама, глядя на гору подарков.</w:t>
      </w:r>
    </w:p>
    <w:p>
      <w:pPr>
        <w:spacing w:after="269"/>
        <w:ind w:left="120"/>
        <w:jc w:val="left"/>
      </w:pPr>
      <w:r>
        <w:rPr>
          <w:rFonts w:ascii="Times New Roman" w:hAnsi="Times New Roman"/>
          <w:b w:val="false"/>
          <w:i w:val="false"/>
          <w:color w:val="000000"/>
          <w:sz w:val="22"/>
        </w:rPr>
        <w:t>— Ты преувеличиваешь, — пожала плечами Юкиносита.</w:t>
      </w:r>
    </w:p>
    <w:p>
      <w:pPr>
        <w:spacing w:after="269"/>
        <w:ind w:left="120"/>
        <w:jc w:val="left"/>
      </w:pPr>
      <w:r>
        <w:rPr>
          <w:rFonts w:ascii="Times New Roman" w:hAnsi="Times New Roman"/>
          <w:b w:val="false"/>
          <w:i w:val="false"/>
          <w:color w:val="000000"/>
          <w:sz w:val="22"/>
        </w:rPr>
        <w:t>— Ничуть! Я правда счастлива. До сих пор я радовалась, когда папа с мамой праздновали вместе со мной, но… этот год и правда особенный… Спасибо, Юкинон.</w:t>
      </w:r>
    </w:p>
    <w:p>
      <w:pPr>
        <w:spacing w:after="269"/>
        <w:ind w:left="120"/>
        <w:jc w:val="left"/>
      </w:pPr>
      <w:r>
        <w:rPr>
          <w:rFonts w:ascii="Times New Roman" w:hAnsi="Times New Roman"/>
          <w:b w:val="false"/>
          <w:i w:val="false"/>
          <w:color w:val="000000"/>
          <w:sz w:val="22"/>
        </w:rPr>
        <w:t>— …Я-я всего лишь сделала то, что сделал бы каждый.</w:t>
      </w:r>
    </w:p>
    <w:p>
      <w:pPr>
        <w:spacing w:after="269"/>
        <w:ind w:left="120"/>
        <w:jc w:val="left"/>
      </w:pPr>
      <w:r>
        <w:rPr>
          <w:rFonts w:ascii="Times New Roman" w:hAnsi="Times New Roman"/>
          <w:b w:val="false"/>
          <w:i w:val="false"/>
          <w:color w:val="000000"/>
          <w:sz w:val="22"/>
        </w:rPr>
        <w:t>Юкиносита отвела взгляд.</w:t>
      </w:r>
    </w:p>
    <w:p>
      <w:pPr>
        <w:spacing w:after="269"/>
        <w:ind w:left="120"/>
        <w:jc w:val="left"/>
      </w:pPr>
      <w:r>
        <w:rPr>
          <w:rFonts w:ascii="Times New Roman" w:hAnsi="Times New Roman"/>
          <w:b w:val="false"/>
          <w:i w:val="false"/>
          <w:color w:val="000000"/>
          <w:sz w:val="22"/>
        </w:rPr>
        <w:t>Юигахама, как обычно, ей улыбалась. Должно быть, это и впрямь был хороший день рождения.</w:t>
      </w:r>
    </w:p>
    <w:p>
      <w:pPr>
        <w:spacing w:after="269"/>
        <w:ind w:left="120"/>
        <w:jc w:val="left"/>
      </w:pPr>
      <w:r>
        <w:rPr>
          <w:rFonts w:ascii="Times New Roman" w:hAnsi="Times New Roman"/>
          <w:b w:val="false"/>
          <w:i w:val="false"/>
          <w:color w:val="000000"/>
          <w:sz w:val="22"/>
        </w:rPr>
        <w:t>— Знаешь, Юигахама, тебе определённо везёт. Я в прошлом году получил на день рождения тысячу иен. И всё. Без всякого торта.</w:t>
      </w:r>
    </w:p>
    <w:p>
      <w:pPr>
        <w:spacing w:after="269"/>
        <w:ind w:left="120"/>
        <w:jc w:val="left"/>
      </w:pPr>
      <w:r>
        <w:rPr>
          <w:rFonts w:ascii="Times New Roman" w:hAnsi="Times New Roman"/>
          <w:b w:val="false"/>
          <w:i w:val="false"/>
          <w:color w:val="000000"/>
          <w:sz w:val="22"/>
        </w:rPr>
        <w:t>— Хмф, и у меня то же самое. Только вместо наличных меня сводили в KFC.</w:t>
      </w:r>
    </w:p>
    <w:p>
      <w:pPr>
        <w:spacing w:after="269"/>
        <w:ind w:left="120"/>
        <w:jc w:val="left"/>
      </w:pPr>
      <w:r>
        <w:rPr>
          <w:rFonts w:ascii="Times New Roman" w:hAnsi="Times New Roman"/>
          <w:b w:val="false"/>
          <w:i w:val="false"/>
          <w:color w:val="000000"/>
          <w:sz w:val="22"/>
        </w:rPr>
        <w:t>— П-правда?.. А у меня в семье сделали торт. А на следующее утро под подушкой лежал подарок…</w:t>
      </w:r>
    </w:p>
    <w:p>
      <w:pPr>
        <w:spacing w:after="269"/>
        <w:ind w:left="120"/>
        <w:jc w:val="left"/>
      </w:pPr>
      <w:r>
        <w:rPr>
          <w:rFonts w:ascii="Times New Roman" w:hAnsi="Times New Roman"/>
          <w:b w:val="false"/>
          <w:i w:val="false"/>
          <w:color w:val="000000"/>
          <w:sz w:val="22"/>
        </w:rPr>
        <w:t>— Наверно, с каким-то другим праздником спутали.</w:t>
      </w:r>
    </w:p>
    <w:p>
      <w:pPr>
        <w:spacing w:after="269"/>
        <w:ind w:left="120"/>
        <w:jc w:val="left"/>
      </w:pPr>
      <w:r>
        <w:rPr>
          <w:rFonts w:ascii="Times New Roman" w:hAnsi="Times New Roman"/>
          <w:b w:val="false"/>
          <w:i w:val="false"/>
          <w:color w:val="000000"/>
          <w:sz w:val="22"/>
        </w:rPr>
        <w:t>Но я слишком хорошо понимал, как хочется устроить Тоцуке замечательный день рождения. Его родители — молодцы.</w:t>
      </w:r>
    </w:p>
    <w:p>
      <w:pPr>
        <w:spacing w:after="269"/>
        <w:ind w:left="120"/>
        <w:jc w:val="left"/>
      </w:pPr>
      <w:r>
        <w:rPr>
          <w:rFonts w:ascii="Times New Roman" w:hAnsi="Times New Roman"/>
          <w:b w:val="false"/>
          <w:i/>
          <w:color w:val="000000"/>
          <w:sz w:val="22"/>
        </w:rPr>
        <w:t>Наша же</w:t>
      </w:r>
      <w:r>
        <w:rPr>
          <w:rFonts w:ascii="Times New Roman" w:hAnsi="Times New Roman"/>
          <w:b w:val="false"/>
          <w:i w:val="false"/>
          <w:color w:val="000000"/>
          <w:sz w:val="22"/>
        </w:rPr>
        <w:t xml:space="preserve"> семья, с другой стороны… едва я подумал об этом, заговорила Комачи.</w:t>
      </w:r>
    </w:p>
    <w:p>
      <w:pPr>
        <w:spacing w:after="269"/>
        <w:ind w:left="120"/>
        <w:jc w:val="left"/>
      </w:pPr>
      <w:r>
        <w:rPr>
          <w:rFonts w:ascii="Times New Roman" w:hAnsi="Times New Roman"/>
          <w:b w:val="false"/>
          <w:i w:val="false"/>
          <w:color w:val="000000"/>
          <w:sz w:val="22"/>
        </w:rPr>
        <w:t>— Если подумать, братик, ведь это только к тебе так относятся, да? В мой день рождения мы вместе ходили за подарками, вместе пообедали и по дороге домой купили торт.</w:t>
      </w:r>
    </w:p>
    <w:p>
      <w:pPr>
        <w:spacing w:after="269"/>
        <w:ind w:left="120"/>
        <w:jc w:val="left"/>
      </w:pPr>
      <w:r>
        <w:rPr>
          <w:rFonts w:ascii="Times New Roman" w:hAnsi="Times New Roman"/>
          <w:b w:val="false"/>
          <w:i w:val="false"/>
          <w:color w:val="000000"/>
          <w:sz w:val="22"/>
        </w:rPr>
        <w:t>— Наверно, лишь Хикигая нелюбим… — Заявила Юкиносита.</w:t>
      </w:r>
    </w:p>
    <w:p>
      <w:pPr>
        <w:spacing w:after="269"/>
        <w:ind w:left="120"/>
        <w:jc w:val="left"/>
      </w:pPr>
      <w:r>
        <w:rPr>
          <w:rFonts w:ascii="Times New Roman" w:hAnsi="Times New Roman"/>
          <w:b w:val="false"/>
          <w:i w:val="false"/>
          <w:color w:val="000000"/>
          <w:sz w:val="22"/>
        </w:rPr>
        <w:t>— Слушай, ты! Хватит нести чушь! Я очень даже любим! Иначе у них будут проблемы, ведь им придётся заботиться обо мне ещё лет двадцать!</w:t>
      </w:r>
    </w:p>
    <w:p>
      <w:pPr>
        <w:spacing w:after="269"/>
        <w:ind w:left="120"/>
        <w:jc w:val="left"/>
      </w:pPr>
      <w:r>
        <w:rPr>
          <w:rFonts w:ascii="Times New Roman" w:hAnsi="Times New Roman"/>
          <w:b w:val="false"/>
          <w:i w:val="false"/>
          <w:color w:val="000000"/>
          <w:sz w:val="22"/>
        </w:rPr>
        <w:t>— Ну и сынок у твоих родителей… — С явным отвращением пробормотала Юигахама. А это больно.</w:t>
      </w:r>
    </w:p>
    <w:p>
      <w:pPr>
        <w:spacing w:after="269"/>
        <w:ind w:left="120"/>
        <w:jc w:val="left"/>
      </w:pPr>
      <w:r>
        <w:rPr>
          <w:rFonts w:ascii="Times New Roman" w:hAnsi="Times New Roman"/>
          <w:b w:val="false"/>
          <w:i w:val="false"/>
          <w:color w:val="000000"/>
          <w:sz w:val="22"/>
        </w:rPr>
        <w:t>Комачи поморщилась. — Ну, наши родители довольно непутёвые…</w:t>
      </w:r>
    </w:p>
    <w:p>
      <w:pPr>
        <w:spacing w:after="269"/>
        <w:ind w:left="120"/>
        <w:jc w:val="left"/>
      </w:pPr>
      <w:r>
        <w:rPr>
          <w:rFonts w:ascii="Times New Roman" w:hAnsi="Times New Roman"/>
          <w:b w:val="false"/>
          <w:i w:val="false"/>
          <w:color w:val="000000"/>
          <w:sz w:val="22"/>
        </w:rPr>
        <w:t>— Они настолько непутёвые, что я даже восхищаюсь.</w:t>
      </w:r>
    </w:p>
    <w:p>
      <w:pPr>
        <w:spacing w:after="269"/>
        <w:ind w:left="120"/>
        <w:jc w:val="left"/>
      </w:pPr>
      <w:r>
        <w:rPr>
          <w:rFonts w:ascii="Times New Roman" w:hAnsi="Times New Roman"/>
          <w:b w:val="false"/>
          <w:i w:val="false"/>
          <w:color w:val="000000"/>
          <w:sz w:val="22"/>
        </w:rPr>
        <w:t>— Как и положено… — Всерьёз заявила Юкиносита. Но она просто не понимала.</w:t>
      </w:r>
    </w:p>
    <w:p>
      <w:pPr>
        <w:spacing w:after="269"/>
        <w:ind w:left="120"/>
        <w:jc w:val="left"/>
      </w:pPr>
      <w:r>
        <w:rPr>
          <w:rFonts w:ascii="Times New Roman" w:hAnsi="Times New Roman"/>
          <w:b w:val="false"/>
          <w:i w:val="false"/>
          <w:color w:val="000000"/>
          <w:sz w:val="22"/>
        </w:rPr>
        <w:t>— Я родился восьмого августа, и они без лишних заморочек назвали меня «Хачиман».</w:t>
      </w:r>
      <w:r>
        <w:rPr>
          <w:rFonts w:ascii="Times New Roman" w:hAnsi="Times New Roman"/>
          <w:b w:val="false"/>
          <w:i w:val="false"/>
          <w:color w:val="000000"/>
          <w:vertAlign w:val="superscript"/>
        </w:rPr>
        <w:t>7</w:t>
      </w:r>
    </w:p>
    <w:p>
      <w:pPr>
        <w:spacing w:after="269"/>
        <w:ind w:left="120"/>
        <w:jc w:val="left"/>
      </w:pPr>
      <w:r>
        <w:rPr>
          <w:rFonts w:ascii="Times New Roman" w:hAnsi="Times New Roman"/>
          <w:b w:val="false"/>
          <w:i w:val="false"/>
          <w:color w:val="000000"/>
          <w:sz w:val="22"/>
        </w:rPr>
        <w:t>— Они и в самом деле непутёвые!</w:t>
      </w:r>
    </w:p>
    <w:p>
      <w:pPr>
        <w:spacing w:after="269"/>
        <w:ind w:left="120"/>
        <w:jc w:val="left"/>
      </w:pPr>
      <w:r>
        <w:rPr>
          <w:rFonts w:ascii="Times New Roman" w:hAnsi="Times New Roman"/>
          <w:b w:val="false"/>
          <w:i w:val="false"/>
          <w:color w:val="000000"/>
          <w:sz w:val="22"/>
        </w:rPr>
        <w:t>А я о чём? Но Юкиносита была не согласна.</w:t>
      </w:r>
    </w:p>
    <w:p>
      <w:pPr>
        <w:spacing w:after="269"/>
        <w:ind w:left="120"/>
        <w:jc w:val="left"/>
      </w:pPr>
      <w:r>
        <w:rPr>
          <w:rFonts w:ascii="Times New Roman" w:hAnsi="Times New Roman"/>
          <w:b w:val="false"/>
          <w:i w:val="false"/>
          <w:color w:val="000000"/>
          <w:sz w:val="22"/>
        </w:rPr>
        <w:t>— А разве не так принято имена давать? И у меня так было. Меня назвали так потому, что шёл снег, когда я родилась.</w:t>
      </w:r>
      <w:r>
        <w:rPr>
          <w:rFonts w:ascii="Times New Roman" w:hAnsi="Times New Roman"/>
          <w:b w:val="false"/>
          <w:i w:val="false"/>
          <w:color w:val="000000"/>
          <w:vertAlign w:val="superscript"/>
        </w:rPr>
        <w:t>8</w:t>
      </w:r>
    </w:p>
    <w:p>
      <w:pPr>
        <w:spacing w:after="269"/>
        <w:ind w:left="120"/>
        <w:jc w:val="left"/>
      </w:pPr>
      <w:r>
        <w:rPr>
          <w:rFonts w:ascii="Times New Roman" w:hAnsi="Times New Roman"/>
          <w:b w:val="false"/>
          <w:i w:val="false"/>
          <w:color w:val="000000"/>
          <w:sz w:val="22"/>
        </w:rPr>
        <w:t>О боже, оказывается, я не один такой. Но имя «Юкино» отлично соответствовало фамилии «Юкиносита», так что я промолчал. Зато высказалась Комачи, которая, кажется, тоже так считала.</w:t>
      </w:r>
    </w:p>
    <w:p>
      <w:pPr>
        <w:spacing w:after="269"/>
        <w:ind w:left="120"/>
        <w:jc w:val="left"/>
      </w:pPr>
      <w:r>
        <w:rPr>
          <w:rFonts w:ascii="Times New Roman" w:hAnsi="Times New Roman"/>
          <w:b w:val="false"/>
          <w:i w:val="false"/>
          <w:color w:val="000000"/>
          <w:sz w:val="22"/>
        </w:rPr>
        <w:t>— Но «Юкино» замечательное имя, ты в курсе?</w:t>
      </w:r>
    </w:p>
    <w:p>
      <w:pPr>
        <w:spacing w:after="269"/>
        <w:ind w:left="120"/>
        <w:jc w:val="left"/>
      </w:pPr>
      <w:r>
        <w:rPr>
          <w:rFonts w:ascii="Times New Roman" w:hAnsi="Times New Roman"/>
          <w:b w:val="false"/>
          <w:i w:val="false"/>
          <w:color w:val="000000"/>
          <w:sz w:val="22"/>
        </w:rPr>
        <w:t>— Спасибо. Я его тоже не ненавижу. На самом деле, мне даже очень нравится. А ещё я думаю, что «Комачи» — отличное имя, и оно очень тебе подходит.</w:t>
      </w:r>
    </w:p>
    <w:p>
      <w:pPr>
        <w:spacing w:after="269"/>
        <w:ind w:left="120"/>
        <w:jc w:val="left"/>
      </w:pPr>
      <w:r>
        <w:rPr>
          <w:rFonts w:ascii="Times New Roman" w:hAnsi="Times New Roman"/>
          <w:b w:val="false"/>
          <w:i w:val="false"/>
          <w:color w:val="000000"/>
          <w:sz w:val="22"/>
        </w:rPr>
        <w:t>— Ю-Юкино-сан…</w:t>
      </w:r>
    </w:p>
    <w:p>
      <w:pPr>
        <w:spacing w:after="269"/>
        <w:ind w:left="120"/>
        <w:jc w:val="left"/>
      </w:pPr>
      <w:r>
        <w:rPr>
          <w:rFonts w:ascii="Times New Roman" w:hAnsi="Times New Roman"/>
          <w:b w:val="false"/>
          <w:i w:val="false"/>
          <w:color w:val="000000"/>
          <w:sz w:val="22"/>
        </w:rPr>
        <w:t>— Эй, Юкиносита, завязывай соблазнять чужих сестёр. Дева Мария следит за тобой.</w:t>
      </w:r>
      <w:r>
        <w:rPr>
          <w:rFonts w:ascii="Times New Roman" w:hAnsi="Times New Roman"/>
          <w:b w:val="false"/>
          <w:i w:val="false"/>
          <w:color w:val="000000"/>
          <w:vertAlign w:val="superscript"/>
        </w:rPr>
        <w:t>9</w:t>
      </w:r>
    </w:p>
    <w:p>
      <w:pPr>
        <w:spacing w:after="269"/>
        <w:ind w:left="120"/>
        <w:jc w:val="left"/>
      </w:pPr>
      <w:r>
        <w:rPr>
          <w:rFonts w:ascii="Times New Roman" w:hAnsi="Times New Roman"/>
          <w:b w:val="false"/>
          <w:i w:val="false"/>
          <w:color w:val="000000"/>
          <w:sz w:val="22"/>
        </w:rPr>
        <w:t>Казалось, атмосфера настолько душевна, что на заднем плане расцветают лилии. И порушил её, конечно же, Его Светлость Заимокуза.</w:t>
      </w:r>
    </w:p>
    <w:p>
      <w:pPr>
        <w:spacing w:after="269"/>
        <w:ind w:left="120"/>
        <w:jc w:val="left"/>
      </w:pPr>
      <w:r>
        <w:rPr>
          <w:rFonts w:ascii="Times New Roman" w:hAnsi="Times New Roman"/>
          <w:b w:val="false"/>
          <w:i w:val="false"/>
          <w:color w:val="000000"/>
          <w:sz w:val="22"/>
        </w:rPr>
        <w:t>— Кхем. Так вам всем родители имена давали.</w:t>
      </w:r>
    </w:p>
    <w:p>
      <w:pPr>
        <w:spacing w:after="269"/>
        <w:ind w:left="120"/>
        <w:jc w:val="left"/>
      </w:pPr>
      <w:r>
        <w:rPr>
          <w:rFonts w:ascii="Times New Roman" w:hAnsi="Times New Roman"/>
          <w:b w:val="false"/>
          <w:i w:val="false"/>
          <w:color w:val="000000"/>
          <w:sz w:val="22"/>
        </w:rPr>
        <w:t>— А что, у тебя не так? — Поинтересовался я.</w:t>
      </w:r>
    </w:p>
    <w:p>
      <w:pPr>
        <w:spacing w:after="269"/>
        <w:ind w:left="120"/>
        <w:jc w:val="left"/>
      </w:pPr>
      <w:r>
        <w:rPr>
          <w:rFonts w:ascii="Times New Roman" w:hAnsi="Times New Roman"/>
          <w:b w:val="false"/>
          <w:i w:val="false"/>
          <w:color w:val="000000"/>
          <w:sz w:val="22"/>
        </w:rPr>
        <w:t>Заимокуза вдруг откинулся назад, едва не опрокинувшись.</w:t>
      </w:r>
    </w:p>
    <w:p>
      <w:pPr>
        <w:spacing w:after="269"/>
        <w:ind w:left="120"/>
        <w:jc w:val="left"/>
      </w:pPr>
      <w:r>
        <w:rPr>
          <w:rFonts w:ascii="Times New Roman" w:hAnsi="Times New Roman"/>
          <w:b w:val="false"/>
          <w:i w:val="false"/>
          <w:color w:val="000000"/>
          <w:sz w:val="22"/>
        </w:rPr>
        <w:t>— Моё имя пришло из глубины веков. Я понимаю, это сама судьба послала его моим родителям, чтобы они им назвали меня…</w:t>
      </w:r>
    </w:p>
    <w:p>
      <w:pPr>
        <w:spacing w:after="269"/>
        <w:ind w:left="120"/>
        <w:jc w:val="left"/>
      </w:pPr>
      <w:r>
        <w:rPr>
          <w:rFonts w:ascii="Times New Roman" w:hAnsi="Times New Roman"/>
          <w:b w:val="false"/>
          <w:i w:val="false"/>
          <w:color w:val="000000"/>
          <w:sz w:val="22"/>
        </w:rPr>
        <w:t>— Ве-е-е-ерно.</w:t>
      </w:r>
    </w:p>
    <w:p>
      <w:pPr>
        <w:spacing w:after="269"/>
        <w:ind w:left="120"/>
        <w:jc w:val="left"/>
      </w:pPr>
      <w:r>
        <w:rPr>
          <w:rFonts w:ascii="Times New Roman" w:hAnsi="Times New Roman"/>
          <w:b w:val="false"/>
          <w:i w:val="false"/>
          <w:color w:val="000000"/>
          <w:sz w:val="22"/>
        </w:rPr>
        <w:t>Как будто это кого-то волнует.</w:t>
      </w:r>
    </w:p>
    <w:p>
      <w:pPr>
        <w:spacing w:after="269"/>
        <w:ind w:left="120"/>
        <w:jc w:val="left"/>
      </w:pPr>
      <w:r>
        <w:rPr>
          <w:rFonts w:ascii="Times New Roman" w:hAnsi="Times New Roman"/>
          <w:b w:val="false"/>
          <w:i w:val="false"/>
          <w:color w:val="000000"/>
          <w:sz w:val="22"/>
        </w:rPr>
        <w:t>— Хмф. По стечению обстоятельств «судьба» следует читать как «дедушка».</w:t>
      </w:r>
    </w:p>
    <w:p>
      <w:pPr>
        <w:spacing w:after="269"/>
        <w:ind w:left="120"/>
        <w:jc w:val="left"/>
      </w:pPr>
      <w:r>
        <w:rPr>
          <w:rFonts w:ascii="Times New Roman" w:hAnsi="Times New Roman"/>
          <w:b w:val="false"/>
          <w:i w:val="false"/>
          <w:color w:val="000000"/>
          <w:sz w:val="22"/>
        </w:rPr>
        <w:t>— Так бы сразу и сказал…</w:t>
      </w:r>
    </w:p>
    <w:p>
      <w:pPr>
        <w:spacing w:after="269"/>
        <w:ind w:left="120"/>
        <w:jc w:val="left"/>
      </w:pPr>
      <w:r>
        <w:rPr>
          <w:rFonts w:ascii="Times New Roman" w:hAnsi="Times New Roman"/>
          <w:b w:val="false"/>
          <w:i w:val="false"/>
          <w:color w:val="000000"/>
          <w:sz w:val="22"/>
        </w:rPr>
        <w:t>До смерти бессмысленно. Едва я подумал это, в разговор вмешался Тоцука. И его информация была отнюдь не бессмысленной. Можно даже сказать, сверхсекретной.</w:t>
      </w:r>
    </w:p>
    <w:p>
      <w:pPr>
        <w:spacing w:after="269"/>
        <w:ind w:left="120"/>
        <w:jc w:val="left"/>
      </w:pPr>
      <w:r>
        <w:rPr>
          <w:rFonts w:ascii="Times New Roman" w:hAnsi="Times New Roman"/>
          <w:b w:val="false"/>
          <w:i w:val="false"/>
          <w:color w:val="000000"/>
          <w:sz w:val="22"/>
        </w:rPr>
        <w:t>— Ха-ха-ха, у меня, наверно, самое обычное имя из всех. Меня назвали так, чтобы моя жизнь добавляла всем цвета.</w:t>
      </w:r>
      <w:r>
        <w:rPr>
          <w:rFonts w:ascii="Times New Roman" w:hAnsi="Times New Roman"/>
          <w:b w:val="false"/>
          <w:i w:val="false"/>
          <w:color w:val="000000"/>
          <w:vertAlign w:val="superscript"/>
        </w:rPr>
        <w:t>10</w:t>
      </w:r>
    </w:p>
    <w:p>
      <w:pPr>
        <w:spacing w:after="269"/>
        <w:ind w:left="120"/>
        <w:jc w:val="left"/>
      </w:pPr>
      <w:r>
        <w:rPr>
          <w:rFonts w:ascii="Times New Roman" w:hAnsi="Times New Roman"/>
          <w:b w:val="false"/>
          <w:i w:val="false"/>
          <w:color w:val="000000"/>
          <w:sz w:val="22"/>
        </w:rPr>
        <w:t xml:space="preserve">— О, твоё имя отражает твой характер. Тоцука, ты действительно добавил цвета в </w:t>
      </w:r>
      <w:r>
        <w:rPr>
          <w:rFonts w:ascii="Times New Roman" w:hAnsi="Times New Roman"/>
          <w:b w:val="false"/>
          <w:i/>
          <w:color w:val="000000"/>
          <w:sz w:val="22"/>
        </w:rPr>
        <w:t>мою</w:t>
      </w:r>
      <w:r>
        <w:rPr>
          <w:rFonts w:ascii="Times New Roman" w:hAnsi="Times New Roman"/>
          <w:b w:val="false"/>
          <w:i w:val="false"/>
          <w:color w:val="000000"/>
          <w:sz w:val="22"/>
        </w:rPr>
        <w:t xml:space="preserve"> школьную жизнь.</w:t>
      </w:r>
    </w:p>
    <w:p>
      <w:pPr>
        <w:spacing w:after="269"/>
        <w:ind w:left="120"/>
        <w:jc w:val="left"/>
      </w:pPr>
      <w:r>
        <w:rPr>
          <w:rFonts w:ascii="Times New Roman" w:hAnsi="Times New Roman"/>
          <w:b w:val="false"/>
          <w:i w:val="false"/>
          <w:color w:val="000000"/>
          <w:sz w:val="22"/>
        </w:rPr>
        <w:t>— Чёрт, да хватит уже дразниться! Я на тебя разозлюсь, понимаешь?</w:t>
      </w:r>
    </w:p>
    <w:p>
      <w:pPr>
        <w:spacing w:after="269"/>
        <w:ind w:left="120"/>
        <w:jc w:val="left"/>
      </w:pPr>
      <w:r>
        <w:rPr>
          <w:rFonts w:ascii="Times New Roman" w:hAnsi="Times New Roman"/>
          <w:b w:val="false"/>
          <w:i w:val="false"/>
          <w:color w:val="000000"/>
          <w:sz w:val="22"/>
        </w:rPr>
        <w:t>Хочу, чтобы он на меня разозлился…</w:t>
      </w:r>
    </w:p>
    <w:p>
      <w:pPr>
        <w:spacing w:after="269"/>
        <w:ind w:left="120"/>
        <w:jc w:val="left"/>
      </w:pPr>
      <w:r>
        <w:rPr>
          <w:rFonts w:ascii="Times New Roman" w:hAnsi="Times New Roman"/>
          <w:b w:val="false"/>
          <w:i w:val="false"/>
          <w:color w:val="000000"/>
          <w:sz w:val="22"/>
        </w:rPr>
        <w:t>Пока я расплывался в блаженной улыбке, Тоцуке, кажется, что-то пришло в голову.</w:t>
      </w:r>
    </w:p>
    <w:p>
      <w:pPr>
        <w:spacing w:after="269"/>
        <w:ind w:left="120"/>
        <w:jc w:val="left"/>
      </w:pPr>
      <w:r>
        <w:rPr>
          <w:rFonts w:ascii="Times New Roman" w:hAnsi="Times New Roman"/>
          <w:b w:val="false"/>
          <w:i w:val="false"/>
          <w:color w:val="000000"/>
          <w:sz w:val="22"/>
        </w:rPr>
        <w:t>— О. Слушай, Юигахама, — заговорил он. — А почему тебя назвали Юи?</w:t>
      </w:r>
    </w:p>
    <w:p>
      <w:pPr>
        <w:spacing w:after="269"/>
        <w:ind w:left="120"/>
        <w:jc w:val="left"/>
      </w:pPr>
      <w:r>
        <w:rPr>
          <w:rFonts w:ascii="Times New Roman" w:hAnsi="Times New Roman"/>
          <w:b w:val="false"/>
          <w:i w:val="false"/>
          <w:color w:val="000000"/>
          <w:sz w:val="22"/>
        </w:rPr>
        <w:t>— А? Меня? — Она задумалась. — Ну-у, честно говоря, я никогда не спрашивала…</w:t>
      </w:r>
    </w:p>
    <w:p>
      <w:pPr>
        <w:spacing w:after="269"/>
        <w:ind w:left="120"/>
        <w:jc w:val="left"/>
      </w:pPr>
      <w:r>
        <w:rPr>
          <w:rFonts w:ascii="Times New Roman" w:hAnsi="Times New Roman"/>
          <w:b w:val="false"/>
          <w:i w:val="false"/>
          <w:color w:val="000000"/>
          <w:sz w:val="22"/>
        </w:rPr>
        <w:t>— Это же твой день рождения, так что почему бы тебе не спросить, когда придёшь домой? — Предложила Юкиносита. — Раз твои родители так любят тебя, уверена, ты услышишь чудесную историю. Если тебе понравится, можешь и мне её пересказать.</w:t>
      </w:r>
    </w:p>
    <w:p>
      <w:pPr>
        <w:spacing w:after="269"/>
        <w:ind w:left="120"/>
        <w:jc w:val="left"/>
      </w:pPr>
      <w:r>
        <w:rPr>
          <w:rFonts w:ascii="Times New Roman" w:hAnsi="Times New Roman"/>
          <w:b w:val="false"/>
          <w:i w:val="false"/>
          <w:color w:val="000000"/>
          <w:sz w:val="22"/>
        </w:rPr>
        <w:t>— Юкинон…</w:t>
      </w:r>
    </w:p>
    <w:p>
      <w:pPr>
        <w:spacing w:after="269"/>
        <w:ind w:left="120"/>
        <w:jc w:val="left"/>
      </w:pPr>
      <w:r>
        <w:rPr>
          <w:rFonts w:ascii="Times New Roman" w:hAnsi="Times New Roman"/>
          <w:b w:val="false"/>
          <w:i w:val="false"/>
          <w:color w:val="000000"/>
          <w:sz w:val="22"/>
        </w:rPr>
        <w:t>— Э-эй, Юкиносита. На сей раз за тобой и Будда следит.</w:t>
      </w:r>
    </w:p>
    <w:p>
      <w:pPr>
        <w:spacing w:after="269"/>
        <w:ind w:left="120"/>
        <w:jc w:val="left"/>
      </w:pPr>
      <w:r>
        <w:rPr>
          <w:rFonts w:ascii="Times New Roman" w:hAnsi="Times New Roman"/>
          <w:b w:val="false"/>
          <w:i w:val="false"/>
          <w:color w:val="000000"/>
          <w:sz w:val="22"/>
        </w:rPr>
        <w:t>На сей раз на заднем плане я увидел ореол просвещения. Не слишком романтично.</w:t>
      </w:r>
    </w:p>
    <w:p>
      <w:pPr>
        <w:spacing w:after="269"/>
        <w:ind w:left="120"/>
        <w:jc w:val="left"/>
      </w:pPr>
      <w:r>
        <w:rPr>
          <w:rFonts w:ascii="Times New Roman" w:hAnsi="Times New Roman"/>
          <w:b w:val="false"/>
          <w:i w:val="false"/>
          <w:color w:val="000000"/>
          <w:sz w:val="22"/>
        </w:rPr>
        <w:t>— Слушайте, и у Хикки, и у Юкинон, и у Сая, и у Чуни имена со смыслом… ох. — Юигахама о чём-то задумалась.</w:t>
      </w:r>
    </w:p>
    <w:p>
      <w:pPr>
        <w:spacing w:after="269"/>
        <w:ind w:left="120"/>
        <w:jc w:val="left"/>
      </w:pPr>
      <w:r>
        <w:rPr>
          <w:rFonts w:ascii="Times New Roman" w:hAnsi="Times New Roman"/>
          <w:b w:val="false"/>
          <w:i w:val="false"/>
          <w:color w:val="000000"/>
          <w:sz w:val="22"/>
        </w:rPr>
        <w:t>— Что такое? — Поинтересовался я.</w:t>
      </w:r>
    </w:p>
    <w:p>
      <w:pPr>
        <w:spacing w:after="269"/>
        <w:ind w:left="120"/>
        <w:jc w:val="left"/>
      </w:pPr>
      <w:r>
        <w:rPr>
          <w:rFonts w:ascii="Times New Roman" w:hAnsi="Times New Roman"/>
          <w:b w:val="false"/>
          <w:i w:val="false"/>
          <w:color w:val="000000"/>
          <w:sz w:val="22"/>
        </w:rPr>
        <w:t>Юигахама со слегка подавленным видом опустила голову.</w:t>
      </w:r>
    </w:p>
    <w:p>
      <w:pPr>
        <w:spacing w:after="269"/>
        <w:ind w:left="120"/>
        <w:jc w:val="left"/>
      </w:pPr>
      <w:r>
        <w:rPr>
          <w:rFonts w:ascii="Times New Roman" w:hAnsi="Times New Roman"/>
          <w:b w:val="false"/>
          <w:i w:val="false"/>
          <w:color w:val="000000"/>
          <w:sz w:val="22"/>
        </w:rPr>
        <w:t>— Н-ничего… Просто я вдруг поняла, что только у меня нет прозвища.</w:t>
      </w:r>
    </w:p>
    <w:p>
      <w:pPr>
        <w:spacing w:after="269"/>
        <w:ind w:left="120"/>
        <w:jc w:val="left"/>
      </w:pPr>
      <w:r>
        <w:rPr>
          <w:rFonts w:ascii="Times New Roman" w:hAnsi="Times New Roman"/>
          <w:b w:val="false"/>
          <w:i w:val="false"/>
          <w:color w:val="000000"/>
          <w:sz w:val="22"/>
        </w:rPr>
        <w:t xml:space="preserve">— Ну так только ты прозвища и раздаёшь. Мне моё, к примеру, </w:t>
      </w:r>
      <w:r>
        <w:rPr>
          <w:rFonts w:ascii="Times New Roman" w:hAnsi="Times New Roman"/>
          <w:b w:val="false"/>
          <w:i/>
          <w:color w:val="000000"/>
          <w:sz w:val="22"/>
        </w:rPr>
        <w:t>совсем</w:t>
      </w:r>
      <w:r>
        <w:rPr>
          <w:rFonts w:ascii="Times New Roman" w:hAnsi="Times New Roman"/>
          <w:b w:val="false"/>
          <w:i w:val="false"/>
          <w:color w:val="000000"/>
          <w:sz w:val="22"/>
        </w:rPr>
        <w:t xml:space="preserve"> не нравится.</w:t>
      </w:r>
    </w:p>
    <w:p>
      <w:pPr>
        <w:spacing w:after="269"/>
        <w:ind w:left="120"/>
        <w:jc w:val="left"/>
      </w:pPr>
      <w:r>
        <w:rPr>
          <w:rFonts w:ascii="Times New Roman" w:hAnsi="Times New Roman"/>
          <w:b w:val="false"/>
          <w:i w:val="false"/>
          <w:color w:val="000000"/>
          <w:sz w:val="22"/>
        </w:rPr>
        <w:t>— Я тоже поначалу сопротивлялась, но всё оказалось бесполезно, и я в конце концов сдалась… — Добавила Юкиносита.</w:t>
      </w:r>
    </w:p>
    <w:p>
      <w:pPr>
        <w:spacing w:after="269"/>
        <w:ind w:left="120"/>
        <w:jc w:val="left"/>
      </w:pPr>
      <w:r>
        <w:rPr>
          <w:rFonts w:ascii="Times New Roman" w:hAnsi="Times New Roman"/>
          <w:b w:val="false"/>
          <w:i w:val="false"/>
          <w:color w:val="000000"/>
          <w:sz w:val="22"/>
        </w:rPr>
        <w:t>— Когда тебя зовут «чуни», это немного неприятно, — фыркнул Заимокуза.</w:t>
      </w:r>
    </w:p>
    <w:p>
      <w:pPr>
        <w:spacing w:after="269"/>
        <w:ind w:left="120"/>
        <w:jc w:val="left"/>
      </w:pPr>
      <w:r>
        <w:rPr>
          <w:rFonts w:ascii="Times New Roman" w:hAnsi="Times New Roman"/>
          <w:b w:val="false"/>
          <w:i w:val="false"/>
          <w:color w:val="000000"/>
          <w:sz w:val="22"/>
        </w:rPr>
        <w:t>Но даже совместными усилиями убедить Юигахаму, похоже, не удалось.</w:t>
      </w:r>
    </w:p>
    <w:p>
      <w:pPr>
        <w:spacing w:after="269"/>
        <w:ind w:left="120"/>
        <w:jc w:val="left"/>
      </w:pPr>
      <w:r>
        <w:rPr>
          <w:rFonts w:ascii="Times New Roman" w:hAnsi="Times New Roman"/>
          <w:b w:val="false"/>
          <w:i w:val="false"/>
          <w:color w:val="000000"/>
          <w:sz w:val="22"/>
        </w:rPr>
        <w:t>— А? Почему? Я думала, это хорошие прозвища…</w:t>
      </w:r>
    </w:p>
    <w:p>
      <w:pPr>
        <w:spacing w:after="269"/>
        <w:ind w:left="120"/>
        <w:jc w:val="left"/>
      </w:pPr>
      <w:r>
        <w:rPr>
          <w:rFonts w:ascii="Times New Roman" w:hAnsi="Times New Roman"/>
          <w:b w:val="false"/>
          <w:i w:val="false"/>
          <w:color w:val="000000"/>
          <w:sz w:val="22"/>
        </w:rPr>
        <w:t>— А-а я не против, — вмешался Тоцука. — И мне кажется, «Хикки» звучит очень мило.</w:t>
      </w:r>
    </w:p>
    <w:p>
      <w:pPr>
        <w:spacing w:after="269"/>
        <w:ind w:left="120"/>
        <w:jc w:val="left"/>
      </w:pPr>
      <w:r>
        <w:rPr>
          <w:rFonts w:ascii="Times New Roman" w:hAnsi="Times New Roman"/>
          <w:b w:val="false"/>
          <w:i w:val="false"/>
          <w:color w:val="000000"/>
          <w:sz w:val="22"/>
        </w:rPr>
        <w:t>— А я про что! — Обрадовалась Юигахама.</w:t>
      </w:r>
    </w:p>
    <w:p>
      <w:pPr>
        <w:spacing w:after="269"/>
        <w:ind w:left="120"/>
        <w:jc w:val="left"/>
      </w:pPr>
      <w:r>
        <w:rPr>
          <w:rFonts w:ascii="Times New Roman" w:hAnsi="Times New Roman"/>
          <w:b w:val="false"/>
          <w:i w:val="false"/>
          <w:color w:val="000000"/>
          <w:sz w:val="22"/>
        </w:rPr>
        <w:t>— Ну, в сравнении с тем, что было до того, оно не так уж и плохо, думаю…</w:t>
      </w:r>
    </w:p>
    <w:p>
      <w:pPr>
        <w:spacing w:after="269"/>
        <w:ind w:left="120"/>
        <w:jc w:val="left"/>
      </w:pPr>
      <w:r>
        <w:rPr>
          <w:rFonts w:ascii="Times New Roman" w:hAnsi="Times New Roman"/>
          <w:b w:val="false"/>
          <w:i w:val="false"/>
          <w:color w:val="000000"/>
          <w:sz w:val="22"/>
        </w:rPr>
        <w:t>— Говоря «до того», ты имеешь в виду, что у тебя уже были прозвища? — Спросила Юкиносита.</w:t>
      </w:r>
    </w:p>
    <w:p>
      <w:pPr>
        <w:spacing w:after="269"/>
        <w:ind w:left="120"/>
        <w:jc w:val="left"/>
      </w:pPr>
      <w:r>
        <w:rPr>
          <w:rFonts w:ascii="Times New Roman" w:hAnsi="Times New Roman"/>
          <w:b w:val="false"/>
          <w:i w:val="false"/>
          <w:color w:val="000000"/>
          <w:sz w:val="22"/>
        </w:rPr>
        <w:t>— Угу. Включая Три Самых Противных Прозвища От Одноклассников.</w:t>
      </w:r>
    </w:p>
    <w:p>
      <w:pPr>
        <w:spacing w:after="269"/>
        <w:ind w:left="120"/>
        <w:jc w:val="left"/>
      </w:pPr>
      <w:r>
        <w:rPr>
          <w:rFonts w:ascii="Times New Roman" w:hAnsi="Times New Roman"/>
          <w:b w:val="false"/>
          <w:i w:val="false"/>
          <w:color w:val="000000"/>
          <w:sz w:val="22"/>
        </w:rPr>
        <w:t>— Вау, начинается что-то очень депрессивное… — На лице Юигахамы отразилась некоторая озабоченность.</w:t>
      </w:r>
    </w:p>
    <w:p>
      <w:pPr>
        <w:spacing w:after="269"/>
        <w:ind w:left="120"/>
        <w:jc w:val="left"/>
      </w:pPr>
      <w:r>
        <w:rPr>
          <w:rFonts w:ascii="Times New Roman" w:hAnsi="Times New Roman"/>
          <w:b w:val="false"/>
          <w:i w:val="false"/>
          <w:color w:val="000000"/>
          <w:sz w:val="22"/>
        </w:rPr>
        <w:t>Зато Комачи пришла в отличное настроение.</w:t>
      </w:r>
    </w:p>
    <w:p>
      <w:pPr>
        <w:spacing w:after="269"/>
        <w:ind w:left="120"/>
        <w:jc w:val="left"/>
      </w:pPr>
      <w:r>
        <w:rPr>
          <w:rFonts w:ascii="Times New Roman" w:hAnsi="Times New Roman"/>
          <w:b w:val="false"/>
          <w:i w:val="false"/>
          <w:color w:val="000000"/>
          <w:sz w:val="22"/>
        </w:rPr>
        <w:t>— Итак, это ваш помощник, Комачи! Мы начинаем презентацию трёх финалистов!</w:t>
      </w:r>
    </w:p>
    <w:p>
      <w:pPr>
        <w:spacing w:after="269"/>
        <w:ind w:left="120"/>
        <w:jc w:val="left"/>
      </w:pPr>
      <w:r>
        <w:rPr>
          <w:rFonts w:ascii="Times New Roman" w:hAnsi="Times New Roman"/>
          <w:b w:val="false"/>
          <w:i w:val="false"/>
          <w:color w:val="000000"/>
          <w:sz w:val="22"/>
        </w:rPr>
        <w:t>Дополняя её, я объявил порядок.</w:t>
      </w:r>
    </w:p>
    <w:p>
      <w:pPr>
        <w:spacing w:after="269"/>
        <w:ind w:left="120"/>
        <w:jc w:val="left"/>
      </w:pPr>
      <w:r>
        <w:rPr>
          <w:rFonts w:ascii="Times New Roman" w:hAnsi="Times New Roman"/>
          <w:b w:val="false"/>
          <w:i w:val="false"/>
          <w:color w:val="000000"/>
          <w:sz w:val="22"/>
        </w:rPr>
        <w:t>— Номер три.</w:t>
      </w:r>
    </w:p>
    <w:p>
      <w:pPr>
        <w:spacing w:after="269"/>
        <w:ind w:left="120"/>
        <w:jc w:val="left"/>
      </w:pPr>
      <w:r>
        <w:rPr>
          <w:rFonts w:ascii="Times New Roman" w:hAnsi="Times New Roman"/>
          <w:b w:val="false"/>
          <w:i w:val="false"/>
          <w:color w:val="000000"/>
          <w:sz w:val="22"/>
        </w:rPr>
        <w:t>— Дудум! — Сымитировал фанфары Заимокуза. Я выдержал паузу.</w:t>
      </w:r>
    </w:p>
    <w:p>
      <w:pPr>
        <w:spacing w:after="269"/>
        <w:ind w:left="120"/>
        <w:jc w:val="left"/>
      </w:pPr>
      <w:r>
        <w:rPr>
          <w:rFonts w:ascii="Times New Roman" w:hAnsi="Times New Roman"/>
          <w:b w:val="false"/>
          <w:i w:val="false"/>
          <w:color w:val="000000"/>
          <w:sz w:val="22"/>
        </w:rPr>
        <w:t>— «Брат семиклассницы Хикигаи».</w:t>
      </w:r>
    </w:p>
    <w:p>
      <w:pPr>
        <w:spacing w:after="269"/>
        <w:ind w:left="120"/>
        <w:jc w:val="left"/>
      </w:pPr>
      <w:r>
        <w:rPr>
          <w:rFonts w:ascii="Times New Roman" w:hAnsi="Times New Roman"/>
          <w:b w:val="false"/>
          <w:i w:val="false"/>
          <w:color w:val="000000"/>
          <w:sz w:val="22"/>
        </w:rPr>
        <w:t>Юкиносита слегка помрачнела.</w:t>
      </w:r>
    </w:p>
    <w:p>
      <w:pPr>
        <w:spacing w:after="269"/>
        <w:ind w:left="120"/>
        <w:jc w:val="left"/>
      </w:pPr>
      <w:r>
        <w:rPr>
          <w:rFonts w:ascii="Times New Roman" w:hAnsi="Times New Roman"/>
          <w:b w:val="false"/>
          <w:i w:val="false"/>
          <w:color w:val="000000"/>
          <w:sz w:val="22"/>
        </w:rPr>
        <w:t>— Тебе подходит, чтобы тебя так звали одноклассники… они полностью отрицали твоё существование…</w:t>
      </w:r>
    </w:p>
    <w:p>
      <w:pPr>
        <w:spacing w:after="269"/>
        <w:ind w:left="120"/>
        <w:jc w:val="left"/>
      </w:pPr>
      <w:r>
        <w:rPr>
          <w:rFonts w:ascii="Times New Roman" w:hAnsi="Times New Roman"/>
          <w:b w:val="false"/>
          <w:i w:val="false"/>
          <w:color w:val="000000"/>
          <w:sz w:val="22"/>
        </w:rPr>
        <w:t>— Братик не виноват! — Возразила Комачи. — Просто я слишком выделялась, так что это несчастное стечение обстоятельств.</w:t>
      </w:r>
    </w:p>
    <w:p>
      <w:pPr>
        <w:spacing w:after="269"/>
        <w:ind w:left="120"/>
        <w:jc w:val="left"/>
      </w:pPr>
      <w:r>
        <w:rPr>
          <w:rFonts w:ascii="Times New Roman" w:hAnsi="Times New Roman"/>
          <w:b w:val="false"/>
          <w:i w:val="false"/>
          <w:color w:val="000000"/>
          <w:sz w:val="22"/>
        </w:rPr>
        <w:t>Борясь с подступающими слезами, я перешёл к следующему пункту.</w:t>
      </w:r>
    </w:p>
    <w:p>
      <w:pPr>
        <w:spacing w:after="269"/>
        <w:ind w:left="120"/>
        <w:jc w:val="left"/>
      </w:pPr>
      <w:r>
        <w:rPr>
          <w:rFonts w:ascii="Times New Roman" w:hAnsi="Times New Roman"/>
          <w:b w:val="false"/>
          <w:i w:val="false"/>
          <w:color w:val="000000"/>
          <w:sz w:val="22"/>
        </w:rPr>
        <w:t>— Номер два.</w:t>
      </w:r>
    </w:p>
    <w:p>
      <w:pPr>
        <w:spacing w:after="269"/>
        <w:ind w:left="120"/>
        <w:jc w:val="left"/>
      </w:pPr>
      <w:r>
        <w:rPr>
          <w:rFonts w:ascii="Times New Roman" w:hAnsi="Times New Roman"/>
          <w:b w:val="false"/>
          <w:i w:val="false"/>
          <w:color w:val="000000"/>
          <w:sz w:val="22"/>
        </w:rPr>
        <w:t>— Дудум!</w:t>
      </w:r>
    </w:p>
    <w:p>
      <w:pPr>
        <w:spacing w:after="269"/>
        <w:ind w:left="120"/>
        <w:jc w:val="left"/>
      </w:pPr>
      <w:r>
        <w:rPr>
          <w:rFonts w:ascii="Times New Roman" w:hAnsi="Times New Roman"/>
          <w:b w:val="false"/>
          <w:i w:val="false"/>
          <w:color w:val="000000"/>
          <w:sz w:val="22"/>
        </w:rPr>
        <w:t>Все притихли.</w:t>
      </w:r>
    </w:p>
    <w:p>
      <w:pPr>
        <w:spacing w:after="269"/>
        <w:ind w:left="120"/>
        <w:jc w:val="left"/>
      </w:pPr>
      <w:r>
        <w:rPr>
          <w:rFonts w:ascii="Times New Roman" w:hAnsi="Times New Roman"/>
          <w:b w:val="false"/>
          <w:i w:val="false"/>
          <w:color w:val="000000"/>
          <w:sz w:val="22"/>
        </w:rPr>
        <w:t>— «Тот тип».</w:t>
      </w:r>
    </w:p>
    <w:p>
      <w:pPr>
        <w:spacing w:after="269"/>
        <w:ind w:left="120"/>
        <w:jc w:val="left"/>
      </w:pPr>
      <w:r>
        <w:rPr>
          <w:rFonts w:ascii="Times New Roman" w:hAnsi="Times New Roman"/>
          <w:b w:val="false"/>
          <w:i w:val="false"/>
          <w:color w:val="000000"/>
          <w:sz w:val="22"/>
        </w:rPr>
        <w:t>— Хмф, и я такое припоминаю. «Тот тип», «этот тип» и всё такое. Ну, должно быть, напрямую воззвать к великому имени вроде моего им не даёт благоговейный ужас, так что ничего не попишешь! — Без всякого повода разразился комментарием Заимокуза.</w:t>
      </w:r>
    </w:p>
    <w:p>
      <w:pPr>
        <w:spacing w:after="269"/>
        <w:ind w:left="120"/>
        <w:jc w:val="left"/>
      </w:pPr>
      <w:r>
        <w:rPr>
          <w:rFonts w:ascii="Times New Roman" w:hAnsi="Times New Roman"/>
          <w:b w:val="false"/>
          <w:i w:val="false"/>
          <w:color w:val="000000"/>
          <w:sz w:val="22"/>
        </w:rPr>
        <w:t>Разумеется, Комачи продолжила презентацию.</w:t>
      </w:r>
    </w:p>
    <w:p>
      <w:pPr>
        <w:spacing w:after="269"/>
        <w:ind w:left="120"/>
        <w:jc w:val="left"/>
      </w:pPr>
      <w:r>
        <w:rPr>
          <w:rFonts w:ascii="Times New Roman" w:hAnsi="Times New Roman"/>
          <w:b w:val="false"/>
          <w:i w:val="false"/>
          <w:color w:val="000000"/>
          <w:sz w:val="22"/>
        </w:rPr>
        <w:t>— А теперь шокирующее первое место!</w:t>
      </w:r>
    </w:p>
    <w:p>
      <w:pPr>
        <w:spacing w:after="269"/>
        <w:ind w:left="120"/>
        <w:jc w:val="left"/>
      </w:pPr>
      <w:r>
        <w:rPr>
          <w:rFonts w:ascii="Times New Roman" w:hAnsi="Times New Roman"/>
          <w:b w:val="false"/>
          <w:i w:val="false"/>
          <w:color w:val="000000"/>
          <w:sz w:val="22"/>
        </w:rPr>
        <w:t>— Н-номер один…</w:t>
      </w:r>
    </w:p>
    <w:p>
      <w:pPr>
        <w:spacing w:after="269"/>
        <w:ind w:left="120"/>
        <w:jc w:val="left"/>
      </w:pPr>
      <w:r>
        <w:rPr>
          <w:rFonts w:ascii="Times New Roman" w:hAnsi="Times New Roman"/>
          <w:b w:val="false"/>
          <w:i w:val="false"/>
          <w:color w:val="000000"/>
          <w:sz w:val="22"/>
        </w:rPr>
        <w:t>— Дудум!</w:t>
      </w:r>
    </w:p>
    <w:p>
      <w:pPr>
        <w:spacing w:after="269"/>
        <w:ind w:left="120"/>
        <w:jc w:val="left"/>
      </w:pPr>
      <w:r>
        <w:rPr>
          <w:rFonts w:ascii="Times New Roman" w:hAnsi="Times New Roman"/>
          <w:b w:val="false"/>
          <w:i w:val="false"/>
          <w:color w:val="000000"/>
          <w:sz w:val="22"/>
        </w:rPr>
        <w:t>— Ох…</w:t>
      </w:r>
    </w:p>
    <w:p>
      <w:pPr>
        <w:spacing w:after="269"/>
        <w:ind w:left="120"/>
        <w:jc w:val="left"/>
      </w:pPr>
      <w:r>
        <w:rPr>
          <w:rFonts w:ascii="Times New Roman" w:hAnsi="Times New Roman"/>
          <w:b w:val="false"/>
          <w:i w:val="false"/>
          <w:color w:val="000000"/>
          <w:sz w:val="22"/>
        </w:rPr>
        <w:t>Все затаили дыхание, ожидая продолжения.</w:t>
      </w:r>
    </w:p>
    <w:p>
      <w:pPr>
        <w:spacing w:after="269"/>
        <w:ind w:left="120"/>
        <w:jc w:val="left"/>
      </w:pPr>
      <w:r>
        <w:rPr>
          <w:rFonts w:ascii="Times New Roman" w:hAnsi="Times New Roman"/>
          <w:b w:val="false"/>
          <w:i w:val="false"/>
          <w:color w:val="000000"/>
          <w:sz w:val="22"/>
        </w:rPr>
        <w:t>— Н-не хочу говорить…</w:t>
      </w:r>
    </w:p>
    <w:p>
      <w:pPr>
        <w:spacing w:after="269"/>
        <w:ind w:left="120"/>
        <w:jc w:val="left"/>
      </w:pPr>
      <w:r>
        <w:rPr>
          <w:rFonts w:ascii="Times New Roman" w:hAnsi="Times New Roman"/>
          <w:b w:val="false"/>
          <w:i w:val="false"/>
          <w:color w:val="000000"/>
          <w:sz w:val="22"/>
        </w:rPr>
        <w:t>Я и правда больше ничего не хотел говорить. Мои глаза сами собой наполнились слезами. Тоцука мягко похлопал меня по спине.</w:t>
      </w:r>
    </w:p>
    <w:p>
      <w:pPr>
        <w:spacing w:after="269"/>
        <w:ind w:left="120"/>
        <w:jc w:val="left"/>
      </w:pPr>
      <w:r>
        <w:rPr>
          <w:rFonts w:ascii="Times New Roman" w:hAnsi="Times New Roman"/>
          <w:b w:val="false"/>
          <w:i w:val="false"/>
          <w:color w:val="000000"/>
          <w:sz w:val="22"/>
        </w:rPr>
        <w:t>— Так вот что это значило… Х-Хачиман, не надо насиловать себя, ладно?</w:t>
      </w:r>
    </w:p>
    <w:p>
      <w:pPr>
        <w:spacing w:after="269"/>
        <w:ind w:left="120"/>
        <w:jc w:val="left"/>
      </w:pPr>
      <w:r>
        <w:rPr>
          <w:rFonts w:ascii="Times New Roman" w:hAnsi="Times New Roman"/>
          <w:b w:val="false"/>
          <w:i w:val="false"/>
          <w:color w:val="000000"/>
          <w:sz w:val="22"/>
        </w:rPr>
        <w:t>— Спасибо, Тоцука…</w:t>
      </w:r>
    </w:p>
    <w:p>
      <w:pPr>
        <w:spacing w:after="269"/>
        <w:ind w:left="120"/>
        <w:jc w:val="left"/>
      </w:pPr>
      <w:r>
        <w:rPr>
          <w:rFonts w:ascii="Times New Roman" w:hAnsi="Times New Roman"/>
          <w:b w:val="false"/>
          <w:i w:val="false"/>
          <w:color w:val="000000"/>
          <w:sz w:val="22"/>
        </w:rPr>
        <w:t>Пока я боролся со слезами, Юигахама безжалостно меня добила.</w:t>
      </w:r>
    </w:p>
    <w:p>
      <w:pPr>
        <w:spacing w:after="269"/>
        <w:ind w:left="120"/>
        <w:jc w:val="left"/>
      </w:pPr>
      <w:r>
        <w:rPr>
          <w:rFonts w:ascii="Times New Roman" w:hAnsi="Times New Roman"/>
          <w:b w:val="false"/>
          <w:i w:val="false"/>
          <w:color w:val="000000"/>
          <w:sz w:val="22"/>
        </w:rPr>
        <w:t>— Если знал, что всплывут старые раны, не надо было и начинать…</w:t>
      </w:r>
    </w:p>
    <w:p>
      <w:pPr>
        <w:spacing w:after="269"/>
        <w:ind w:left="120"/>
        <w:jc w:val="left"/>
      </w:pPr>
      <w:r>
        <w:rPr>
          <w:rFonts w:ascii="Times New Roman" w:hAnsi="Times New Roman"/>
          <w:b w:val="false"/>
          <w:i w:val="false"/>
          <w:color w:val="000000"/>
          <w:sz w:val="22"/>
        </w:rPr>
        <w:t>— Заткнись! Просто у тебя такая странная тяга к прозвищам, вот я и решил подложить тебе свинью!</w:t>
      </w:r>
    </w:p>
    <w:p>
      <w:pPr>
        <w:spacing w:after="269"/>
        <w:ind w:left="120"/>
        <w:jc w:val="left"/>
      </w:pPr>
      <w:r>
        <w:rPr>
          <w:rFonts w:ascii="Times New Roman" w:hAnsi="Times New Roman"/>
          <w:b w:val="false"/>
          <w:i w:val="false"/>
          <w:color w:val="000000"/>
          <w:sz w:val="22"/>
        </w:rPr>
        <w:t>— Хикигая, я верю, что ты особый случай…</w:t>
      </w:r>
    </w:p>
    <w:p>
      <w:pPr>
        <w:spacing w:after="269"/>
        <w:ind w:left="120"/>
        <w:jc w:val="left"/>
      </w:pPr>
      <w:r>
        <w:rPr>
          <w:rFonts w:ascii="Times New Roman" w:hAnsi="Times New Roman"/>
          <w:b w:val="false"/>
          <w:i w:val="false"/>
          <w:color w:val="000000"/>
          <w:sz w:val="22"/>
        </w:rPr>
        <w:t>Хоть Юкиносита и говорит так, думаю, каждый в какой-то мере это чувствует. Эти проклятые прозвища нафиг не нужны. Не знаю, уловила Комачи мои чувства или нет, но она высказала новое предложение.</w:t>
      </w:r>
    </w:p>
    <w:p>
      <w:pPr>
        <w:spacing w:after="269"/>
        <w:ind w:left="120"/>
        <w:jc w:val="left"/>
      </w:pPr>
      <w:r>
        <w:rPr>
          <w:rFonts w:ascii="Times New Roman" w:hAnsi="Times New Roman"/>
          <w:b w:val="false"/>
          <w:i w:val="false"/>
          <w:color w:val="000000"/>
          <w:sz w:val="22"/>
        </w:rPr>
        <w:t>— А давайте вот что. Придумаем Юи-сан замечательное имя.</w:t>
      </w:r>
    </w:p>
    <w:p>
      <w:pPr>
        <w:spacing w:after="269"/>
        <w:ind w:left="120"/>
        <w:jc w:val="left"/>
      </w:pPr>
      <w:r>
        <w:rPr>
          <w:rFonts w:ascii="Times New Roman" w:hAnsi="Times New Roman"/>
          <w:b w:val="false"/>
          <w:i w:val="false"/>
          <w:color w:val="000000"/>
          <w:sz w:val="22"/>
        </w:rPr>
        <w:t>— Комачи, ты просто молодец! Отлично, отныне ты у нас Маччи!</w:t>
      </w:r>
    </w:p>
    <w:p>
      <w:pPr>
        <w:spacing w:after="269"/>
        <w:ind w:left="120"/>
        <w:jc w:val="left"/>
      </w:pPr>
      <w:r>
        <w:rPr>
          <w:rFonts w:ascii="Times New Roman" w:hAnsi="Times New Roman"/>
          <w:b w:val="false"/>
          <w:i w:val="false"/>
          <w:color w:val="000000"/>
          <w:sz w:val="22"/>
        </w:rPr>
        <w:t>— Эк, Юи-сан, со вкусом на имена у тебя просто беда!</w:t>
      </w:r>
    </w:p>
    <w:p>
      <w:pPr>
        <w:spacing w:after="269"/>
        <w:ind w:left="120"/>
        <w:jc w:val="left"/>
      </w:pPr>
      <w:r>
        <w:rPr>
          <w:rFonts w:ascii="Times New Roman" w:hAnsi="Times New Roman"/>
          <w:b w:val="false"/>
          <w:i w:val="false"/>
          <w:color w:val="000000"/>
          <w:sz w:val="22"/>
        </w:rPr>
        <w:t>— Да быть того не может… я думала, что в этом я хороша. — Юигахама отшатнулась.</w:t>
      </w:r>
    </w:p>
    <w:p>
      <w:pPr>
        <w:spacing w:after="269"/>
        <w:ind w:left="120"/>
        <w:jc w:val="left"/>
      </w:pPr>
      <w:r>
        <w:rPr>
          <w:rFonts w:ascii="Times New Roman" w:hAnsi="Times New Roman"/>
          <w:b w:val="false"/>
          <w:i w:val="false"/>
          <w:color w:val="000000"/>
          <w:sz w:val="22"/>
        </w:rPr>
        <w:t>Сидящий рядом Тоцука всерьёз задумался.</w:t>
      </w:r>
    </w:p>
    <w:p>
      <w:pPr>
        <w:spacing w:after="269"/>
        <w:ind w:left="120"/>
        <w:jc w:val="left"/>
      </w:pPr>
      <w:r>
        <w:rPr>
          <w:rFonts w:ascii="Times New Roman" w:hAnsi="Times New Roman"/>
          <w:b w:val="false"/>
          <w:i w:val="false"/>
          <w:color w:val="000000"/>
          <w:sz w:val="22"/>
        </w:rPr>
        <w:t>— Хм, прозвище… как насчёт «Юха»?</w:t>
      </w:r>
    </w:p>
    <w:p>
      <w:pPr>
        <w:spacing w:after="269"/>
        <w:ind w:left="120"/>
        <w:jc w:val="left"/>
      </w:pPr>
      <w:r>
        <w:rPr>
          <w:rFonts w:ascii="Times New Roman" w:hAnsi="Times New Roman"/>
          <w:b w:val="false"/>
          <w:i w:val="false"/>
          <w:color w:val="000000"/>
          <w:sz w:val="22"/>
        </w:rPr>
        <w:t>— «Юха» — это от слова «шлюха»? Молодец, Тоцука. Теперь я могу спокойно звать её шлюхой.</w:t>
      </w:r>
    </w:p>
    <w:p>
      <w:pPr>
        <w:spacing w:after="269"/>
        <w:ind w:left="120"/>
        <w:jc w:val="left"/>
      </w:pPr>
      <w:r>
        <w:rPr>
          <w:rFonts w:ascii="Times New Roman" w:hAnsi="Times New Roman"/>
          <w:b w:val="false"/>
          <w:i w:val="false"/>
          <w:color w:val="000000"/>
          <w:sz w:val="22"/>
        </w:rPr>
        <w:t>— Я тебе говорила не называть меня шлюхой! Не пойдёт!</w:t>
      </w:r>
    </w:p>
    <w:p>
      <w:pPr>
        <w:spacing w:after="269"/>
        <w:ind w:left="120"/>
        <w:jc w:val="left"/>
      </w:pPr>
      <w:r>
        <w:rPr>
          <w:rFonts w:ascii="Times New Roman" w:hAnsi="Times New Roman"/>
          <w:b w:val="false"/>
          <w:i w:val="false"/>
          <w:color w:val="000000"/>
          <w:sz w:val="22"/>
        </w:rPr>
        <w:t>— Хм-м, а мои очки Комачи подрастут, если я буду звать тебя «сестричка Юи»?</w:t>
      </w:r>
    </w:p>
    <w:p>
      <w:pPr>
        <w:spacing w:after="269"/>
        <w:ind w:left="120"/>
        <w:jc w:val="left"/>
      </w:pPr>
      <w:r>
        <w:rPr>
          <w:rFonts w:ascii="Times New Roman" w:hAnsi="Times New Roman"/>
          <w:b w:val="false"/>
          <w:i w:val="false"/>
          <w:color w:val="000000"/>
          <w:sz w:val="22"/>
        </w:rPr>
        <w:t>— Нет! Это уже перебор — слишком смущает! Не пойдёт!</w:t>
      </w:r>
    </w:p>
    <w:p>
      <w:pPr>
        <w:spacing w:after="269"/>
        <w:ind w:left="120"/>
        <w:jc w:val="left"/>
      </w:pPr>
      <w:r>
        <w:rPr>
          <w:rFonts w:ascii="Times New Roman" w:hAnsi="Times New Roman"/>
          <w:b w:val="false"/>
          <w:i w:val="false"/>
          <w:color w:val="000000"/>
          <w:sz w:val="22"/>
        </w:rPr>
        <w:t>— Хо-хо… Чёрный Белый Тигр Чибы.</w:t>
      </w:r>
    </w:p>
    <w:p>
      <w:pPr>
        <w:spacing w:after="269"/>
        <w:ind w:left="120"/>
        <w:jc w:val="left"/>
      </w:pPr>
      <w:r>
        <w:rPr>
          <w:rFonts w:ascii="Times New Roman" w:hAnsi="Times New Roman"/>
          <w:b w:val="false"/>
          <w:i w:val="false"/>
          <w:color w:val="000000"/>
          <w:sz w:val="22"/>
        </w:rPr>
        <w:t>— Хм, тут у тебя одно с другим не вяжется… ты уж выбери, чёрный или белый.</w:t>
      </w:r>
    </w:p>
    <w:p>
      <w:pPr>
        <w:spacing w:after="269"/>
        <w:ind w:left="120"/>
        <w:jc w:val="left"/>
      </w:pPr>
      <w:r>
        <w:rPr>
          <w:rFonts w:ascii="Times New Roman" w:hAnsi="Times New Roman"/>
          <w:b w:val="false"/>
          <w:i w:val="false"/>
          <w:color w:val="000000"/>
          <w:sz w:val="22"/>
        </w:rPr>
        <w:t>— Даже говорить не надо, что не пойдёт!</w:t>
      </w:r>
    </w:p>
    <w:p>
      <w:pPr>
        <w:spacing w:after="269"/>
        <w:ind w:left="120"/>
        <w:jc w:val="left"/>
      </w:pPr>
      <w:r>
        <w:rPr>
          <w:rFonts w:ascii="Times New Roman" w:hAnsi="Times New Roman"/>
          <w:b w:val="false"/>
          <w:i w:val="false"/>
          <w:color w:val="000000"/>
          <w:sz w:val="22"/>
        </w:rPr>
        <w:t>Предложение Тоцуки (ну, оно же и моё) было отвергнуто. Предложения Комачи и Заимокузы постигла та же судьба. Дождавшись подходящего момента, в игру вступила Юкиносита.</w:t>
      </w:r>
    </w:p>
    <w:p>
      <w:pPr>
        <w:spacing w:after="269"/>
        <w:ind w:left="120"/>
        <w:jc w:val="left"/>
      </w:pPr>
      <w:r>
        <w:rPr>
          <w:rFonts w:ascii="Times New Roman" w:hAnsi="Times New Roman"/>
          <w:b w:val="false"/>
          <w:i w:val="false"/>
          <w:color w:val="000000"/>
          <w:sz w:val="22"/>
        </w:rPr>
        <w:t>— Тогда… что насчёт «Юинон»?</w:t>
      </w:r>
    </w:p>
    <w:p>
      <w:pPr>
        <w:spacing w:after="269"/>
        <w:ind w:left="120"/>
        <w:jc w:val="left"/>
      </w:pPr>
      <w:r>
        <w:rPr>
          <w:rFonts w:ascii="Times New Roman" w:hAnsi="Times New Roman"/>
          <w:b w:val="false"/>
          <w:i w:val="false"/>
          <w:color w:val="000000"/>
          <w:sz w:val="22"/>
        </w:rPr>
        <w:t>— А? Как-то это криво звучит…</w:t>
      </w:r>
    </w:p>
    <w:p>
      <w:pPr>
        <w:spacing w:after="269"/>
        <w:ind w:left="120"/>
        <w:jc w:val="left"/>
      </w:pPr>
      <w:r>
        <w:rPr>
          <w:rFonts w:ascii="Times New Roman" w:hAnsi="Times New Roman"/>
          <w:b w:val="false"/>
          <w:i w:val="false"/>
          <w:color w:val="000000"/>
          <w:sz w:val="22"/>
        </w:rPr>
        <w:t>Получив отлуп, Юкиносита понурилась.</w:t>
      </w:r>
    </w:p>
    <w:p>
      <w:pPr>
        <w:spacing w:after="269"/>
        <w:ind w:left="120"/>
        <w:jc w:val="left"/>
      </w:pPr>
      <w:r>
        <w:rPr>
          <w:rFonts w:ascii="Times New Roman" w:hAnsi="Times New Roman"/>
          <w:b w:val="false"/>
          <w:i w:val="false"/>
          <w:color w:val="000000"/>
          <w:sz w:val="22"/>
        </w:rPr>
        <w:t>— Кто бы говорил, с твоим-то вкусом на имена… Если ничего не нравится, предложи тогда сама.</w:t>
      </w:r>
    </w:p>
    <w:p>
      <w:pPr>
        <w:spacing w:after="269"/>
        <w:ind w:left="120"/>
        <w:jc w:val="left"/>
      </w:pPr>
      <w:r>
        <w:rPr>
          <w:rFonts w:ascii="Times New Roman" w:hAnsi="Times New Roman"/>
          <w:b w:val="false"/>
          <w:i w:val="false"/>
          <w:color w:val="000000"/>
          <w:sz w:val="22"/>
        </w:rPr>
        <w:t>Юигахама ненадолго задумалась.</w:t>
      </w:r>
    </w:p>
    <w:p>
      <w:pPr>
        <w:spacing w:after="269"/>
        <w:ind w:left="120"/>
        <w:jc w:val="left"/>
      </w:pPr>
      <w:r>
        <w:rPr>
          <w:rFonts w:ascii="Times New Roman" w:hAnsi="Times New Roman"/>
          <w:b w:val="false"/>
          <w:i w:val="false"/>
          <w:color w:val="000000"/>
          <w:sz w:val="22"/>
        </w:rPr>
        <w:t>— Как-то больно придумывать себе прозвище…</w:t>
      </w:r>
    </w:p>
    <w:p>
      <w:pPr>
        <w:spacing w:after="269"/>
        <w:ind w:left="120"/>
        <w:jc w:val="left"/>
      </w:pPr>
      <w:r>
        <w:rPr>
          <w:rFonts w:ascii="Times New Roman" w:hAnsi="Times New Roman"/>
          <w:b w:val="false"/>
          <w:i w:val="false"/>
          <w:color w:val="000000"/>
          <w:sz w:val="22"/>
        </w:rPr>
        <w:t>— Может, ты не понимаешь, но тебе и так уже больно… — Парировала Юкиносита.</w:t>
      </w:r>
    </w:p>
    <w:p>
      <w:pPr>
        <w:spacing w:after="269"/>
        <w:ind w:left="120"/>
        <w:jc w:val="left"/>
      </w:pPr>
      <w:r>
        <w:rPr>
          <w:rFonts w:ascii="Times New Roman" w:hAnsi="Times New Roman"/>
          <w:b w:val="false"/>
          <w:i w:val="false"/>
          <w:color w:val="000000"/>
          <w:sz w:val="22"/>
        </w:rPr>
        <w:t>— Замолчи! Слушайте, ребята, мне совсем не больно — всё у меня как обычно.</w:t>
      </w:r>
    </w:p>
    <w:p>
      <w:pPr>
        <w:spacing w:after="269"/>
        <w:ind w:left="120"/>
        <w:jc w:val="left"/>
      </w:pPr>
      <w:r>
        <w:rPr>
          <w:rFonts w:ascii="Times New Roman" w:hAnsi="Times New Roman"/>
          <w:b w:val="false"/>
          <w:i w:val="false"/>
          <w:color w:val="000000"/>
          <w:sz w:val="22"/>
        </w:rPr>
        <w:t>Юкиносита закивала.</w:t>
      </w:r>
    </w:p>
    <w:p>
      <w:pPr>
        <w:spacing w:after="269"/>
        <w:ind w:left="120"/>
        <w:jc w:val="left"/>
      </w:pPr>
      <w:r>
        <w:rPr>
          <w:rFonts w:ascii="Times New Roman" w:hAnsi="Times New Roman"/>
          <w:b w:val="false"/>
          <w:i w:val="false"/>
          <w:color w:val="000000"/>
          <w:sz w:val="22"/>
        </w:rPr>
        <w:t>— Да, ты очень обычная, я бы даже сказала, совсем рядовой человек.</w:t>
      </w:r>
    </w:p>
    <w:p>
      <w:pPr>
        <w:spacing w:after="269"/>
        <w:ind w:left="120"/>
        <w:jc w:val="left"/>
      </w:pPr>
      <w:r>
        <w:rPr>
          <w:rFonts w:ascii="Times New Roman" w:hAnsi="Times New Roman"/>
          <w:b w:val="false"/>
          <w:i w:val="false"/>
          <w:color w:val="000000"/>
          <w:sz w:val="22"/>
        </w:rPr>
        <w:t>— Ты что, обидеть меня хочешь?!</w:t>
      </w:r>
    </w:p>
    <w:p>
      <w:pPr>
        <w:spacing w:after="269"/>
        <w:ind w:left="120"/>
        <w:jc w:val="left"/>
      </w:pPr>
      <w:r>
        <w:rPr>
          <w:rFonts w:ascii="Times New Roman" w:hAnsi="Times New Roman"/>
          <w:b w:val="false"/>
          <w:i w:val="false"/>
          <w:color w:val="000000"/>
          <w:sz w:val="22"/>
        </w:rPr>
        <w:t>— Это редкостная её похвала, — заметил я.</w:t>
      </w:r>
    </w:p>
    <w:p>
      <w:pPr>
        <w:spacing w:after="269"/>
        <w:ind w:left="120"/>
        <w:jc w:val="left"/>
      </w:pPr>
      <w:r>
        <w:rPr>
          <w:rFonts w:ascii="Times New Roman" w:hAnsi="Times New Roman"/>
          <w:b w:val="false"/>
          <w:i w:val="false"/>
          <w:color w:val="000000"/>
          <w:sz w:val="22"/>
        </w:rPr>
        <w:t>— Она так людей хвалит?!</w:t>
      </w:r>
    </w:p>
    <w:p>
      <w:pPr>
        <w:spacing w:after="269"/>
        <w:ind w:left="120"/>
        <w:jc w:val="left"/>
      </w:pPr>
      <w:r>
        <w:rPr>
          <w:rFonts w:ascii="Times New Roman" w:hAnsi="Times New Roman"/>
          <w:b w:val="false"/>
          <w:i w:val="false"/>
          <w:color w:val="000000"/>
          <w:sz w:val="22"/>
        </w:rPr>
        <w:t>— Не назвать тебя мусором или дерьмом — очень высокая похвала по стандартам Юкиноситы, — уточнил я. — Ладно, давайте уже что-нибудь придумаем.</w:t>
      </w:r>
    </w:p>
    <w:p>
      <w:pPr>
        <w:spacing w:after="269"/>
        <w:ind w:left="120"/>
        <w:jc w:val="left"/>
      </w:pPr>
      <w:r>
        <w:rPr>
          <w:rFonts w:ascii="Times New Roman" w:hAnsi="Times New Roman"/>
          <w:b w:val="false"/>
          <w:i w:val="false"/>
          <w:color w:val="000000"/>
          <w:sz w:val="22"/>
        </w:rPr>
        <w:t>— Хм-м, это непросто… О. — Кажется, Юигахаме пришла в голову идея.</w:t>
      </w:r>
    </w:p>
    <w:p>
      <w:pPr>
        <w:spacing w:after="269"/>
        <w:ind w:left="120"/>
        <w:jc w:val="left"/>
      </w:pPr>
      <w:r>
        <w:rPr>
          <w:rFonts w:ascii="Times New Roman" w:hAnsi="Times New Roman"/>
          <w:b w:val="false"/>
          <w:i w:val="false"/>
          <w:color w:val="000000"/>
          <w:sz w:val="22"/>
        </w:rPr>
        <w:t>Тоцука с надеждой посмотрел на неё.</w:t>
      </w:r>
    </w:p>
    <w:p>
      <w:pPr>
        <w:spacing w:after="269"/>
        <w:ind w:left="120"/>
        <w:jc w:val="left"/>
      </w:pPr>
      <w:r>
        <w:rPr>
          <w:rFonts w:ascii="Times New Roman" w:hAnsi="Times New Roman"/>
          <w:b w:val="false"/>
          <w:i w:val="false"/>
          <w:color w:val="000000"/>
          <w:sz w:val="22"/>
        </w:rPr>
        <w:t>— Что-нибудь придумала?</w:t>
      </w:r>
    </w:p>
    <w:p>
      <w:pPr>
        <w:spacing w:after="269"/>
        <w:ind w:left="120"/>
        <w:jc w:val="left"/>
      </w:pPr>
      <w:r>
        <w:rPr>
          <w:rFonts w:ascii="Times New Roman" w:hAnsi="Times New Roman"/>
          <w:b w:val="false"/>
          <w:i w:val="false"/>
          <w:color w:val="000000"/>
          <w:sz w:val="22"/>
        </w:rPr>
        <w:t>— Угу. — Юигахама выдержала паузу. — Я Юи Юигахама, так что… Ю-Юи-юи, думаю.</w:t>
      </w:r>
    </w:p>
    <w:p>
      <w:pPr>
        <w:spacing w:after="269"/>
        <w:ind w:left="120"/>
        <w:jc w:val="left"/>
      </w:pPr>
      <w:r>
        <w:rPr>
          <w:rFonts w:ascii="Times New Roman" w:hAnsi="Times New Roman"/>
          <w:b w:val="false"/>
          <w:i w:val="false"/>
          <w:color w:val="000000"/>
          <w:sz w:val="22"/>
        </w:rPr>
        <w:t>Я невольно фыркнул.</w:t>
      </w:r>
    </w:p>
    <w:p>
      <w:pPr>
        <w:spacing w:after="269"/>
        <w:ind w:left="120"/>
        <w:jc w:val="left"/>
      </w:pPr>
      <w:r>
        <w:rPr>
          <w:rFonts w:ascii="Times New Roman" w:hAnsi="Times New Roman"/>
          <w:b w:val="false"/>
          <w:i w:val="false"/>
          <w:color w:val="000000"/>
          <w:sz w:val="22"/>
        </w:rPr>
        <w:t>Она что, и правда так думает? Это же донельзя неловко.</w:t>
      </w:r>
    </w:p>
    <w:p>
      <w:pPr>
        <w:spacing w:after="269"/>
        <w:ind w:left="120"/>
        <w:jc w:val="left"/>
      </w:pPr>
      <w:r>
        <w:rPr>
          <w:rFonts w:ascii="Times New Roman" w:hAnsi="Times New Roman"/>
          <w:b w:val="false"/>
          <w:i w:val="false"/>
          <w:color w:val="000000"/>
          <w:sz w:val="22"/>
        </w:rPr>
        <w:t>— Э-эй, чего смеёшься?</w:t>
      </w:r>
    </w:p>
    <w:p>
      <w:pPr>
        <w:spacing w:after="269"/>
        <w:ind w:left="120"/>
        <w:jc w:val="left"/>
      </w:pPr>
      <w:r>
        <w:rPr>
          <w:rFonts w:ascii="Times New Roman" w:hAnsi="Times New Roman"/>
          <w:b w:val="false"/>
          <w:i w:val="false"/>
          <w:color w:val="000000"/>
          <w:sz w:val="22"/>
        </w:rPr>
        <w:t>Юигахама вспыхнула, но Юкиносита лишь озабоченно посмотрела на неё.</w:t>
      </w:r>
    </w:p>
    <w:p>
      <w:pPr>
        <w:spacing w:after="269"/>
        <w:ind w:left="120"/>
        <w:jc w:val="left"/>
      </w:pPr>
      <w:r>
        <w:rPr>
          <w:rFonts w:ascii="Times New Roman" w:hAnsi="Times New Roman"/>
          <w:b w:val="false"/>
          <w:i w:val="false"/>
          <w:color w:val="000000"/>
          <w:sz w:val="22"/>
        </w:rPr>
        <w:t>— Тебе не кажется, что придумать себе такое смущающее прозвище — это верх мазохизма? Если у тебя проблемы, стоит обратиться за помощью…</w:t>
      </w:r>
    </w:p>
    <w:p>
      <w:pPr>
        <w:spacing w:after="269"/>
        <w:ind w:left="120"/>
        <w:jc w:val="left"/>
      </w:pPr>
      <w:r>
        <w:rPr>
          <w:rFonts w:ascii="Times New Roman" w:hAnsi="Times New Roman"/>
          <w:b w:val="false"/>
          <w:i w:val="false"/>
          <w:color w:val="000000"/>
          <w:sz w:val="22"/>
        </w:rPr>
        <w:t>— Ты беспокоишься обо мне с таким невозмутимым видом?!</w:t>
      </w:r>
    </w:p>
    <w:p>
      <w:pPr>
        <w:spacing w:after="269"/>
        <w:ind w:left="120"/>
        <w:jc w:val="left"/>
      </w:pPr>
      <w:r>
        <w:rPr>
          <w:rFonts w:ascii="Times New Roman" w:hAnsi="Times New Roman"/>
          <w:b w:val="false"/>
          <w:i w:val="false"/>
          <w:color w:val="000000"/>
          <w:sz w:val="22"/>
        </w:rPr>
        <w:t>С другой стороны, Тоцуке и Комачи этот вариант, кажется, понравился.</w:t>
      </w:r>
    </w:p>
    <w:p>
      <w:pPr>
        <w:spacing w:after="269"/>
        <w:ind w:left="120"/>
        <w:jc w:val="left"/>
      </w:pPr>
      <w:r>
        <w:rPr>
          <w:rFonts w:ascii="Times New Roman" w:hAnsi="Times New Roman"/>
          <w:b w:val="false"/>
          <w:i w:val="false"/>
          <w:color w:val="000000"/>
          <w:sz w:val="22"/>
        </w:rPr>
        <w:t>— Очень неплохо, — сказал Тоцука. — Разве это не мило?</w:t>
      </w:r>
    </w:p>
    <w:p>
      <w:pPr>
        <w:spacing w:after="269"/>
        <w:ind w:left="120"/>
        <w:jc w:val="left"/>
      </w:pPr>
      <w:r>
        <w:rPr>
          <w:rFonts w:ascii="Times New Roman" w:hAnsi="Times New Roman"/>
          <w:b w:val="false"/>
          <w:i w:val="false"/>
          <w:color w:val="000000"/>
          <w:sz w:val="22"/>
        </w:rPr>
        <w:t>— Конечно. — добавила Комачи. — Очень подходит Юи-сан.</w:t>
      </w:r>
    </w:p>
    <w:p>
      <w:pPr>
        <w:spacing w:after="269"/>
        <w:ind w:left="120"/>
        <w:jc w:val="left"/>
      </w:pPr>
      <w:r>
        <w:rPr>
          <w:rFonts w:ascii="Times New Roman" w:hAnsi="Times New Roman"/>
          <w:b w:val="false"/>
          <w:i w:val="false"/>
          <w:color w:val="000000"/>
          <w:sz w:val="22"/>
        </w:rPr>
        <w:t>Эти слова вернули Юигахаме уверенность в себе.</w:t>
      </w:r>
    </w:p>
    <w:p>
      <w:pPr>
        <w:spacing w:after="269"/>
        <w:ind w:left="120"/>
        <w:jc w:val="left"/>
      </w:pPr>
      <w:r>
        <w:rPr>
          <w:rFonts w:ascii="Times New Roman" w:hAnsi="Times New Roman"/>
          <w:b w:val="false"/>
          <w:i w:val="false"/>
          <w:color w:val="000000"/>
          <w:sz w:val="22"/>
        </w:rPr>
        <w:t>— Я-я знаю, да? Мне совсем не больно!</w:t>
      </w:r>
    </w:p>
    <w:p>
      <w:pPr>
        <w:spacing w:after="269"/>
        <w:ind w:left="120"/>
        <w:jc w:val="left"/>
      </w:pPr>
      <w:r>
        <w:rPr>
          <w:rFonts w:ascii="Times New Roman" w:hAnsi="Times New Roman"/>
          <w:b w:val="false"/>
          <w:i w:val="false"/>
          <w:color w:val="000000"/>
          <w:sz w:val="22"/>
        </w:rPr>
        <w:t>— Когда ты сама так говоришь, это звучит как просьба о помощи.</w:t>
      </w:r>
    </w:p>
    <w:p>
      <w:pPr>
        <w:spacing w:after="269"/>
        <w:ind w:left="120"/>
        <w:jc w:val="left"/>
      </w:pPr>
      <w:r>
        <w:rPr>
          <w:rFonts w:ascii="Times New Roman" w:hAnsi="Times New Roman"/>
          <w:b w:val="false"/>
          <w:i w:val="false"/>
          <w:color w:val="000000"/>
          <w:sz w:val="22"/>
        </w:rPr>
        <w:t>— Она просто отводит взгляд с натянутой улыбкой! — Юигахама схватилась за голову, но тут прибыло подкрепление с неожиданной стороны.</w:t>
      </w:r>
    </w:p>
    <w:p>
      <w:pPr>
        <w:spacing w:after="269"/>
        <w:ind w:left="120"/>
        <w:jc w:val="left"/>
      </w:pPr>
      <w:r>
        <w:rPr>
          <w:rFonts w:ascii="Times New Roman" w:hAnsi="Times New Roman"/>
          <w:b w:val="false"/>
          <w:i w:val="false"/>
          <w:color w:val="000000"/>
          <w:sz w:val="22"/>
        </w:rPr>
        <w:t>— Хмф, но можно и привыкнуть. Когда я впервые принял имя Повелитель Мечей, оно казалось неуместным. Но дня три спустя во мне родилось чувство, что менять ничего не надо.</w:t>
      </w:r>
    </w:p>
    <w:p>
      <w:pPr>
        <w:spacing w:after="269"/>
        <w:ind w:left="120"/>
        <w:jc w:val="left"/>
      </w:pPr>
      <w:r>
        <w:rPr>
          <w:rFonts w:ascii="Times New Roman" w:hAnsi="Times New Roman"/>
          <w:b w:val="false"/>
          <w:i w:val="false"/>
          <w:color w:val="000000"/>
          <w:sz w:val="22"/>
        </w:rPr>
        <w:t>— Чуни, ты сказал что-то умное! Но не равняй меня с собой!</w:t>
      </w:r>
    </w:p>
    <w:p>
      <w:pPr>
        <w:spacing w:after="269"/>
        <w:ind w:left="120"/>
        <w:jc w:val="left"/>
      </w:pPr>
      <w:r>
        <w:rPr>
          <w:rFonts w:ascii="Times New Roman" w:hAnsi="Times New Roman"/>
          <w:b w:val="false"/>
          <w:i w:val="false"/>
          <w:color w:val="000000"/>
          <w:sz w:val="22"/>
        </w:rPr>
        <w:t>— У-у-ук!</w:t>
      </w:r>
    </w:p>
    <w:p>
      <w:pPr>
        <w:spacing w:after="269"/>
        <w:ind w:left="120"/>
        <w:jc w:val="left"/>
      </w:pPr>
      <w:r>
        <w:rPr>
          <w:rFonts w:ascii="Times New Roman" w:hAnsi="Times New Roman"/>
          <w:b w:val="false"/>
          <w:i w:val="false"/>
          <w:color w:val="000000"/>
          <w:sz w:val="22"/>
        </w:rPr>
        <w:t>Отправив на дно лодку Заимокузы, Юигахама развернулась к Юкиносите.</w:t>
      </w:r>
    </w:p>
    <w:p>
      <w:pPr>
        <w:spacing w:after="269"/>
        <w:ind w:left="120"/>
        <w:jc w:val="left"/>
      </w:pPr>
      <w:r>
        <w:rPr>
          <w:rFonts w:ascii="Times New Roman" w:hAnsi="Times New Roman"/>
          <w:b w:val="false"/>
          <w:i w:val="false"/>
          <w:color w:val="000000"/>
          <w:sz w:val="22"/>
        </w:rPr>
        <w:t>— Слушай, Юкинон, не могла бы ты попробовать так обратиться ко мне?</w:t>
      </w:r>
    </w:p>
    <w:p>
      <w:pPr>
        <w:spacing w:after="269"/>
        <w:ind w:left="120"/>
        <w:jc w:val="left"/>
      </w:pPr>
      <w:r>
        <w:rPr>
          <w:rFonts w:ascii="Times New Roman" w:hAnsi="Times New Roman"/>
          <w:b w:val="false"/>
          <w:i w:val="false"/>
          <w:color w:val="000000"/>
          <w:sz w:val="22"/>
        </w:rPr>
        <w:t>— Исключено.</w:t>
      </w:r>
    </w:p>
    <w:p>
      <w:pPr>
        <w:spacing w:after="269"/>
        <w:ind w:left="120"/>
        <w:jc w:val="left"/>
      </w:pPr>
      <w:r>
        <w:rPr>
          <w:rFonts w:ascii="Times New Roman" w:hAnsi="Times New Roman"/>
          <w:b w:val="false"/>
          <w:i w:val="false"/>
          <w:color w:val="000000"/>
          <w:sz w:val="22"/>
        </w:rPr>
        <w:t>— А-а-а. Какой мгновенный ответ. — Комачи даже вздрогнула.</w:t>
      </w:r>
    </w:p>
    <w:p>
      <w:pPr>
        <w:spacing w:after="269"/>
        <w:ind w:left="120"/>
        <w:jc w:val="left"/>
      </w:pPr>
      <w:r>
        <w:rPr>
          <w:rFonts w:ascii="Times New Roman" w:hAnsi="Times New Roman"/>
          <w:b w:val="false"/>
          <w:i w:val="false"/>
          <w:color w:val="000000"/>
          <w:sz w:val="22"/>
        </w:rPr>
        <w:t>— О-ох. — Явно расстроенная Юигахама переключилась на меня. — С-слушай, Хикки… н-не мог бы ты назвать меня так?..</w:t>
      </w:r>
    </w:p>
    <w:p>
      <w:pPr>
        <w:spacing w:after="269"/>
        <w:ind w:left="120"/>
        <w:jc w:val="left"/>
      </w:pPr>
      <w:r>
        <w:rPr>
          <w:rFonts w:ascii="Times New Roman" w:hAnsi="Times New Roman"/>
          <w:b w:val="false"/>
          <w:i w:val="false"/>
          <w:color w:val="000000"/>
          <w:sz w:val="22"/>
        </w:rPr>
        <w:t>— А-а? Не хочу я звать тебя таким вычурным прозвищем…</w:t>
      </w:r>
    </w:p>
    <w:p>
      <w:pPr>
        <w:spacing w:after="269"/>
        <w:ind w:left="120"/>
        <w:jc w:val="left"/>
      </w:pPr>
      <w:r>
        <w:rPr>
          <w:rFonts w:ascii="Times New Roman" w:hAnsi="Times New Roman"/>
          <w:b w:val="false"/>
          <w:i w:val="false"/>
          <w:color w:val="000000"/>
          <w:sz w:val="22"/>
        </w:rPr>
        <w:t>Нет, серьёзно, это сильно смущает. Пока я колебался, наши взгляды на мгновение встретились, но Юигахама тут же отвела глаза.</w:t>
      </w:r>
    </w:p>
    <w:p>
      <w:pPr>
        <w:spacing w:after="269"/>
        <w:ind w:left="120"/>
        <w:jc w:val="left"/>
      </w:pPr>
      <w:r>
        <w:rPr>
          <w:rFonts w:ascii="Times New Roman" w:hAnsi="Times New Roman"/>
          <w:b w:val="false"/>
          <w:i w:val="false"/>
          <w:color w:val="000000"/>
          <w:sz w:val="22"/>
        </w:rPr>
        <w:t>— …Ладно. Тогда просто Юи.</w:t>
      </w:r>
    </w:p>
    <w:p>
      <w:pPr>
        <w:spacing w:after="269"/>
        <w:ind w:left="120"/>
        <w:jc w:val="left"/>
      </w:pPr>
      <w:r>
        <w:rPr>
          <w:rFonts w:ascii="Times New Roman" w:hAnsi="Times New Roman"/>
          <w:b w:val="false"/>
          <w:i w:val="false"/>
          <w:color w:val="000000"/>
          <w:sz w:val="22"/>
        </w:rPr>
        <w:t>Кажется, её это тоже смущало. Она вцепилась в подол юбки и отвела глаза, немного покраснев.</w:t>
      </w:r>
    </w:p>
    <w:p>
      <w:pPr>
        <w:spacing w:after="269"/>
        <w:ind w:left="120"/>
        <w:jc w:val="left"/>
      </w:pPr>
      <w:r>
        <w:rPr>
          <w:rFonts w:ascii="Times New Roman" w:hAnsi="Times New Roman"/>
          <w:b w:val="false"/>
          <w:i w:val="false"/>
          <w:color w:val="000000"/>
          <w:sz w:val="22"/>
        </w:rPr>
        <w:t>— Тем самым ты выхолащиваешь само определение прозвища, — фыркнул Заимокуза.</w:t>
      </w:r>
    </w:p>
    <w:p>
      <w:pPr>
        <w:spacing w:after="269"/>
        <w:ind w:left="120"/>
        <w:jc w:val="left"/>
      </w:pPr>
      <w:r>
        <w:rPr>
          <w:rFonts w:ascii="Times New Roman" w:hAnsi="Times New Roman"/>
          <w:b w:val="false"/>
          <w:i w:val="false"/>
          <w:color w:val="000000"/>
          <w:sz w:val="22"/>
        </w:rPr>
        <w:t>— Чуни-сан, это было хорошо придумано, так что будь любезен заткнуться нафиг, — ответила Комачи.</w:t>
      </w:r>
    </w:p>
    <w:p>
      <w:pPr>
        <w:spacing w:after="269"/>
        <w:ind w:left="120"/>
        <w:jc w:val="left"/>
      </w:pPr>
      <w:r>
        <w:rPr>
          <w:rFonts w:ascii="Times New Roman" w:hAnsi="Times New Roman"/>
          <w:b w:val="false"/>
          <w:i w:val="false"/>
          <w:color w:val="000000"/>
          <w:sz w:val="22"/>
        </w:rPr>
        <w:t>— Т-так точно.</w:t>
      </w:r>
    </w:p>
    <w:p>
      <w:pPr>
        <w:spacing w:after="269"/>
        <w:ind w:left="120"/>
        <w:jc w:val="left"/>
      </w:pPr>
      <w:r>
        <w:rPr>
          <w:rFonts w:ascii="Times New Roman" w:hAnsi="Times New Roman"/>
          <w:b w:val="false"/>
          <w:i w:val="false"/>
          <w:color w:val="000000"/>
          <w:sz w:val="22"/>
        </w:rPr>
        <w:t>На краткий миг всё успокоилось. На комнату опустилась тишина.</w:t>
      </w:r>
    </w:p>
    <w:p>
      <w:pPr>
        <w:spacing w:after="269"/>
        <w:ind w:left="120"/>
        <w:jc w:val="left"/>
      </w:pPr>
      <w:r>
        <w:rPr>
          <w:rFonts w:ascii="Times New Roman" w:hAnsi="Times New Roman"/>
          <w:b w:val="false"/>
          <w:i w:val="false"/>
          <w:color w:val="000000"/>
          <w:sz w:val="22"/>
        </w:rPr>
        <w:t>— Слушай, Хикки…</w:t>
      </w:r>
    </w:p>
    <w:p>
      <w:pPr>
        <w:spacing w:after="269"/>
        <w:ind w:left="120"/>
        <w:jc w:val="left"/>
      </w:pPr>
      <w:r>
        <w:rPr>
          <w:rFonts w:ascii="Times New Roman" w:hAnsi="Times New Roman"/>
          <w:b w:val="false"/>
          <w:i w:val="false"/>
          <w:color w:val="000000"/>
          <w:sz w:val="22"/>
        </w:rPr>
        <w:t>Юигахама медленно подняла влажные глаза и серьёзно посмотрела на меня.</w:t>
      </w:r>
    </w:p>
    <w:p>
      <w:pPr>
        <w:spacing w:after="269"/>
        <w:ind w:left="120"/>
        <w:jc w:val="left"/>
      </w:pPr>
      <w:r>
        <w:rPr>
          <w:rFonts w:ascii="Times New Roman" w:hAnsi="Times New Roman"/>
          <w:b w:val="false"/>
          <w:i w:val="false"/>
          <w:color w:val="000000"/>
          <w:sz w:val="22"/>
        </w:rPr>
        <w:t>— Ю… Ю… гр-р, слушай, если мы говорим о прозвищах, почему бы тебе не придумать себе что-нибудь дурацкое вроде «Гахама» и на этом успокоиться?</w:t>
      </w:r>
    </w:p>
    <w:p>
      <w:pPr>
        <w:spacing w:after="269"/>
        <w:ind w:left="120"/>
        <w:jc w:val="left"/>
      </w:pPr>
      <w:r>
        <w:rPr>
          <w:rFonts w:ascii="Times New Roman" w:hAnsi="Times New Roman"/>
          <w:b w:val="false"/>
          <w:i w:val="false"/>
          <w:color w:val="000000"/>
          <w:sz w:val="22"/>
        </w:rPr>
        <w:t>— У тебя есть яйца, но ты не собираешься звать меня Юи?! — Она была ошеломлена.</w:t>
      </w:r>
    </w:p>
    <w:p>
      <w:pPr>
        <w:spacing w:after="269"/>
        <w:ind w:left="120"/>
        <w:jc w:val="left"/>
      </w:pPr>
      <w:r>
        <w:rPr>
          <w:rFonts w:ascii="Times New Roman" w:hAnsi="Times New Roman"/>
          <w:b w:val="false"/>
          <w:i w:val="false"/>
          <w:color w:val="000000"/>
          <w:sz w:val="22"/>
        </w:rPr>
        <w:t>— Мой братик ни на что не годен… — Пробормотала Комачи, слегка насмехаясь над мной.</w:t>
      </w:r>
    </w:p>
    <w:p>
      <w:pPr>
        <w:spacing w:after="269"/>
        <w:ind w:left="120"/>
        <w:jc w:val="left"/>
      </w:pPr>
      <w:r>
        <w:rPr>
          <w:rFonts w:ascii="Times New Roman" w:hAnsi="Times New Roman"/>
          <w:b w:val="false"/>
          <w:i w:val="false"/>
          <w:color w:val="000000"/>
          <w:sz w:val="22"/>
        </w:rPr>
        <w:t>Э, ну, это же так смущает, в конце-то концов…</w:t>
      </w:r>
    </w:p>
    <w:p>
      <w:pPr>
        <w:spacing w:after="269"/>
        <w:ind w:left="120"/>
        <w:jc w:val="left"/>
      </w:pPr>
      <w:r>
        <w:rPr>
          <w:rFonts w:ascii="Times New Roman" w:hAnsi="Times New Roman"/>
          <w:b w:val="false"/>
          <w:i w:val="false"/>
          <w:color w:val="000000"/>
          <w:sz w:val="22"/>
        </w:rPr>
        <w:t>В результате ни одно из прозвищ так и не было выбрано. И наш лидер Юкиносита подвела итог.</w:t>
      </w:r>
    </w:p>
    <w:p>
      <w:pPr>
        <w:spacing w:after="269"/>
        <w:ind w:left="120"/>
        <w:jc w:val="left"/>
      </w:pPr>
      <w:r>
        <w:rPr>
          <w:rFonts w:ascii="Times New Roman" w:hAnsi="Times New Roman"/>
          <w:b w:val="false"/>
          <w:i w:val="false"/>
          <w:color w:val="000000"/>
          <w:sz w:val="22"/>
        </w:rPr>
        <w:t>— Ладно… нормально будет звать Юигахаму просто по имени?</w:t>
      </w:r>
    </w:p>
    <w:p>
      <w:pPr>
        <w:spacing w:after="269"/>
        <w:ind w:left="120"/>
        <w:jc w:val="left"/>
      </w:pPr>
      <w:r>
        <w:rPr>
          <w:rFonts w:ascii="Times New Roman" w:hAnsi="Times New Roman"/>
          <w:b w:val="false"/>
          <w:i w:val="false"/>
          <w:color w:val="000000"/>
          <w:sz w:val="22"/>
        </w:rPr>
        <w:t>— Этого достаточно…</w:t>
      </w:r>
    </w:p>
    <w:p>
      <w:pPr>
        <w:spacing w:after="0"/>
        <w:ind w:left="120"/>
        <w:jc w:val="center"/>
      </w:pPr>
      <w:r>
        <w:rPr>
          <w:rFonts w:ascii="Times New Roman" w:hAnsi="Times New Roman"/>
          <w:b w:val="false"/>
          <w:i w:val="false"/>
          <w:color w:val="000000"/>
          <w:sz w:val="22"/>
        </w:rPr>
        <w:t>× × ×</w:t>
      </w:r>
    </w:p>
    <w:p>
      <w:pPr>
        <w:spacing w:after="269"/>
        <w:ind w:left="120"/>
        <w:jc w:val="left"/>
      </w:pPr>
      <w:r>
        <w:rPr>
          <w:rFonts w:ascii="Times New Roman" w:hAnsi="Times New Roman"/>
          <w:b w:val="false"/>
          <w:i w:val="false"/>
          <w:color w:val="000000"/>
          <w:sz w:val="22"/>
        </w:rPr>
        <w:t>Тоцука обеими руками взял свой стакан и с хлюпаньем присосался к соломинке.</w:t>
      </w:r>
    </w:p>
    <w:p>
      <w:pPr>
        <w:spacing w:after="269"/>
        <w:ind w:left="120"/>
        <w:jc w:val="left"/>
      </w:pPr>
      <w:r>
        <w:rPr>
          <w:rFonts w:ascii="Times New Roman" w:hAnsi="Times New Roman"/>
          <w:b w:val="false"/>
          <w:i w:val="false"/>
          <w:color w:val="000000"/>
          <w:sz w:val="22"/>
        </w:rPr>
        <w:t>— Ой, у меня закончилось.</w:t>
      </w:r>
    </w:p>
    <w:p>
      <w:pPr>
        <w:spacing w:after="269"/>
        <w:ind w:left="120"/>
        <w:jc w:val="left"/>
      </w:pPr>
      <w:r>
        <w:rPr>
          <w:rFonts w:ascii="Times New Roman" w:hAnsi="Times New Roman"/>
          <w:b w:val="false"/>
          <w:i w:val="false"/>
          <w:color w:val="000000"/>
          <w:sz w:val="22"/>
        </w:rPr>
        <w:t>— Хм, ладно, принесу ещё.</w:t>
      </w:r>
    </w:p>
    <w:p>
      <w:pPr>
        <w:spacing w:after="269"/>
        <w:ind w:left="120"/>
        <w:jc w:val="left"/>
      </w:pPr>
      <w:r>
        <w:rPr>
          <w:rFonts w:ascii="Times New Roman" w:hAnsi="Times New Roman"/>
          <w:b w:val="false"/>
          <w:i w:val="false"/>
          <w:color w:val="000000"/>
          <w:sz w:val="22"/>
        </w:rPr>
        <w:t>Я подхватил вдобавок к своему ещё и его стакан и поднялся. Тоцука, поняв мои намерения, широко улыбнулся.</w:t>
      </w:r>
    </w:p>
    <w:p>
      <w:pPr>
        <w:spacing w:after="269"/>
        <w:ind w:left="120"/>
        <w:jc w:val="left"/>
      </w:pPr>
      <w:r>
        <w:rPr>
          <w:rFonts w:ascii="Times New Roman" w:hAnsi="Times New Roman"/>
          <w:b w:val="false"/>
          <w:i w:val="false"/>
          <w:color w:val="000000"/>
          <w:sz w:val="22"/>
        </w:rPr>
        <w:t>— Спасибо. Тогда я буду кофе.</w:t>
      </w:r>
    </w:p>
    <w:p>
      <w:pPr>
        <w:spacing w:after="269"/>
        <w:ind w:left="120"/>
        <w:jc w:val="left"/>
      </w:pPr>
      <w:r>
        <w:rPr>
          <w:rFonts w:ascii="Times New Roman" w:hAnsi="Times New Roman"/>
          <w:b w:val="false"/>
          <w:i w:val="false"/>
          <w:color w:val="000000"/>
          <w:sz w:val="22"/>
        </w:rPr>
        <w:t>— Замётано. Ещё кому-нибудь? — Спросил я, оглядываясь.</w:t>
      </w:r>
    </w:p>
    <w:p>
      <w:pPr>
        <w:spacing w:after="269"/>
        <w:ind w:left="120"/>
        <w:jc w:val="left"/>
      </w:pPr>
      <w:r>
        <w:rPr>
          <w:rFonts w:ascii="Times New Roman" w:hAnsi="Times New Roman"/>
          <w:b w:val="false"/>
          <w:i w:val="false"/>
          <w:color w:val="000000"/>
          <w:sz w:val="22"/>
        </w:rPr>
        <w:t>Юкиносита быстро подняла свою чашку.</w:t>
      </w:r>
    </w:p>
    <w:p>
      <w:pPr>
        <w:spacing w:after="269"/>
        <w:ind w:left="120"/>
        <w:jc w:val="left"/>
      </w:pPr>
      <w:r>
        <w:rPr>
          <w:rFonts w:ascii="Times New Roman" w:hAnsi="Times New Roman"/>
          <w:b w:val="false"/>
          <w:i w:val="false"/>
          <w:color w:val="000000"/>
          <w:sz w:val="22"/>
        </w:rPr>
        <w:t>— Хикигая, я буду чай.</w:t>
      </w:r>
    </w:p>
    <w:p>
      <w:pPr>
        <w:spacing w:after="269"/>
        <w:ind w:left="120"/>
        <w:jc w:val="left"/>
      </w:pPr>
      <w:r>
        <w:rPr>
          <w:rFonts w:ascii="Times New Roman" w:hAnsi="Times New Roman"/>
          <w:b w:val="false"/>
          <w:i w:val="false"/>
          <w:color w:val="000000"/>
          <w:sz w:val="22"/>
        </w:rPr>
        <w:t>— Хорошо.</w:t>
      </w:r>
    </w:p>
    <w:p>
      <w:pPr>
        <w:spacing w:after="269"/>
        <w:ind w:left="120"/>
        <w:jc w:val="left"/>
      </w:pPr>
      <w:r>
        <w:rPr>
          <w:rFonts w:ascii="Times New Roman" w:hAnsi="Times New Roman"/>
          <w:b w:val="false"/>
          <w:i w:val="false"/>
          <w:color w:val="000000"/>
          <w:sz w:val="22"/>
        </w:rPr>
        <w:t>— А я — колу, — сказала Комачи.</w:t>
      </w:r>
    </w:p>
    <w:p>
      <w:pPr>
        <w:spacing w:after="269"/>
        <w:ind w:left="120"/>
        <w:jc w:val="left"/>
      </w:pPr>
      <w:r>
        <w:rPr>
          <w:rFonts w:ascii="Times New Roman" w:hAnsi="Times New Roman"/>
          <w:b w:val="false"/>
          <w:i w:val="false"/>
          <w:color w:val="000000"/>
          <w:sz w:val="22"/>
        </w:rPr>
        <w:t>— Будет. А что насчёт тебя, Гахама?</w:t>
      </w:r>
    </w:p>
    <w:p>
      <w:pPr>
        <w:spacing w:after="269"/>
        <w:ind w:left="120"/>
        <w:jc w:val="left"/>
      </w:pPr>
      <w:r>
        <w:rPr>
          <w:rFonts w:ascii="Times New Roman" w:hAnsi="Times New Roman"/>
          <w:b w:val="false"/>
          <w:i w:val="false"/>
          <w:color w:val="000000"/>
          <w:sz w:val="22"/>
        </w:rPr>
        <w:t>Гахама вздёрнула нос, отказываясь отвечать.</w:t>
      </w:r>
    </w:p>
    <w:p>
      <w:pPr>
        <w:spacing w:after="269"/>
        <w:ind w:left="120"/>
        <w:jc w:val="left"/>
      </w:pPr>
      <w:r>
        <w:rPr>
          <w:rFonts w:ascii="Times New Roman" w:hAnsi="Times New Roman"/>
          <w:b w:val="false"/>
          <w:i w:val="false"/>
          <w:color w:val="000000"/>
          <w:sz w:val="22"/>
        </w:rPr>
        <w:t>— …тц.</w:t>
      </w:r>
    </w:p>
    <w:p>
      <w:pPr>
        <w:spacing w:after="269"/>
        <w:ind w:left="120"/>
        <w:jc w:val="left"/>
      </w:pPr>
      <w:r>
        <w:rPr>
          <w:rFonts w:ascii="Times New Roman" w:hAnsi="Times New Roman"/>
          <w:b w:val="false"/>
          <w:i w:val="false"/>
          <w:color w:val="000000"/>
          <w:sz w:val="22"/>
        </w:rPr>
        <w:t>— Гахама?</w:t>
      </w:r>
    </w:p>
    <w:p>
      <w:pPr>
        <w:spacing w:after="269"/>
        <w:ind w:left="120"/>
        <w:jc w:val="left"/>
      </w:pPr>
      <w:r>
        <w:rPr>
          <w:rFonts w:ascii="Times New Roman" w:hAnsi="Times New Roman"/>
          <w:b w:val="false"/>
          <w:i w:val="false"/>
          <w:color w:val="000000"/>
          <w:sz w:val="22"/>
        </w:rPr>
        <w:t>— Ук! …Хмф!</w:t>
      </w:r>
    </w:p>
    <w:p>
      <w:pPr>
        <w:spacing w:after="269"/>
        <w:ind w:left="120"/>
        <w:jc w:val="left"/>
      </w:pPr>
      <w:r>
        <w:rPr>
          <w:rFonts w:ascii="Times New Roman" w:hAnsi="Times New Roman"/>
          <w:b w:val="false"/>
          <w:i w:val="false"/>
          <w:color w:val="000000"/>
          <w:sz w:val="22"/>
        </w:rPr>
        <w:t xml:space="preserve">После второй попытки Гахама со злостью повернулась ко мне, но тут же снова отвернулась. Я в некотором замешательстве поскрёб затылок. Делать нечего, придётся назвать её </w:t>
      </w:r>
      <w:r>
        <w:rPr>
          <w:rFonts w:ascii="Times New Roman" w:hAnsi="Times New Roman"/>
          <w:b w:val="false"/>
          <w:i/>
          <w:color w:val="000000"/>
          <w:sz w:val="22"/>
        </w:rPr>
        <w:t>тем</w:t>
      </w:r>
      <w:r>
        <w:rPr>
          <w:rFonts w:ascii="Times New Roman" w:hAnsi="Times New Roman"/>
          <w:b w:val="false"/>
          <w:i w:val="false"/>
          <w:color w:val="000000"/>
          <w:sz w:val="22"/>
        </w:rPr>
        <w:t xml:space="preserve"> именем.</w:t>
      </w:r>
    </w:p>
    <w:p>
      <w:pPr>
        <w:spacing w:after="269"/>
        <w:ind w:left="120"/>
        <w:jc w:val="left"/>
      </w:pPr>
      <w:r>
        <w:rPr>
          <w:rFonts w:ascii="Times New Roman" w:hAnsi="Times New Roman"/>
          <w:b w:val="false"/>
          <w:i w:val="false"/>
          <w:color w:val="000000"/>
          <w:sz w:val="22"/>
        </w:rPr>
        <w:t>— Э-э… Будешь что-нибудь? Юи-юи.</w:t>
      </w:r>
    </w:p>
    <w:p>
      <w:pPr>
        <w:spacing w:after="269"/>
        <w:ind w:left="120"/>
        <w:jc w:val="left"/>
      </w:pPr>
      <w:r>
        <w:rPr>
          <w:rFonts w:ascii="Times New Roman" w:hAnsi="Times New Roman"/>
          <w:b w:val="false"/>
          <w:i w:val="false"/>
          <w:color w:val="000000"/>
          <w:sz w:val="22"/>
        </w:rPr>
        <w:t>— А, извини, не надо прозвищ… — Юи-юи хлопнула в ладоши.</w:t>
      </w:r>
    </w:p>
    <w:p>
      <w:pPr>
        <w:spacing w:after="269"/>
        <w:ind w:left="120"/>
        <w:jc w:val="left"/>
      </w:pPr>
      <w:r>
        <w:rPr>
          <w:rFonts w:ascii="Times New Roman" w:hAnsi="Times New Roman"/>
          <w:b w:val="false"/>
          <w:i w:val="false"/>
          <w:color w:val="000000"/>
          <w:sz w:val="22"/>
        </w:rPr>
        <w:t>— Да не стесняйся. Заказывай, Юи-юи.</w:t>
      </w:r>
    </w:p>
    <w:p>
      <w:pPr>
        <w:spacing w:after="269"/>
        <w:ind w:left="120"/>
        <w:jc w:val="left"/>
      </w:pPr>
      <w:r>
        <w:rPr>
          <w:rFonts w:ascii="Times New Roman" w:hAnsi="Times New Roman"/>
          <w:b w:val="false"/>
          <w:i w:val="false"/>
          <w:color w:val="000000"/>
          <w:sz w:val="22"/>
        </w:rPr>
        <w:t>— Прекрати, говорю! Я буду то же, что и Комачи!</w:t>
      </w:r>
    </w:p>
    <w:p>
      <w:pPr>
        <w:spacing w:after="269"/>
        <w:ind w:left="120"/>
        <w:jc w:val="left"/>
      </w:pPr>
      <w:r>
        <w:rPr>
          <w:rFonts w:ascii="Times New Roman" w:hAnsi="Times New Roman"/>
          <w:b w:val="false"/>
          <w:i w:val="false"/>
          <w:color w:val="000000"/>
          <w:sz w:val="22"/>
        </w:rPr>
        <w:t>— Замётано, будет кола, Юи.</w:t>
      </w:r>
    </w:p>
    <w:p>
      <w:pPr>
        <w:spacing w:after="269"/>
        <w:ind w:left="120"/>
        <w:jc w:val="left"/>
      </w:pPr>
      <w:r>
        <w:rPr>
          <w:rFonts w:ascii="Times New Roman" w:hAnsi="Times New Roman"/>
          <w:b w:val="false"/>
          <w:i w:val="false"/>
          <w:color w:val="000000"/>
          <w:sz w:val="22"/>
        </w:rPr>
        <w:t>— Хватит! …А?</w:t>
      </w:r>
    </w:p>
    <w:p>
      <w:pPr>
        <w:spacing w:after="269"/>
        <w:ind w:left="120"/>
        <w:jc w:val="left"/>
      </w:pPr>
      <w:r>
        <w:rPr>
          <w:rFonts w:ascii="Times New Roman" w:hAnsi="Times New Roman"/>
          <w:b w:val="false"/>
          <w:i w:val="false"/>
          <w:color w:val="000000"/>
          <w:sz w:val="22"/>
        </w:rPr>
        <w:t>Юигахама ошарашенно заморгала.</w:t>
      </w:r>
    </w:p>
    <w:p>
      <w:pPr>
        <w:spacing w:after="269"/>
        <w:ind w:left="120"/>
        <w:jc w:val="left"/>
      </w:pPr>
      <w:r>
        <w:rPr>
          <w:rFonts w:ascii="Times New Roman" w:hAnsi="Times New Roman"/>
          <w:b w:val="false"/>
          <w:i w:val="false"/>
          <w:color w:val="000000"/>
          <w:sz w:val="22"/>
        </w:rPr>
        <w:t>Ну, как бы это… Я только что выпалил её имя.</w:t>
      </w:r>
    </w:p>
    <w:p>
      <w:pPr>
        <w:spacing w:after="269"/>
        <w:ind w:left="120"/>
        <w:jc w:val="left"/>
      </w:pPr>
      <w:r>
        <w:rPr>
          <w:rFonts w:ascii="Times New Roman" w:hAnsi="Times New Roman"/>
          <w:b w:val="false"/>
          <w:i w:val="false"/>
          <w:color w:val="000000"/>
          <w:sz w:val="22"/>
        </w:rPr>
        <w:t>Следующим был Заимокуза.</w:t>
      </w:r>
    </w:p>
    <w:p>
      <w:pPr>
        <w:spacing w:after="269"/>
        <w:ind w:left="120"/>
        <w:jc w:val="left"/>
      </w:pPr>
      <w:r>
        <w:rPr>
          <w:rFonts w:ascii="Times New Roman" w:hAnsi="Times New Roman"/>
          <w:b w:val="false"/>
          <w:i w:val="false"/>
          <w:color w:val="000000"/>
          <w:sz w:val="22"/>
        </w:rPr>
        <w:t>— Заимокуза, а ты что будешь? Карри?</w:t>
      </w:r>
    </w:p>
    <w:p>
      <w:pPr>
        <w:spacing w:after="269"/>
        <w:ind w:left="120"/>
        <w:jc w:val="left"/>
      </w:pPr>
      <w:r>
        <w:rPr>
          <w:rFonts w:ascii="Times New Roman" w:hAnsi="Times New Roman"/>
          <w:b w:val="false"/>
          <w:i w:val="false"/>
          <w:color w:val="000000"/>
          <w:sz w:val="22"/>
        </w:rPr>
        <w:t>— За обжору меня держишь, деревенщина?.. Я буду Супер-Святую Воду.</w:t>
      </w:r>
      <w:r>
        <w:rPr>
          <w:rFonts w:ascii="Times New Roman" w:hAnsi="Times New Roman"/>
          <w:b w:val="false"/>
          <w:i w:val="false"/>
          <w:color w:val="000000"/>
          <w:vertAlign w:val="superscript"/>
        </w:rPr>
        <w:t>11</w:t>
      </w:r>
    </w:p>
    <w:p>
      <w:pPr>
        <w:spacing w:after="269"/>
        <w:ind w:left="120"/>
        <w:jc w:val="left"/>
      </w:pPr>
      <w:r>
        <w:rPr>
          <w:rFonts w:ascii="Times New Roman" w:hAnsi="Times New Roman"/>
          <w:b w:val="false"/>
          <w:i w:val="false"/>
          <w:color w:val="000000"/>
          <w:sz w:val="22"/>
        </w:rPr>
        <w:t>— Сидр, значит. Понятно.</w:t>
      </w:r>
    </w:p>
    <w:p>
      <w:pPr>
        <w:spacing w:after="269"/>
        <w:ind w:left="120"/>
        <w:jc w:val="left"/>
      </w:pPr>
      <w:r>
        <w:rPr>
          <w:rFonts w:ascii="Times New Roman" w:hAnsi="Times New Roman"/>
          <w:b w:val="false"/>
          <w:i w:val="false"/>
          <w:color w:val="000000"/>
          <w:sz w:val="22"/>
        </w:rPr>
        <w:t>— Он и вправду понял… — Прошептала Комачи. — Братик отлично ладит с Чуни-саном…</w:t>
      </w:r>
    </w:p>
    <w:p>
      <w:pPr>
        <w:spacing w:after="269"/>
        <w:ind w:left="120"/>
        <w:jc w:val="left"/>
      </w:pPr>
      <w:r>
        <w:rPr>
          <w:rFonts w:ascii="Times New Roman" w:hAnsi="Times New Roman"/>
          <w:b w:val="false"/>
          <w:i w:val="false"/>
          <w:color w:val="000000"/>
          <w:sz w:val="22"/>
        </w:rPr>
        <w:t>Собрав все заказы, я открыл дверь и покинул комнату.</w:t>
      </w:r>
    </w:p>
    <w:p>
      <w:pPr>
        <w:spacing w:after="0"/>
        <w:ind w:left="120"/>
        <w:jc w:val="center"/>
      </w:pPr>
      <w:r>
        <w:rPr>
          <w:rFonts w:ascii="Times New Roman" w:hAnsi="Times New Roman"/>
          <w:b w:val="false"/>
          <w:i w:val="false"/>
          <w:color w:val="000000"/>
          <w:sz w:val="22"/>
        </w:rPr>
        <w:t>× × ×</w:t>
      </w:r>
    </w:p>
    <w:p>
      <w:pPr>
        <w:spacing w:after="269"/>
        <w:ind w:left="120"/>
        <w:jc w:val="left"/>
      </w:pPr>
      <w:r>
        <w:rPr>
          <w:rFonts w:ascii="Times New Roman" w:hAnsi="Times New Roman"/>
          <w:b w:val="false"/>
          <w:i w:val="false"/>
          <w:color w:val="000000"/>
          <w:sz w:val="22"/>
        </w:rPr>
        <w:t>— Э-э… кофе, чай, кола и… а этому что? Карри?</w:t>
      </w:r>
    </w:p>
    <w:p>
      <w:pPr>
        <w:spacing w:after="269"/>
        <w:ind w:left="120"/>
        <w:jc w:val="left"/>
      </w:pPr>
      <w:r>
        <w:rPr>
          <w:rFonts w:ascii="Times New Roman" w:hAnsi="Times New Roman"/>
          <w:b w:val="false"/>
          <w:i w:val="false"/>
          <w:color w:val="000000"/>
          <w:sz w:val="22"/>
        </w:rPr>
        <w:t>Подбирая напитки один за другим, я слышал громкий шум и пение. Кажется, почему-то они доносились из соседней с нами комнаты.</w:t>
      </w:r>
    </w:p>
    <w:p>
      <w:pPr>
        <w:spacing w:after="269"/>
        <w:ind w:left="120"/>
        <w:jc w:val="left"/>
      </w:pPr>
      <w:r>
        <w:rPr>
          <w:rFonts w:ascii="Times New Roman" w:hAnsi="Times New Roman"/>
          <w:b w:val="false"/>
          <w:i w:val="false"/>
          <w:color w:val="000000"/>
          <w:sz w:val="22"/>
        </w:rPr>
        <w:t>— Ох, там рядом совсем чёрт знает что. Но, это, нехорошо же так взрываться и шуметь… наверно, стоит предупредить их…</w:t>
      </w:r>
    </w:p>
    <w:p>
      <w:pPr>
        <w:spacing w:after="269"/>
        <w:ind w:left="120"/>
        <w:jc w:val="left"/>
      </w:pPr>
      <w:r>
        <w:rPr>
          <w:rFonts w:ascii="Times New Roman" w:hAnsi="Times New Roman"/>
          <w:b w:val="false"/>
          <w:i w:val="false"/>
          <w:color w:val="000000"/>
          <w:sz w:val="22"/>
        </w:rPr>
        <w:t>Не знал я в тот момент, как потом об этом пожалею. Не увидь я того кошмарного зрелища, наверняка сумел бы вернуться домой в хорошем настроении. Лицезреть такое — это же настоящая трагедия…</w:t>
      </w:r>
    </w:p>
    <w:p>
      <w:pPr>
        <w:spacing w:after="269"/>
        <w:ind w:left="120"/>
        <w:jc w:val="left"/>
      </w:pPr>
      <w:r>
        <w:rPr>
          <w:rFonts w:ascii="Times New Roman" w:hAnsi="Times New Roman"/>
          <w:b w:val="false"/>
          <w:i w:val="false"/>
          <w:color w:val="000000"/>
          <w:sz w:val="22"/>
        </w:rPr>
        <w:t>Я подошёл к соседней двери и аккуратно постучал. Но похоже, мой стук утонул в громкой музыке.</w:t>
      </w:r>
    </w:p>
    <w:p>
      <w:pPr>
        <w:spacing w:after="269"/>
        <w:ind w:left="120"/>
        <w:jc w:val="left"/>
      </w:pPr>
      <w:r>
        <w:rPr>
          <w:rFonts w:ascii="Times New Roman" w:hAnsi="Times New Roman"/>
          <w:b w:val="false"/>
          <w:i w:val="false"/>
          <w:color w:val="000000"/>
          <w:sz w:val="22"/>
        </w:rPr>
        <w:t>— Хм? Не слышат? Ладно, пожалуй, надо заглянуть.</w:t>
      </w:r>
    </w:p>
    <w:p>
      <w:pPr>
        <w:spacing w:after="269"/>
        <w:ind w:left="120"/>
        <w:jc w:val="left"/>
      </w:pPr>
      <w:r>
        <w:rPr>
          <w:rFonts w:ascii="Times New Roman" w:hAnsi="Times New Roman"/>
          <w:b w:val="false"/>
          <w:i w:val="false"/>
          <w:color w:val="000000"/>
          <w:sz w:val="22"/>
        </w:rPr>
        <w:t>Повернув ручку двери, я приоткрыл её и заглянул в щель.</w:t>
      </w:r>
    </w:p>
    <w:p>
      <w:pPr>
        <w:spacing w:after="269"/>
        <w:ind w:left="120"/>
        <w:jc w:val="left"/>
      </w:pPr>
      <w:r>
        <w:rPr>
          <w:rFonts w:ascii="Times New Roman" w:hAnsi="Times New Roman"/>
          <w:b w:val="false"/>
          <w:i w:val="false"/>
          <w:color w:val="000000"/>
          <w:sz w:val="22"/>
        </w:rPr>
        <w:t>— Хирацука? Она здесь одна, но это точно она.</w:t>
      </w:r>
    </w:p>
    <w:p>
      <w:pPr>
        <w:spacing w:after="269"/>
        <w:ind w:left="120"/>
        <w:jc w:val="left"/>
      </w:pPr>
      <w:r>
        <w:rPr>
          <w:rFonts w:ascii="Times New Roman" w:hAnsi="Times New Roman"/>
          <w:b w:val="false"/>
          <w:i w:val="false"/>
          <w:color w:val="000000"/>
          <w:sz w:val="22"/>
        </w:rPr>
        <w:t>Она всегда более-менее сама по себе, так что ошибки быть не могло.</w:t>
      </w:r>
    </w:p>
    <w:p>
      <w:pPr>
        <w:spacing w:after="269"/>
        <w:ind w:left="120"/>
        <w:jc w:val="left"/>
      </w:pPr>
      <w:r>
        <w:rPr>
          <w:rFonts w:ascii="Times New Roman" w:hAnsi="Times New Roman"/>
          <w:b w:val="false"/>
          <w:i w:val="false"/>
          <w:color w:val="000000"/>
          <w:sz w:val="22"/>
        </w:rPr>
        <w:t>Сжимая микрофон, Хирацука безучастно смотрела на экран. Вид у неё был довольно измотанный.</w:t>
      </w:r>
    </w:p>
    <w:p>
      <w:pPr>
        <w:spacing w:after="269"/>
        <w:ind w:left="120"/>
        <w:jc w:val="left"/>
      </w:pPr>
      <w:r>
        <w:rPr>
          <w:rFonts w:ascii="Times New Roman" w:hAnsi="Times New Roman"/>
          <w:b w:val="false"/>
          <w:i w:val="false"/>
          <w:color w:val="000000"/>
          <w:sz w:val="22"/>
        </w:rPr>
        <w:t>— Песни о любви — это лишь обман, жульничество и ложь… Не хочу петь одна… А в соседней комнате, кажется, свадьба, они так радостно и весело шумят… Популярные, чтоб вам сдохнуть… — Вздохнула она.</w:t>
      </w:r>
    </w:p>
    <w:p>
      <w:pPr>
        <w:spacing w:after="269"/>
        <w:ind w:left="120"/>
        <w:jc w:val="left"/>
      </w:pPr>
      <w:r>
        <w:rPr>
          <w:rFonts w:ascii="Times New Roman" w:hAnsi="Times New Roman"/>
          <w:b w:val="false"/>
          <w:i w:val="false"/>
          <w:color w:val="000000"/>
          <w:sz w:val="22"/>
        </w:rPr>
        <w:t>Едва услышав её, я резко захлопнул дверь. Но не смог отгородиться от этого плачущего голоса, пробивающегося сквозь щели.</w:t>
      </w:r>
    </w:p>
    <w:p>
      <w:pPr>
        <w:spacing w:after="269"/>
        <w:ind w:left="120"/>
        <w:jc w:val="left"/>
      </w:pPr>
      <w:r>
        <w:rPr>
          <w:rFonts w:ascii="Times New Roman" w:hAnsi="Times New Roman"/>
          <w:b w:val="false"/>
          <w:i w:val="false"/>
          <w:color w:val="000000"/>
          <w:sz w:val="22"/>
        </w:rPr>
        <w:t>И невольно всхлипнул сам.</w:t>
      </w:r>
    </w:p>
    <w:p>
      <w:pPr>
        <w:spacing w:after="269"/>
        <w:ind w:left="120"/>
        <w:jc w:val="left"/>
      </w:pPr>
      <w:r>
        <w:rPr>
          <w:rFonts w:ascii="Times New Roman" w:hAnsi="Times New Roman"/>
          <w:b w:val="false"/>
          <w:i w:val="false"/>
          <w:color w:val="000000"/>
          <w:sz w:val="22"/>
        </w:rPr>
        <w:t>— Г-госпожа Хирацука… ну женитесь же на ней хоть кто-нибудь… вот чёрт, она сюда идёт.</w:t>
      </w:r>
    </w:p>
    <w:p>
      <w:pPr>
        <w:spacing w:after="269"/>
        <w:ind w:left="120"/>
        <w:jc w:val="left"/>
      </w:pPr>
      <w:r>
        <w:rPr>
          <w:rFonts w:ascii="Times New Roman" w:hAnsi="Times New Roman"/>
          <w:b w:val="false"/>
          <w:i w:val="false"/>
          <w:color w:val="000000"/>
          <w:sz w:val="22"/>
        </w:rPr>
        <w:t>Наверно, она заметила, что кто-то открыл и закрыл дверь. Я поспешно отскочил и бросился к стойке с напитками, делая вид, что ничего и не было.</w:t>
      </w:r>
    </w:p>
    <w:p>
      <w:pPr>
        <w:spacing w:after="269"/>
        <w:ind w:left="120"/>
        <w:jc w:val="left"/>
      </w:pPr>
      <w:r>
        <w:rPr>
          <w:rFonts w:ascii="Times New Roman" w:hAnsi="Times New Roman"/>
          <w:b w:val="false"/>
          <w:i w:val="false"/>
          <w:color w:val="000000"/>
          <w:sz w:val="22"/>
        </w:rPr>
        <w:t>Хирацука с усталым выражением лица подошла сюда же.</w:t>
      </w:r>
    </w:p>
    <w:p>
      <w:pPr>
        <w:spacing w:after="269"/>
        <w:ind w:left="120"/>
        <w:jc w:val="left"/>
      </w:pPr>
      <w:r>
        <w:rPr>
          <w:rFonts w:ascii="Times New Roman" w:hAnsi="Times New Roman"/>
          <w:b w:val="false"/>
          <w:i w:val="false"/>
          <w:color w:val="000000"/>
          <w:sz w:val="22"/>
        </w:rPr>
        <w:t>— Пить охота… — Вздохнула она. — О, Хикигая? Не ожидала встретить тебя здесь.</w:t>
      </w:r>
    </w:p>
    <w:p>
      <w:pPr>
        <w:spacing w:after="269"/>
        <w:ind w:left="120"/>
        <w:jc w:val="left"/>
      </w:pPr>
      <w:r>
        <w:rPr>
          <w:rFonts w:ascii="Times New Roman" w:hAnsi="Times New Roman"/>
          <w:b w:val="false"/>
          <w:i w:val="false"/>
          <w:color w:val="000000"/>
          <w:sz w:val="22"/>
        </w:rPr>
        <w:t xml:space="preserve">— П-продлённый день, хе. У-учитель, а почему </w:t>
      </w:r>
      <w:r>
        <w:rPr>
          <w:rFonts w:ascii="Times New Roman" w:hAnsi="Times New Roman"/>
          <w:b w:val="false"/>
          <w:i/>
          <w:color w:val="000000"/>
          <w:sz w:val="22"/>
        </w:rPr>
        <w:t>вы</w:t>
      </w:r>
      <w:r>
        <w:rPr>
          <w:rFonts w:ascii="Times New Roman" w:hAnsi="Times New Roman"/>
          <w:b w:val="false"/>
          <w:i w:val="false"/>
          <w:color w:val="000000"/>
          <w:sz w:val="22"/>
        </w:rPr>
        <w:t xml:space="preserve"> здесь?</w:t>
      </w:r>
    </w:p>
    <w:p>
      <w:pPr>
        <w:spacing w:after="269"/>
        <w:ind w:left="120"/>
        <w:jc w:val="left"/>
      </w:pPr>
      <w:r>
        <w:rPr>
          <w:rFonts w:ascii="Times New Roman" w:hAnsi="Times New Roman"/>
          <w:b w:val="false"/>
          <w:i w:val="false"/>
          <w:color w:val="000000"/>
          <w:sz w:val="22"/>
        </w:rPr>
        <w:t>Хирацука на мгновение пришла в смятение, но быстро взяла себя в руки.</w:t>
      </w:r>
    </w:p>
    <w:p>
      <w:pPr>
        <w:spacing w:after="269"/>
        <w:ind w:left="120"/>
        <w:jc w:val="left"/>
      </w:pPr>
      <w:r>
        <w:rPr>
          <w:rFonts w:ascii="Times New Roman" w:hAnsi="Times New Roman"/>
          <w:b w:val="false"/>
          <w:i w:val="false"/>
          <w:color w:val="000000"/>
          <w:sz w:val="22"/>
        </w:rPr>
        <w:t>— Я, хех. Я, это… н-ну, это такой способ снять стресс. А ты… а, точно. День рождения Юигахамы, да? Здесь веселитесь?</w:t>
      </w:r>
    </w:p>
    <w:p>
      <w:pPr>
        <w:spacing w:after="269"/>
        <w:ind w:left="120"/>
        <w:jc w:val="left"/>
      </w:pPr>
      <w:r>
        <w:rPr>
          <w:rFonts w:ascii="Times New Roman" w:hAnsi="Times New Roman"/>
          <w:b w:val="false"/>
          <w:i w:val="false"/>
          <w:color w:val="000000"/>
          <w:sz w:val="22"/>
        </w:rPr>
        <w:t>— Ну да, надо полагать.</w:t>
      </w:r>
    </w:p>
    <w:p>
      <w:pPr>
        <w:spacing w:after="269"/>
        <w:ind w:left="120"/>
        <w:jc w:val="left"/>
      </w:pPr>
      <w:r>
        <w:rPr>
          <w:rFonts w:ascii="Times New Roman" w:hAnsi="Times New Roman"/>
          <w:b w:val="false"/>
          <w:i w:val="false"/>
          <w:color w:val="000000"/>
          <w:sz w:val="22"/>
        </w:rPr>
        <w:t>Хирацука совершенно неожиданно мягко улыбнулась.</w:t>
      </w:r>
    </w:p>
    <w:p>
      <w:pPr>
        <w:spacing w:after="269"/>
        <w:ind w:left="120"/>
        <w:jc w:val="left"/>
      </w:pPr>
      <w:r>
        <w:rPr>
          <w:rFonts w:ascii="Times New Roman" w:hAnsi="Times New Roman"/>
          <w:b w:val="false"/>
          <w:i w:val="false"/>
          <w:color w:val="000000"/>
          <w:sz w:val="22"/>
        </w:rPr>
        <w:t>— Понимаю, — сказала она после паузы. — А, извини, я покурю.</w:t>
      </w:r>
    </w:p>
    <w:p>
      <w:pPr>
        <w:spacing w:after="269"/>
        <w:ind w:left="120"/>
        <w:jc w:val="left"/>
      </w:pPr>
      <w:r>
        <w:rPr>
          <w:rFonts w:ascii="Times New Roman" w:hAnsi="Times New Roman"/>
          <w:b w:val="false"/>
          <w:i w:val="false"/>
          <w:color w:val="000000"/>
          <w:sz w:val="22"/>
        </w:rPr>
        <w:t>Она достала из нагрудного кармана сигарету и закурила. В воздухе заклубился выдохнутый дым.</w:t>
      </w:r>
    </w:p>
    <w:p>
      <w:pPr>
        <w:spacing w:after="269"/>
        <w:ind w:left="120"/>
        <w:jc w:val="left"/>
      </w:pPr>
      <w:r>
        <w:rPr>
          <w:rFonts w:ascii="Times New Roman" w:hAnsi="Times New Roman"/>
          <w:b w:val="false"/>
          <w:i w:val="false"/>
          <w:color w:val="000000"/>
          <w:sz w:val="22"/>
        </w:rPr>
        <w:t>— Ты немного изменился за это время. В прежние дни ты никогда не пришёл бы к кому-то на день рождения. Как твой учитель я горжусь тем, что это я подтолкнула тебя и вижу, как ты меняешься.</w:t>
      </w:r>
    </w:p>
    <w:p>
      <w:pPr>
        <w:spacing w:after="269"/>
        <w:ind w:left="120"/>
        <w:jc w:val="left"/>
      </w:pPr>
      <w:r>
        <w:rPr>
          <w:rFonts w:ascii="Times New Roman" w:hAnsi="Times New Roman"/>
          <w:b w:val="false"/>
          <w:i w:val="false"/>
          <w:color w:val="000000"/>
          <w:sz w:val="22"/>
        </w:rPr>
        <w:t>— Учитель…</w:t>
      </w:r>
    </w:p>
    <w:p>
      <w:pPr>
        <w:spacing w:after="269"/>
        <w:ind w:left="120"/>
        <w:jc w:val="left"/>
      </w:pPr>
      <w:r>
        <w:rPr>
          <w:rFonts w:ascii="Times New Roman" w:hAnsi="Times New Roman"/>
          <w:b w:val="false"/>
          <w:i w:val="false"/>
          <w:color w:val="000000"/>
          <w:sz w:val="22"/>
        </w:rPr>
        <w:t>— Ну, хоть я так и сказала, Хикигая, мы же говорим о тебе. Как бы то ни было, тебе, наверно, кажется, что обычная жизнь сплошной обман, и ты думаешь о ней, как о фальшивке. Сейчас это нормально. Глубина твоих сомнений доказывает, что ты думаешь об этом всерьёз. Мне нравится такая твоя черта. Нет нужды спешить. Однажды ты найдёшь ответ.</w:t>
      </w:r>
    </w:p>
    <w:p>
      <w:pPr>
        <w:spacing w:after="269"/>
        <w:ind w:left="120"/>
        <w:jc w:val="left"/>
      </w:pPr>
      <w:r>
        <w:rPr>
          <w:rFonts w:ascii="Times New Roman" w:hAnsi="Times New Roman"/>
          <w:b w:val="false"/>
          <w:i w:val="false"/>
          <w:color w:val="000000"/>
          <w:sz w:val="22"/>
        </w:rPr>
        <w:t>Эта женщина и впрямь меня отслеживает. Она не поощряет и не отвергает меня, она видит меня таким, какой я есть. От этой мысли в груди стало чуточку теплее.</w:t>
      </w:r>
    </w:p>
    <w:p>
      <w:pPr>
        <w:spacing w:after="269"/>
        <w:ind w:left="120"/>
        <w:jc w:val="left"/>
      </w:pPr>
      <w:r>
        <w:rPr>
          <w:rFonts w:ascii="Times New Roman" w:hAnsi="Times New Roman"/>
          <w:b w:val="false"/>
          <w:i w:val="false"/>
          <w:color w:val="000000"/>
          <w:sz w:val="22"/>
        </w:rPr>
        <w:t>— …Учитель. Если уж вы здесь, почему бы вам не зайти к нам?</w:t>
      </w:r>
    </w:p>
    <w:p>
      <w:pPr>
        <w:spacing w:after="269"/>
        <w:ind w:left="120"/>
        <w:jc w:val="left"/>
      </w:pPr>
      <w:r>
        <w:rPr>
          <w:rFonts w:ascii="Times New Roman" w:hAnsi="Times New Roman"/>
          <w:b w:val="false"/>
          <w:i w:val="false"/>
          <w:color w:val="000000"/>
          <w:sz w:val="22"/>
        </w:rPr>
        <w:t>— Хм? Спасибо за приглашение, но… — Хирацука перешла на бормотание. — Я сказала Юигахаме, что иду на другую вечеринку… если она узнает, что меня оттуда прогнали… — Она прочистила горло. — Извини, вынуждена отказаться. Если я вам помешаю, получится нехорошо.</w:t>
      </w:r>
    </w:p>
    <w:p>
      <w:pPr>
        <w:spacing w:after="269"/>
        <w:ind w:left="120"/>
        <w:jc w:val="left"/>
      </w:pPr>
      <w:r>
        <w:rPr>
          <w:rFonts w:ascii="Times New Roman" w:hAnsi="Times New Roman"/>
          <w:b w:val="false"/>
          <w:i w:val="false"/>
          <w:color w:val="000000"/>
          <w:sz w:val="22"/>
        </w:rPr>
        <w:t>— Вы не помешаете. У нас слишком разный возраст, и мы не узнаем ваших песен. Даже если вы их запоёте, это будет пустой тратой времени!</w:t>
      </w:r>
    </w:p>
    <w:p>
      <w:pPr>
        <w:spacing w:after="269"/>
        <w:ind w:left="120"/>
        <w:jc w:val="left"/>
      </w:pPr>
      <w:r>
        <w:rPr>
          <w:rFonts w:ascii="Times New Roman" w:hAnsi="Times New Roman"/>
          <w:b w:val="false"/>
          <w:i w:val="false"/>
          <w:color w:val="000000"/>
          <w:sz w:val="22"/>
        </w:rPr>
        <w:t>Я всего лишь хотел выказать участие, но Хирацука почему-то сжала кулаки.</w:t>
      </w:r>
    </w:p>
    <w:p>
      <w:pPr>
        <w:spacing w:after="269"/>
        <w:ind w:left="120"/>
        <w:jc w:val="left"/>
      </w:pPr>
      <w:r>
        <w:rPr>
          <w:rFonts w:ascii="Times New Roman" w:hAnsi="Times New Roman"/>
          <w:b w:val="false"/>
          <w:i w:val="false"/>
          <w:color w:val="000000"/>
          <w:sz w:val="22"/>
        </w:rPr>
        <w:t>— Хикигая, заткнись и получай. Шокирующая Первая Пуля-а-а-а-а-а-а!</w:t>
      </w:r>
    </w:p>
    <w:p>
      <w:pPr>
        <w:spacing w:after="0"/>
        <w:ind w:left="120"/>
        <w:jc w:val="center"/>
      </w:pPr>
      <w:r>
        <w:rPr>
          <w:rFonts w:ascii="Times New Roman" w:hAnsi="Times New Roman"/>
          <w:b w:val="false"/>
          <w:i w:val="false"/>
          <w:color w:val="000000"/>
          <w:sz w:val="22"/>
        </w:rPr>
        <w:t>× × ×</w:t>
      </w:r>
    </w:p>
    <w:p>
      <w:pPr>
        <w:spacing w:after="269"/>
        <w:ind w:left="120"/>
        <w:jc w:val="left"/>
      </w:pPr>
      <w:r>
        <w:rPr>
          <w:rFonts w:ascii="Times New Roman" w:hAnsi="Times New Roman"/>
          <w:b w:val="false"/>
          <w:i w:val="false"/>
          <w:color w:val="000000"/>
          <w:sz w:val="22"/>
        </w:rPr>
        <w:t>— Так значит, здесь тоже есть бар с напитками. Я была уверена, что такое встречается только в семейных ресторанчиках.</w:t>
      </w:r>
    </w:p>
    <w:p>
      <w:pPr>
        <w:spacing w:after="269"/>
        <w:ind w:left="120"/>
        <w:jc w:val="left"/>
      </w:pPr>
      <w:r>
        <w:rPr>
          <w:rFonts w:ascii="Times New Roman" w:hAnsi="Times New Roman"/>
          <w:b w:val="false"/>
          <w:i w:val="false"/>
          <w:color w:val="000000"/>
          <w:sz w:val="22"/>
        </w:rPr>
        <w:t>— Не, думаю, что-то вроде этого во всех караоке есть.</w:t>
      </w:r>
    </w:p>
    <w:p>
      <w:pPr>
        <w:spacing w:after="269"/>
        <w:ind w:left="120"/>
        <w:jc w:val="left"/>
      </w:pPr>
      <w:r>
        <w:rPr>
          <w:rFonts w:ascii="Times New Roman" w:hAnsi="Times New Roman"/>
          <w:b w:val="false"/>
          <w:i w:val="false"/>
          <w:color w:val="000000"/>
          <w:sz w:val="22"/>
        </w:rPr>
        <w:t>Юкиносита и Юигахамой разговаривали. В разговор влился голос Комачи.</w:t>
      </w:r>
    </w:p>
    <w:p>
      <w:pPr>
        <w:spacing w:after="269"/>
        <w:ind w:left="120"/>
        <w:jc w:val="left"/>
      </w:pPr>
      <w:r>
        <w:rPr>
          <w:rFonts w:ascii="Times New Roman" w:hAnsi="Times New Roman"/>
          <w:b w:val="false"/>
          <w:i w:val="false"/>
          <w:color w:val="000000"/>
          <w:sz w:val="22"/>
        </w:rPr>
        <w:t>— Но если подумать, почему тогда караоке? Если речь о том, чтобы пить, сколько хочешь, почему тогда не ресторанчик?</w:t>
      </w:r>
    </w:p>
    <w:p>
      <w:pPr>
        <w:spacing w:after="269"/>
        <w:ind w:left="120"/>
        <w:jc w:val="left"/>
      </w:pPr>
      <w:r>
        <w:rPr>
          <w:rFonts w:ascii="Times New Roman" w:hAnsi="Times New Roman"/>
          <w:b w:val="false"/>
          <w:i w:val="false"/>
          <w:color w:val="000000"/>
          <w:sz w:val="22"/>
        </w:rPr>
        <w:t>— Потому, что тут отдельные комнаты? — Ответил Тоцука.</w:t>
      </w:r>
    </w:p>
    <w:p>
      <w:pPr>
        <w:spacing w:after="269"/>
        <w:ind w:left="120"/>
        <w:jc w:val="left"/>
      </w:pPr>
      <w:r>
        <w:rPr>
          <w:rFonts w:ascii="Times New Roman" w:hAnsi="Times New Roman"/>
          <w:b w:val="false"/>
          <w:i w:val="false"/>
          <w:color w:val="000000"/>
          <w:sz w:val="22"/>
        </w:rPr>
        <w:t>— А-а, понятно, — согласилась Комачи. — Слушайте, раз уж мы пришли сюда, я хочу петь.</w:t>
      </w:r>
    </w:p>
    <w:p>
      <w:pPr>
        <w:spacing w:after="269"/>
        <w:ind w:left="120"/>
        <w:jc w:val="left"/>
      </w:pPr>
      <w:r>
        <w:rPr>
          <w:rFonts w:ascii="Times New Roman" w:hAnsi="Times New Roman"/>
          <w:b w:val="false"/>
          <w:i w:val="false"/>
          <w:color w:val="000000"/>
          <w:sz w:val="22"/>
        </w:rPr>
        <w:t>В голосе Комачи звучало предложение. Почувствовав это, Юигахама взяла быка за рога.</w:t>
      </w:r>
    </w:p>
    <w:p>
      <w:pPr>
        <w:spacing w:after="269"/>
        <w:ind w:left="120"/>
        <w:jc w:val="left"/>
      </w:pPr>
      <w:r>
        <w:rPr>
          <w:rFonts w:ascii="Times New Roman" w:hAnsi="Times New Roman"/>
          <w:b w:val="false"/>
          <w:i w:val="false"/>
          <w:color w:val="000000"/>
          <w:sz w:val="22"/>
        </w:rPr>
        <w:t>— Ага, точно! Мне казалось, что сегодня никто петь не хочет, вот я и не лезла!</w:t>
      </w:r>
    </w:p>
    <w:p>
      <w:pPr>
        <w:spacing w:after="269"/>
        <w:ind w:left="120"/>
        <w:jc w:val="left"/>
      </w:pPr>
      <w:r>
        <w:rPr>
          <w:rFonts w:ascii="Times New Roman" w:hAnsi="Times New Roman"/>
          <w:b w:val="false"/>
          <w:i w:val="false"/>
          <w:color w:val="000000"/>
          <w:sz w:val="22"/>
        </w:rPr>
        <w:t>— Как обычно, Юигахама, ты ведёшь очень утомительную жизнь… не стоит сдерживаться, — сказала Юкиносита. — Тем более, сегодня твой день рождения. Можешь немного расслабиться.</w:t>
      </w:r>
    </w:p>
    <w:p>
      <w:pPr>
        <w:spacing w:after="269"/>
        <w:ind w:left="120"/>
        <w:jc w:val="left"/>
      </w:pPr>
      <w:r>
        <w:rPr>
          <w:rFonts w:ascii="Times New Roman" w:hAnsi="Times New Roman"/>
          <w:b w:val="false"/>
          <w:i w:val="false"/>
          <w:color w:val="000000"/>
          <w:sz w:val="22"/>
        </w:rPr>
        <w:t>— Юкинон… ладно.</w:t>
      </w:r>
    </w:p>
    <w:p>
      <w:pPr>
        <w:spacing w:after="269"/>
        <w:ind w:left="120"/>
        <w:jc w:val="left"/>
      </w:pPr>
      <w:r>
        <w:rPr>
          <w:rFonts w:ascii="Times New Roman" w:hAnsi="Times New Roman"/>
          <w:b w:val="false"/>
          <w:i w:val="false"/>
          <w:color w:val="000000"/>
          <w:sz w:val="22"/>
        </w:rPr>
        <w:t> Всё это я услышал, подходя к двери. И постучал в неё.</w:t>
      </w:r>
    </w:p>
    <w:p>
      <w:pPr>
        <w:spacing w:after="269"/>
        <w:ind w:left="120"/>
        <w:jc w:val="left"/>
      </w:pPr>
      <w:r>
        <w:rPr>
          <w:rFonts w:ascii="Times New Roman" w:hAnsi="Times New Roman"/>
          <w:b w:val="false"/>
          <w:i w:val="false"/>
          <w:color w:val="000000"/>
          <w:sz w:val="22"/>
        </w:rPr>
        <w:t>— Э-эй, откройте мне дверь!</w:t>
      </w:r>
    </w:p>
    <w:p>
      <w:pPr>
        <w:spacing w:after="269"/>
        <w:ind w:left="120"/>
        <w:jc w:val="left"/>
      </w:pPr>
      <w:r>
        <w:rPr>
          <w:rFonts w:ascii="Times New Roman" w:hAnsi="Times New Roman"/>
          <w:b w:val="false"/>
          <w:i w:val="false"/>
          <w:color w:val="000000"/>
          <w:sz w:val="22"/>
        </w:rPr>
        <w:t>— Братик, ты вернулся, — сказала Комачи.</w:t>
      </w:r>
    </w:p>
    <w:p>
      <w:pPr>
        <w:spacing w:after="269"/>
        <w:ind w:left="120"/>
        <w:jc w:val="left"/>
      </w:pPr>
      <w:r>
        <w:rPr>
          <w:rFonts w:ascii="Times New Roman" w:hAnsi="Times New Roman"/>
          <w:b w:val="false"/>
          <w:i w:val="false"/>
          <w:color w:val="000000"/>
          <w:sz w:val="22"/>
        </w:rPr>
        <w:t>— Хачиман, сейчас открою! — Тоцука подбежал к двери и распахнул её.</w:t>
      </w:r>
    </w:p>
    <w:p>
      <w:pPr>
        <w:spacing w:after="269"/>
        <w:ind w:left="120"/>
        <w:jc w:val="left"/>
      </w:pPr>
      <w:r>
        <w:rPr>
          <w:rFonts w:ascii="Times New Roman" w:hAnsi="Times New Roman"/>
          <w:b w:val="false"/>
          <w:i w:val="false"/>
          <w:color w:val="000000"/>
          <w:sz w:val="22"/>
        </w:rPr>
        <w:t>— Спасибо, Тоцука.</w:t>
      </w:r>
    </w:p>
    <w:p>
      <w:pPr>
        <w:spacing w:after="269"/>
        <w:ind w:left="120"/>
        <w:jc w:val="left"/>
      </w:pPr>
      <w:r>
        <w:rPr>
          <w:rFonts w:ascii="Times New Roman" w:hAnsi="Times New Roman"/>
          <w:b w:val="false"/>
          <w:i w:val="false"/>
          <w:color w:val="000000"/>
          <w:sz w:val="22"/>
        </w:rPr>
        <w:t>Наверно, в моём голосе слышался отзвук грусти, потому что Тоцука обеспокоенно посмотрел на меня.</w:t>
      </w:r>
    </w:p>
    <w:p>
      <w:pPr>
        <w:spacing w:after="269"/>
        <w:ind w:left="120"/>
        <w:jc w:val="left"/>
      </w:pPr>
      <w:r>
        <w:rPr>
          <w:rFonts w:ascii="Times New Roman" w:hAnsi="Times New Roman"/>
          <w:b w:val="false"/>
          <w:i w:val="false"/>
          <w:color w:val="000000"/>
          <w:sz w:val="22"/>
        </w:rPr>
        <w:t>— Х-Хачиман? Что-то не так? Случилось что-то печальное?</w:t>
      </w:r>
    </w:p>
    <w:p>
      <w:pPr>
        <w:spacing w:after="269"/>
        <w:ind w:left="120"/>
        <w:jc w:val="left"/>
      </w:pPr>
      <w:r>
        <w:rPr>
          <w:rFonts w:ascii="Times New Roman" w:hAnsi="Times New Roman"/>
          <w:b w:val="false"/>
          <w:i w:val="false"/>
          <w:color w:val="000000"/>
          <w:sz w:val="22"/>
        </w:rPr>
        <w:t>— Нет, ничего. Ничего не случилось. Ничего печального не было…</w:t>
      </w:r>
    </w:p>
    <w:p>
      <w:pPr>
        <w:spacing w:after="269"/>
        <w:ind w:left="120"/>
        <w:jc w:val="left"/>
      </w:pPr>
      <w:r>
        <w:rPr>
          <w:rFonts w:ascii="Times New Roman" w:hAnsi="Times New Roman"/>
          <w:b w:val="false"/>
          <w:i w:val="false"/>
          <w:color w:val="000000"/>
          <w:sz w:val="22"/>
        </w:rPr>
        <w:t>Да, ничего не случилось. Не было грустной учительницы, по-прежнему одинокой… Я усилием воли стёр воспоминания. Иначе я и сам грустить буду.</w:t>
      </w:r>
    </w:p>
    <w:p>
      <w:pPr>
        <w:spacing w:after="269"/>
        <w:ind w:left="120"/>
        <w:jc w:val="left"/>
      </w:pPr>
      <w:r>
        <w:rPr>
          <w:rFonts w:ascii="Times New Roman" w:hAnsi="Times New Roman"/>
          <w:b w:val="false"/>
          <w:i w:val="false"/>
          <w:color w:val="000000"/>
          <w:sz w:val="22"/>
        </w:rPr>
        <w:t>Я поставил поднос со стаканами на стол и услышал преувеличенно грозный голос Заимокузы.</w:t>
      </w:r>
    </w:p>
    <w:p>
      <w:pPr>
        <w:spacing w:after="269"/>
        <w:ind w:left="120"/>
        <w:jc w:val="left"/>
      </w:pPr>
      <w:r>
        <w:rPr>
          <w:rFonts w:ascii="Times New Roman" w:hAnsi="Times New Roman"/>
          <w:b w:val="false"/>
          <w:i w:val="false"/>
          <w:color w:val="000000"/>
          <w:sz w:val="22"/>
        </w:rPr>
        <w:t>— Хачиман! Ты так долго! Не бросай меня одного! Я машинально начал играться с мобильником!</w:t>
      </w:r>
    </w:p>
    <w:p>
      <w:pPr>
        <w:spacing w:after="269"/>
        <w:ind w:left="120"/>
        <w:jc w:val="left"/>
      </w:pPr>
      <w:r>
        <w:rPr>
          <w:rFonts w:ascii="Times New Roman" w:hAnsi="Times New Roman"/>
          <w:b w:val="false"/>
          <w:i w:val="false"/>
          <w:color w:val="000000"/>
          <w:sz w:val="22"/>
        </w:rPr>
        <w:t>— Утихни. Одиночке в такой момент лучше делом заниматься — так ты избавлен от жалостливых взглядов.</w:t>
      </w:r>
    </w:p>
    <w:p>
      <w:pPr>
        <w:spacing w:after="269"/>
        <w:ind w:left="120"/>
        <w:jc w:val="left"/>
      </w:pPr>
      <w:r>
        <w:rPr>
          <w:rFonts w:ascii="Times New Roman" w:hAnsi="Times New Roman"/>
          <w:b w:val="false"/>
          <w:i w:val="false"/>
          <w:color w:val="000000"/>
          <w:sz w:val="22"/>
        </w:rPr>
        <w:t>— Вау, какой гадкий способ поднять уровень.</w:t>
      </w:r>
    </w:p>
    <w:p>
      <w:pPr>
        <w:spacing w:after="269"/>
        <w:ind w:left="120"/>
        <w:jc w:val="left"/>
      </w:pPr>
      <w:r>
        <w:rPr>
          <w:rFonts w:ascii="Times New Roman" w:hAnsi="Times New Roman"/>
          <w:b w:val="false"/>
          <w:i w:val="false"/>
          <w:color w:val="000000"/>
          <w:sz w:val="22"/>
        </w:rPr>
        <w:t>Комачи обдала меня восхищением — разве что не по той причине, что я предполагал.</w:t>
      </w:r>
    </w:p>
    <w:p>
      <w:pPr>
        <w:spacing w:after="269"/>
        <w:ind w:left="120"/>
        <w:jc w:val="left"/>
      </w:pPr>
      <w:r>
        <w:rPr>
          <w:rFonts w:ascii="Times New Roman" w:hAnsi="Times New Roman"/>
          <w:b w:val="false"/>
          <w:i w:val="false"/>
          <w:color w:val="000000"/>
          <w:sz w:val="22"/>
        </w:rPr>
        <w:t>Заимокуза застонал, словно я убил его дух, и хлопнул себя по колену.</w:t>
      </w:r>
    </w:p>
    <w:p>
      <w:pPr>
        <w:spacing w:after="269"/>
        <w:ind w:left="120"/>
        <w:jc w:val="left"/>
      </w:pPr>
      <w:r>
        <w:rPr>
          <w:rFonts w:ascii="Times New Roman" w:hAnsi="Times New Roman"/>
          <w:b w:val="false"/>
          <w:i w:val="false"/>
          <w:color w:val="000000"/>
          <w:sz w:val="22"/>
        </w:rPr>
        <w:t>— Когда пойдёшь за напитками в следующий раз, можешь и меня пригласить! Дозволяю!</w:t>
      </w:r>
    </w:p>
    <w:p>
      <w:pPr>
        <w:spacing w:after="269"/>
        <w:ind w:left="120"/>
        <w:jc w:val="left"/>
      </w:pPr>
      <w:r>
        <w:rPr>
          <w:rFonts w:ascii="Times New Roman" w:hAnsi="Times New Roman"/>
          <w:b w:val="false"/>
          <w:i w:val="false"/>
          <w:color w:val="000000"/>
          <w:sz w:val="22"/>
        </w:rPr>
        <w:t>— Это что ещё за цундерятина? Юкиносита, вот твой чай.</w:t>
      </w:r>
    </w:p>
    <w:p>
      <w:pPr>
        <w:spacing w:after="269"/>
        <w:ind w:left="120"/>
        <w:jc w:val="left"/>
      </w:pPr>
      <w:r>
        <w:rPr>
          <w:rFonts w:ascii="Times New Roman" w:hAnsi="Times New Roman"/>
          <w:b w:val="false"/>
          <w:i w:val="false"/>
          <w:color w:val="000000"/>
          <w:sz w:val="22"/>
        </w:rPr>
        <w:t>Я передал чашку Юкиносите, та быстро её подхватила.</w:t>
      </w:r>
    </w:p>
    <w:p>
      <w:pPr>
        <w:spacing w:after="269"/>
        <w:ind w:left="120"/>
        <w:jc w:val="left"/>
      </w:pPr>
      <w:r>
        <w:rPr>
          <w:rFonts w:ascii="Times New Roman" w:hAnsi="Times New Roman"/>
          <w:b w:val="false"/>
          <w:i w:val="false"/>
          <w:color w:val="000000"/>
          <w:sz w:val="22"/>
        </w:rPr>
        <w:t>— Спасибо. — Она повернулась к Юигахаме. — Юигахама, так что ты хотела сказать?</w:t>
      </w:r>
    </w:p>
    <w:p>
      <w:pPr>
        <w:spacing w:after="269"/>
        <w:ind w:left="120"/>
        <w:jc w:val="left"/>
      </w:pPr>
      <w:r>
        <w:rPr>
          <w:rFonts w:ascii="Times New Roman" w:hAnsi="Times New Roman"/>
          <w:b w:val="false"/>
          <w:i w:val="false"/>
          <w:color w:val="000000"/>
          <w:sz w:val="22"/>
        </w:rPr>
        <w:t>— А, да. Юкинон, споёшь со мной? А то одной петь как-то неловко.</w:t>
      </w:r>
    </w:p>
    <w:p>
      <w:pPr>
        <w:spacing w:after="269"/>
        <w:ind w:left="120"/>
        <w:jc w:val="left"/>
      </w:pPr>
      <w:r>
        <w:rPr>
          <w:rFonts w:ascii="Times New Roman" w:hAnsi="Times New Roman"/>
          <w:b w:val="false"/>
          <w:i w:val="false"/>
          <w:color w:val="000000"/>
          <w:sz w:val="22"/>
        </w:rPr>
        <w:t>— Исключено.</w:t>
      </w:r>
    </w:p>
    <w:p>
      <w:pPr>
        <w:spacing w:after="269"/>
        <w:ind w:left="120"/>
        <w:jc w:val="left"/>
      </w:pPr>
      <w:r>
        <w:rPr>
          <w:rFonts w:ascii="Times New Roman" w:hAnsi="Times New Roman"/>
          <w:b w:val="false"/>
          <w:i w:val="false"/>
          <w:color w:val="000000"/>
          <w:sz w:val="22"/>
        </w:rPr>
        <w:t>И снова мгновенный ответ.</w:t>
      </w:r>
    </w:p>
    <w:p>
      <w:pPr>
        <w:spacing w:after="269"/>
        <w:ind w:left="120"/>
        <w:jc w:val="left"/>
      </w:pPr>
      <w:r>
        <w:rPr>
          <w:rFonts w:ascii="Times New Roman" w:hAnsi="Times New Roman"/>
          <w:b w:val="false"/>
          <w:i w:val="false"/>
          <w:color w:val="000000"/>
          <w:sz w:val="22"/>
        </w:rPr>
        <w:t>— А-а? Разве ты не говорила, что я могу просить тебя о чём угодно?</w:t>
      </w:r>
    </w:p>
    <w:p>
      <w:pPr>
        <w:spacing w:after="269"/>
        <w:ind w:left="120"/>
        <w:jc w:val="left"/>
      </w:pPr>
      <w:r>
        <w:rPr>
          <w:rFonts w:ascii="Times New Roman" w:hAnsi="Times New Roman"/>
          <w:b w:val="false"/>
          <w:i w:val="false"/>
          <w:color w:val="000000"/>
          <w:sz w:val="22"/>
        </w:rPr>
        <w:t>— Я не имела в виду такое…</w:t>
      </w:r>
    </w:p>
    <w:p>
      <w:pPr>
        <w:spacing w:after="269"/>
        <w:ind w:left="120"/>
        <w:jc w:val="left"/>
      </w:pPr>
      <w:r>
        <w:rPr>
          <w:rFonts w:ascii="Times New Roman" w:hAnsi="Times New Roman"/>
          <w:b w:val="false"/>
          <w:i w:val="false"/>
          <w:color w:val="000000"/>
          <w:sz w:val="22"/>
        </w:rPr>
        <w:t>— Слушай, Юигахама. Юкиносита не доверяет своему пению. Пойми.</w:t>
      </w:r>
    </w:p>
    <w:p>
      <w:pPr>
        <w:spacing w:after="269"/>
        <w:ind w:left="120"/>
        <w:jc w:val="left"/>
      </w:pPr>
      <w:r>
        <w:rPr>
          <w:rFonts w:ascii="Times New Roman" w:hAnsi="Times New Roman"/>
          <w:b w:val="false"/>
          <w:i w:val="false"/>
          <w:color w:val="000000"/>
          <w:sz w:val="22"/>
        </w:rPr>
        <w:t>— Вот как? — Безучастно спросила Юигахама.</w:t>
      </w:r>
    </w:p>
    <w:p>
      <w:pPr>
        <w:spacing w:after="269"/>
        <w:ind w:left="120"/>
        <w:jc w:val="left"/>
      </w:pPr>
      <w:r>
        <w:rPr>
          <w:rFonts w:ascii="Times New Roman" w:hAnsi="Times New Roman"/>
          <w:b w:val="false"/>
          <w:i w:val="false"/>
          <w:color w:val="000000"/>
          <w:sz w:val="22"/>
        </w:rPr>
        <w:t>Юкиносита выпятила грудь и скрестила руки, демонстрируя самоуверенность.</w:t>
      </w:r>
    </w:p>
    <w:p>
      <w:pPr>
        <w:spacing w:after="269"/>
        <w:ind w:left="120"/>
        <w:jc w:val="left"/>
      </w:pPr>
      <w:r>
        <w:rPr>
          <w:rFonts w:ascii="Times New Roman" w:hAnsi="Times New Roman"/>
          <w:b w:val="false"/>
          <w:i w:val="false"/>
          <w:color w:val="000000"/>
          <w:sz w:val="22"/>
        </w:rPr>
        <w:t>— Хмф, я разочарована, что ты так меня недооцениваешь. Скрипка, рояль, Электон…</w:t>
      </w:r>
      <w:r>
        <w:rPr>
          <w:rFonts w:ascii="Times New Roman" w:hAnsi="Times New Roman"/>
          <w:b w:val="false"/>
          <w:i w:val="false"/>
          <w:color w:val="000000"/>
          <w:vertAlign w:val="superscript"/>
        </w:rPr>
        <w:t>12</w:t>
      </w:r>
      <w:r>
        <w:rPr>
          <w:rFonts w:ascii="Times New Roman" w:hAnsi="Times New Roman"/>
          <w:b w:val="false"/>
          <w:i w:val="false"/>
          <w:color w:val="000000"/>
          <w:sz w:val="22"/>
        </w:rPr>
        <w:t xml:space="preserve"> Мне любая музыка по силам.</w:t>
      </w:r>
    </w:p>
    <w:p>
      <w:pPr>
        <w:spacing w:after="269"/>
        <w:ind w:left="120"/>
        <w:jc w:val="left"/>
      </w:pPr>
      <w:r>
        <w:rPr>
          <w:rFonts w:ascii="Times New Roman" w:hAnsi="Times New Roman"/>
          <w:b w:val="false"/>
          <w:i w:val="false"/>
          <w:color w:val="000000"/>
          <w:sz w:val="22"/>
        </w:rPr>
        <w:t>— Рояль и Электон звучат одинаково…</w:t>
      </w:r>
    </w:p>
    <w:p>
      <w:pPr>
        <w:spacing w:after="269"/>
        <w:ind w:left="120"/>
        <w:jc w:val="left"/>
      </w:pPr>
      <w:r>
        <w:rPr>
          <w:rFonts w:ascii="Times New Roman" w:hAnsi="Times New Roman"/>
          <w:b w:val="false"/>
          <w:i w:val="false"/>
          <w:color w:val="000000"/>
          <w:sz w:val="22"/>
        </w:rPr>
        <w:t>Похоже, она хотела сказать, что в делах музыкальных она мастер.</w:t>
      </w:r>
    </w:p>
    <w:p>
      <w:pPr>
        <w:spacing w:after="269"/>
        <w:ind w:left="120"/>
        <w:jc w:val="left"/>
      </w:pPr>
      <w:r>
        <w:rPr>
          <w:rFonts w:ascii="Times New Roman" w:hAnsi="Times New Roman"/>
          <w:b w:val="false"/>
          <w:i w:val="false"/>
          <w:color w:val="000000"/>
          <w:sz w:val="22"/>
        </w:rPr>
        <w:t>— Я не питаю неприязни к пению как таковому. Но я не уверена, что мне хватит сил больше, чем на одну песню.</w:t>
      </w:r>
    </w:p>
    <w:p>
      <w:pPr>
        <w:spacing w:after="269"/>
        <w:ind w:left="120"/>
        <w:jc w:val="left"/>
      </w:pPr>
      <w:r>
        <w:rPr>
          <w:rFonts w:ascii="Times New Roman" w:hAnsi="Times New Roman"/>
          <w:b w:val="false"/>
          <w:i w:val="false"/>
          <w:color w:val="000000"/>
          <w:sz w:val="22"/>
        </w:rPr>
        <w:t>— Твоё отсутствие выносливости — это нечто…</w:t>
      </w:r>
    </w:p>
    <w:p>
      <w:pPr>
        <w:spacing w:after="269"/>
        <w:ind w:left="120"/>
        <w:jc w:val="left"/>
      </w:pPr>
      <w:r>
        <w:rPr>
          <w:rFonts w:ascii="Times New Roman" w:hAnsi="Times New Roman"/>
          <w:b w:val="false"/>
          <w:i w:val="false"/>
          <w:color w:val="000000"/>
          <w:sz w:val="22"/>
        </w:rPr>
        <w:t>И как она ещё живёт на белом свете?</w:t>
      </w:r>
    </w:p>
    <w:p>
      <w:pPr>
        <w:spacing w:after="269"/>
        <w:ind w:left="120"/>
        <w:jc w:val="left"/>
      </w:pPr>
      <w:r>
        <w:rPr>
          <w:rFonts w:ascii="Times New Roman" w:hAnsi="Times New Roman"/>
          <w:b w:val="false"/>
          <w:i w:val="false"/>
          <w:color w:val="000000"/>
          <w:sz w:val="22"/>
        </w:rPr>
        <w:t>Юигахама настойчиво подёргала Юкиноситу за рукав.</w:t>
      </w:r>
    </w:p>
    <w:p>
      <w:pPr>
        <w:spacing w:after="269"/>
        <w:ind w:left="120"/>
        <w:jc w:val="left"/>
      </w:pPr>
      <w:r>
        <w:rPr>
          <w:rFonts w:ascii="Times New Roman" w:hAnsi="Times New Roman"/>
          <w:b w:val="false"/>
          <w:i w:val="false"/>
          <w:color w:val="000000"/>
          <w:sz w:val="22"/>
        </w:rPr>
        <w:t>— Юкинон, Юкинон, если мы споём вместе, потребуется вдвое меньше сил, правда?</w:t>
      </w:r>
    </w:p>
    <w:p>
      <w:pPr>
        <w:spacing w:after="269"/>
        <w:ind w:left="120"/>
        <w:jc w:val="left"/>
      </w:pPr>
      <w:r>
        <w:rPr>
          <w:rFonts w:ascii="Times New Roman" w:hAnsi="Times New Roman"/>
          <w:b w:val="false"/>
          <w:i w:val="false"/>
          <w:color w:val="000000"/>
          <w:sz w:val="22"/>
        </w:rPr>
        <w:t>— Что это за уравнение такое?.. Впрочем, если ты так настаиваешь, я составлю тебе компанию на одну песню.</w:t>
      </w:r>
    </w:p>
    <w:p>
      <w:pPr>
        <w:spacing w:after="269"/>
        <w:ind w:left="120"/>
        <w:jc w:val="left"/>
      </w:pPr>
      <w:r>
        <w:rPr>
          <w:rFonts w:ascii="Times New Roman" w:hAnsi="Times New Roman"/>
          <w:b w:val="false"/>
          <w:i w:val="false"/>
          <w:color w:val="000000"/>
          <w:sz w:val="22"/>
        </w:rPr>
        <w:t>— Ура! — Юигахама пришла в полный восторг, добившись своего.</w:t>
      </w:r>
    </w:p>
    <w:p>
      <w:pPr>
        <w:spacing w:after="269"/>
        <w:ind w:left="120"/>
        <w:jc w:val="left"/>
      </w:pPr>
      <w:r>
        <w:rPr>
          <w:rFonts w:ascii="Times New Roman" w:hAnsi="Times New Roman"/>
          <w:b w:val="false"/>
          <w:i w:val="false"/>
          <w:color w:val="000000"/>
          <w:sz w:val="22"/>
        </w:rPr>
        <w:t>Комачи тем временем потянулась к пульту дистанционного управления.</w:t>
      </w:r>
    </w:p>
    <w:p>
      <w:pPr>
        <w:spacing w:after="269"/>
        <w:ind w:left="120"/>
        <w:jc w:val="left"/>
      </w:pPr>
      <w:r>
        <w:rPr>
          <w:rFonts w:ascii="Times New Roman" w:hAnsi="Times New Roman"/>
          <w:b w:val="false"/>
          <w:i w:val="false"/>
          <w:color w:val="000000"/>
          <w:sz w:val="22"/>
        </w:rPr>
        <w:t>— Тогда я после вас спою. Тоцука, а что насчёт тебя?</w:t>
      </w:r>
    </w:p>
    <w:p>
      <w:pPr>
        <w:spacing w:after="269"/>
        <w:ind w:left="120"/>
        <w:jc w:val="left"/>
      </w:pPr>
      <w:r>
        <w:rPr>
          <w:rFonts w:ascii="Times New Roman" w:hAnsi="Times New Roman"/>
          <w:b w:val="false"/>
          <w:i w:val="false"/>
          <w:color w:val="000000"/>
          <w:sz w:val="22"/>
        </w:rPr>
        <w:t>Они уставились на пульт. Тоцука нерешительно ткнул пальцем.</w:t>
      </w:r>
    </w:p>
    <w:p>
      <w:pPr>
        <w:spacing w:after="269"/>
        <w:ind w:left="120"/>
        <w:jc w:val="left"/>
      </w:pPr>
      <w:r>
        <w:rPr>
          <w:rFonts w:ascii="Times New Roman" w:hAnsi="Times New Roman"/>
          <w:b w:val="false"/>
          <w:i w:val="false"/>
          <w:color w:val="000000"/>
          <w:sz w:val="22"/>
        </w:rPr>
        <w:t>— М-м, мне хотелось бы спеть… вот.</w:t>
      </w:r>
    </w:p>
    <w:p>
      <w:pPr>
        <w:spacing w:after="269"/>
        <w:ind w:left="120"/>
        <w:jc w:val="left"/>
      </w:pPr>
      <w:r>
        <w:rPr>
          <w:rFonts w:ascii="Times New Roman" w:hAnsi="Times New Roman"/>
          <w:b w:val="false"/>
          <w:i w:val="false"/>
          <w:color w:val="000000"/>
          <w:sz w:val="22"/>
        </w:rPr>
        <w:t>— Это женский вокал, ты в курсе?</w:t>
      </w:r>
    </w:p>
    <w:p>
      <w:pPr>
        <w:spacing w:after="269"/>
        <w:ind w:left="120"/>
        <w:jc w:val="left"/>
      </w:pPr>
      <w:r>
        <w:rPr>
          <w:rFonts w:ascii="Times New Roman" w:hAnsi="Times New Roman"/>
          <w:b w:val="false"/>
          <w:i w:val="false"/>
          <w:color w:val="000000"/>
          <w:sz w:val="22"/>
        </w:rPr>
        <w:t>— Понимаю… мне интересно, смогу ли я взять эти ноты… — Тоцука выглядел несколько расстроенным.</w:t>
      </w:r>
    </w:p>
    <w:p>
      <w:pPr>
        <w:spacing w:after="269"/>
        <w:ind w:left="120"/>
        <w:jc w:val="left"/>
      </w:pPr>
      <w:r>
        <w:rPr>
          <w:rFonts w:ascii="Times New Roman" w:hAnsi="Times New Roman"/>
          <w:b w:val="false"/>
          <w:i w:val="false"/>
          <w:color w:val="000000"/>
          <w:sz w:val="22"/>
        </w:rPr>
        <w:t>— Да нет, мне без разницы… если ты нервничаешь, я тебе помогу, хорошо?</w:t>
      </w:r>
    </w:p>
    <w:p>
      <w:pPr>
        <w:spacing w:after="269"/>
        <w:ind w:left="120"/>
        <w:jc w:val="left"/>
      </w:pPr>
      <w:r>
        <w:rPr>
          <w:rFonts w:ascii="Times New Roman" w:hAnsi="Times New Roman"/>
          <w:b w:val="false"/>
          <w:i w:val="false"/>
          <w:color w:val="000000"/>
          <w:sz w:val="22"/>
        </w:rPr>
        <w:t>Тоцука просиял улыбкой.</w:t>
      </w:r>
    </w:p>
    <w:p>
      <w:pPr>
        <w:spacing w:after="269"/>
        <w:ind w:left="120"/>
        <w:jc w:val="left"/>
      </w:pPr>
      <w:r>
        <w:rPr>
          <w:rFonts w:ascii="Times New Roman" w:hAnsi="Times New Roman"/>
          <w:b w:val="false"/>
          <w:i w:val="false"/>
          <w:color w:val="000000"/>
          <w:sz w:val="22"/>
        </w:rPr>
        <w:t>— Правда? Спасибо. Мне было бы неловко петь одному…</w:t>
      </w:r>
    </w:p>
    <w:p>
      <w:pPr>
        <w:spacing w:after="269"/>
        <w:ind w:left="120"/>
        <w:jc w:val="left"/>
      </w:pPr>
      <w:r>
        <w:rPr>
          <w:rFonts w:ascii="Times New Roman" w:hAnsi="Times New Roman"/>
          <w:b w:val="false"/>
          <w:i w:val="false"/>
          <w:color w:val="000000"/>
          <w:sz w:val="22"/>
        </w:rPr>
        <w:t>— О-о-о, это… потому что я знаю, что братик от такого и голову потерять мог бы…</w:t>
      </w:r>
    </w:p>
    <w:p>
      <w:pPr>
        <w:spacing w:after="269"/>
        <w:ind w:left="120"/>
        <w:jc w:val="left"/>
      </w:pPr>
      <w:r>
        <w:rPr>
          <w:rFonts w:ascii="Times New Roman" w:hAnsi="Times New Roman"/>
          <w:b w:val="false"/>
          <w:i w:val="false"/>
          <w:color w:val="000000"/>
          <w:sz w:val="22"/>
        </w:rPr>
        <w:t>Точно, точно. Так она поняла, хех. Хотя я никогда не терял головы.</w:t>
      </w:r>
    </w:p>
    <w:p>
      <w:pPr>
        <w:spacing w:after="269"/>
        <w:ind w:left="120"/>
        <w:jc w:val="left"/>
      </w:pPr>
      <w:r>
        <w:rPr>
          <w:rFonts w:ascii="Times New Roman" w:hAnsi="Times New Roman"/>
          <w:b w:val="false"/>
          <w:i w:val="false"/>
          <w:color w:val="000000"/>
          <w:sz w:val="22"/>
        </w:rPr>
        <w:t>— Хмф, похоже, дело дошло до нас.</w:t>
      </w:r>
    </w:p>
    <w:p>
      <w:pPr>
        <w:spacing w:after="269"/>
        <w:ind w:left="120"/>
        <w:jc w:val="left"/>
      </w:pPr>
      <w:r>
        <w:rPr>
          <w:rFonts w:ascii="Times New Roman" w:hAnsi="Times New Roman"/>
          <w:b w:val="false"/>
          <w:i w:val="false"/>
          <w:color w:val="000000"/>
          <w:sz w:val="22"/>
        </w:rPr>
        <w:t>Заимокуза зачем-то придвинулся ко мне.</w:t>
      </w:r>
    </w:p>
    <w:p>
      <w:pPr>
        <w:spacing w:after="269"/>
        <w:ind w:left="120"/>
        <w:jc w:val="left"/>
      </w:pPr>
      <w:r>
        <w:rPr>
          <w:rFonts w:ascii="Times New Roman" w:hAnsi="Times New Roman"/>
          <w:b w:val="false"/>
          <w:i w:val="false"/>
          <w:color w:val="000000"/>
          <w:sz w:val="22"/>
        </w:rPr>
        <w:t xml:space="preserve">— А? Эй, эй, погоди-ка. Разве не положено петь в парах парень-девушка? И кто вообще сказал, что я буду петь с </w:t>
      </w:r>
      <w:r>
        <w:rPr>
          <w:rFonts w:ascii="Times New Roman" w:hAnsi="Times New Roman"/>
          <w:b w:val="false"/>
          <w:i/>
          <w:color w:val="000000"/>
          <w:sz w:val="22"/>
        </w:rPr>
        <w:t>тобой?</w:t>
      </w:r>
    </w:p>
    <w:p>
      <w:pPr>
        <w:spacing w:after="269"/>
        <w:ind w:left="120"/>
        <w:jc w:val="left"/>
      </w:pPr>
      <w:r>
        <w:rPr>
          <w:rFonts w:ascii="Times New Roman" w:hAnsi="Times New Roman"/>
          <w:b w:val="false"/>
          <w:i w:val="false"/>
          <w:color w:val="000000"/>
          <w:sz w:val="22"/>
        </w:rPr>
        <w:t>Но он и не подумал меня слушать.</w:t>
      </w:r>
    </w:p>
    <w:p>
      <w:pPr>
        <w:spacing w:after="269"/>
        <w:ind w:left="120"/>
        <w:jc w:val="left"/>
      </w:pPr>
      <w:r>
        <w:rPr>
          <w:rFonts w:ascii="Times New Roman" w:hAnsi="Times New Roman"/>
          <w:b w:val="false"/>
          <w:i w:val="false"/>
          <w:color w:val="000000"/>
          <w:sz w:val="22"/>
        </w:rPr>
        <w:t>— Хех, кажется, моя папка песен из аниме прорвалась. Ну, с какой песни конца девяностых мы начнём наш штурм?</w:t>
      </w:r>
    </w:p>
    <w:p>
      <w:pPr>
        <w:spacing w:after="269"/>
        <w:ind w:left="120"/>
        <w:jc w:val="left"/>
      </w:pPr>
      <w:r>
        <w:rPr>
          <w:rFonts w:ascii="Times New Roman" w:hAnsi="Times New Roman"/>
          <w:b w:val="false"/>
          <w:i w:val="false"/>
          <w:color w:val="000000"/>
          <w:sz w:val="22"/>
        </w:rPr>
        <w:t>— Слушай, хоть мне и самому то время нравится, я не хочу петь с тобой!</w:t>
      </w:r>
    </w:p>
    <w:p>
      <w:pPr>
        <w:spacing w:after="269"/>
        <w:ind w:left="120"/>
        <w:jc w:val="left"/>
      </w:pPr>
      <w:r>
        <w:rPr>
          <w:rFonts w:ascii="Times New Roman" w:hAnsi="Times New Roman"/>
          <w:b w:val="false"/>
          <w:i w:val="false"/>
          <w:color w:val="000000"/>
          <w:sz w:val="22"/>
        </w:rPr>
        <w:t xml:space="preserve">— Ой, ой, говоря такое </w:t>
      </w:r>
      <w:r>
        <w:rPr>
          <w:rFonts w:ascii="Times New Roman" w:hAnsi="Times New Roman"/>
          <w:b w:val="false"/>
          <w:i/>
          <w:color w:val="000000"/>
          <w:sz w:val="22"/>
        </w:rPr>
        <w:t>сейчас</w:t>
      </w:r>
      <w:r>
        <w:rPr>
          <w:rFonts w:ascii="Times New Roman" w:hAnsi="Times New Roman"/>
          <w:b w:val="false"/>
          <w:i w:val="false"/>
          <w:color w:val="000000"/>
          <w:sz w:val="22"/>
        </w:rPr>
        <w:t xml:space="preserve">, ты ставишь меня в неудобное положение. Я не хочу петь один в этой ситуации! Если </w:t>
      </w:r>
      <w:r>
        <w:rPr>
          <w:rFonts w:ascii="Times New Roman" w:hAnsi="Times New Roman"/>
          <w:b w:val="false"/>
          <w:i/>
          <w:color w:val="000000"/>
          <w:sz w:val="22"/>
        </w:rPr>
        <w:t>я</w:t>
      </w:r>
      <w:r>
        <w:rPr>
          <w:rFonts w:ascii="Times New Roman" w:hAnsi="Times New Roman"/>
          <w:b w:val="false"/>
          <w:i w:val="false"/>
          <w:color w:val="000000"/>
          <w:sz w:val="22"/>
        </w:rPr>
        <w:t xml:space="preserve"> запою, я вам всё настроение испорчу!</w:t>
      </w:r>
    </w:p>
    <w:p>
      <w:pPr>
        <w:spacing w:after="269"/>
        <w:ind w:left="120"/>
        <w:jc w:val="left"/>
      </w:pPr>
      <w:r>
        <w:rPr>
          <w:rFonts w:ascii="Times New Roman" w:hAnsi="Times New Roman"/>
          <w:b w:val="false"/>
          <w:i w:val="false"/>
          <w:color w:val="000000"/>
          <w:sz w:val="22"/>
        </w:rPr>
        <w:t>— По личному опыту, хех… в таком случае сдавайся. Просто сиди молча до самого конца и отстукивай ритм на коленях…</w:t>
      </w:r>
    </w:p>
    <w:p>
      <w:pPr>
        <w:spacing w:after="269"/>
        <w:ind w:left="120"/>
        <w:jc w:val="left"/>
      </w:pPr>
      <w:r>
        <w:rPr>
          <w:rFonts w:ascii="Times New Roman" w:hAnsi="Times New Roman"/>
          <w:b w:val="false"/>
          <w:i w:val="false"/>
          <w:color w:val="000000"/>
          <w:sz w:val="22"/>
        </w:rPr>
        <w:t>— Брось, что за фигня! Я спою! Нам потребуется лучшая Ультра-Оранжевая палочка!</w:t>
      </w:r>
    </w:p>
    <w:p>
      <w:pPr>
        <w:spacing w:after="269"/>
        <w:ind w:left="120"/>
        <w:jc w:val="left"/>
      </w:pPr>
      <w:r>
        <w:rPr>
          <w:rFonts w:ascii="Times New Roman" w:hAnsi="Times New Roman"/>
          <w:b w:val="false"/>
          <w:i w:val="false"/>
          <w:color w:val="000000"/>
          <w:sz w:val="22"/>
        </w:rPr>
        <w:t>— Да кого нафиг волнует цвет палочек?!</w:t>
      </w:r>
      <w:r>
        <w:rPr>
          <w:rFonts w:ascii="Times New Roman" w:hAnsi="Times New Roman"/>
          <w:b w:val="false"/>
          <w:i w:val="false"/>
          <w:color w:val="000000"/>
          <w:vertAlign w:val="superscript"/>
        </w:rPr>
        <w:t>13</w:t>
      </w:r>
    </w:p>
    <w:p>
      <w:pPr>
        <w:spacing w:after="269"/>
        <w:ind w:left="120"/>
        <w:jc w:val="left"/>
      </w:pPr>
      <w:r>
        <w:rPr>
          <w:rFonts w:ascii="Times New Roman" w:hAnsi="Times New Roman"/>
          <w:b w:val="false"/>
          <w:i w:val="false"/>
          <w:color w:val="000000"/>
          <w:sz w:val="22"/>
        </w:rPr>
        <w:t>Не говоря уже о том, что для нас, главных тут нытиков, об ультра-оранжевых палочках и речь не идёт.</w:t>
      </w:r>
    </w:p>
    <w:p>
      <w:pPr>
        <w:spacing w:after="269"/>
        <w:ind w:left="120"/>
        <w:jc w:val="left"/>
      </w:pPr>
      <w:r>
        <w:rPr>
          <w:rFonts w:ascii="Times New Roman" w:hAnsi="Times New Roman"/>
          <w:b w:val="false"/>
          <w:i w:val="false"/>
          <w:color w:val="000000"/>
          <w:sz w:val="22"/>
        </w:rPr>
        <w:t>Пока я разбирался с Заимокузой, остальные пары спокойно готовились.</w:t>
      </w:r>
    </w:p>
    <w:p>
      <w:pPr>
        <w:spacing w:after="269"/>
        <w:ind w:left="120"/>
        <w:jc w:val="left"/>
      </w:pPr>
      <w:r>
        <w:rPr>
          <w:rFonts w:ascii="Times New Roman" w:hAnsi="Times New Roman"/>
          <w:b w:val="false"/>
          <w:i w:val="false"/>
          <w:color w:val="000000"/>
          <w:sz w:val="22"/>
        </w:rPr>
        <w:t>— О, тогда мы с Юкинон споём вот эту.</w:t>
      </w:r>
    </w:p>
    <w:p>
      <w:pPr>
        <w:spacing w:after="269"/>
        <w:ind w:left="120"/>
        <w:jc w:val="left"/>
      </w:pPr>
      <w:r>
        <w:rPr>
          <w:rFonts w:ascii="Times New Roman" w:hAnsi="Times New Roman"/>
          <w:b w:val="false"/>
          <w:i w:val="false"/>
          <w:color w:val="000000"/>
          <w:sz w:val="22"/>
        </w:rPr>
        <w:t>— Знаешь, я плохо её помню, могу я для начала немного послушать?</w:t>
      </w:r>
    </w:p>
    <w:p>
      <w:pPr>
        <w:spacing w:after="269"/>
        <w:ind w:left="120"/>
        <w:jc w:val="left"/>
      </w:pPr>
      <w:r>
        <w:rPr>
          <w:rFonts w:ascii="Times New Roman" w:hAnsi="Times New Roman"/>
          <w:b w:val="false"/>
          <w:i w:val="false"/>
          <w:color w:val="000000"/>
          <w:sz w:val="22"/>
        </w:rPr>
        <w:t>Но Юигахама, словно не слыша её, уже вводила песню.</w:t>
      </w:r>
    </w:p>
    <w:p>
      <w:pPr>
        <w:spacing w:after="269"/>
        <w:ind w:left="120"/>
        <w:jc w:val="left"/>
      </w:pPr>
      <w:r>
        <w:rPr>
          <w:rFonts w:ascii="Times New Roman" w:hAnsi="Times New Roman"/>
          <w:b w:val="false"/>
          <w:i w:val="false"/>
          <w:color w:val="000000"/>
          <w:sz w:val="22"/>
        </w:rPr>
        <w:t>— Э-э… где тут кнопка «пуск»?..</w:t>
      </w:r>
    </w:p>
    <w:p>
      <w:pPr>
        <w:spacing w:after="269"/>
        <w:ind w:left="120"/>
        <w:jc w:val="left"/>
      </w:pPr>
      <w:r>
        <w:rPr>
          <w:rFonts w:ascii="Times New Roman" w:hAnsi="Times New Roman"/>
          <w:b w:val="false"/>
          <w:i w:val="false"/>
          <w:color w:val="000000"/>
          <w:sz w:val="22"/>
        </w:rPr>
        <w:t>— Вот она, вот.</w:t>
      </w:r>
    </w:p>
    <w:p>
      <w:pPr>
        <w:spacing w:after="269"/>
        <w:ind w:left="120"/>
        <w:jc w:val="left"/>
      </w:pPr>
      <w:r>
        <w:rPr>
          <w:rFonts w:ascii="Times New Roman" w:hAnsi="Times New Roman"/>
          <w:b w:val="false"/>
          <w:i w:val="false"/>
          <w:color w:val="000000"/>
          <w:sz w:val="22"/>
        </w:rPr>
        <w:t>Послышался ритмичный электронный писк.</w:t>
      </w:r>
    </w:p>
    <w:p>
      <w:pPr>
        <w:spacing w:after="269"/>
        <w:ind w:left="120"/>
        <w:jc w:val="left"/>
      </w:pPr>
      <w:r>
        <w:rPr>
          <w:rFonts w:ascii="Times New Roman" w:hAnsi="Times New Roman"/>
          <w:b w:val="false"/>
          <w:i w:val="false"/>
          <w:color w:val="000000"/>
          <w:sz w:val="22"/>
        </w:rPr>
        <w:t>— А, а-а, а-а-а, предстартовый отсчёт! Хмф, моё горло в отличном состоянии…</w:t>
      </w:r>
    </w:p>
    <w:p>
      <w:pPr>
        <w:spacing w:after="269"/>
        <w:ind w:left="120"/>
        <w:jc w:val="left"/>
      </w:pPr>
      <w:r>
        <w:rPr>
          <w:rFonts w:ascii="Times New Roman" w:hAnsi="Times New Roman"/>
          <w:b w:val="false"/>
          <w:i w:val="false"/>
          <w:color w:val="000000"/>
          <w:sz w:val="22"/>
        </w:rPr>
        <w:t>— П-погоди, пожалуйста! С Тоцукой — дай мне хотя бы спеть с Тоцукой!</w:t>
      </w:r>
    </w:p>
    <w:p>
      <w:pPr>
        <w:spacing w:after="269"/>
        <w:ind w:left="120"/>
        <w:jc w:val="left"/>
      </w:pPr>
      <w:r>
        <w:rPr>
          <w:rFonts w:ascii="Times New Roman" w:hAnsi="Times New Roman"/>
          <w:b w:val="false"/>
          <w:i w:val="false"/>
          <w:color w:val="000000"/>
          <w:sz w:val="22"/>
        </w:rPr>
        <w:t>Пока Заимокуза проверял свою глотку («ГА-ГА-ГА»), зазвучал безжизненный механический голос.</w:t>
      </w:r>
    </w:p>
    <w:p>
      <w:pPr>
        <w:spacing w:after="269"/>
        <w:ind w:left="120"/>
        <w:jc w:val="left"/>
      </w:pPr>
      <w:r>
        <w:rPr>
          <w:rFonts w:ascii="Times New Roman" w:hAnsi="Times New Roman"/>
          <w:b w:val="false"/>
          <w:i w:val="false"/>
          <w:color w:val="000000"/>
          <w:sz w:val="22"/>
        </w:rPr>
        <w:t>— Ваш номер сейчас начнётся.</w:t>
      </w:r>
    </w:p>
    <w:p>
      <w:pPr>
        <w:spacing w:after="269"/>
        <w:ind w:left="120"/>
        <w:jc w:val="left"/>
      </w:pPr>
      <w:r>
        <w:rPr>
          <w:rFonts w:ascii="Times New Roman" w:hAnsi="Times New Roman"/>
          <w:b w:val="false"/>
          <w:i w:val="false"/>
          <w:color w:val="000000"/>
          <w:sz w:val="22"/>
        </w:rPr>
        <w:t>— О боже, — коротко вздохнула Юкиносита.</w:t>
      </w:r>
    </w:p>
    <w:p>
      <w:pPr>
        <w:spacing w:after="269"/>
        <w:ind w:left="120"/>
        <w:jc w:val="left"/>
      </w:pPr>
      <w:r>
        <w:rPr>
          <w:rFonts w:ascii="Times New Roman" w:hAnsi="Times New Roman"/>
          <w:b w:val="false"/>
          <w:i w:val="false"/>
          <w:color w:val="000000"/>
          <w:sz w:val="22"/>
        </w:rPr>
        <w:t>— Юкинон, давай, давай! Начинается!</w:t>
      </w:r>
    </w:p>
    <w:p>
      <w:pPr>
        <w:spacing w:after="269"/>
        <w:ind w:left="120"/>
        <w:jc w:val="left"/>
      </w:pPr>
      <w:r>
        <w:rPr>
          <w:rFonts w:ascii="Times New Roman" w:hAnsi="Times New Roman"/>
          <w:b w:val="false"/>
          <w:i w:val="false"/>
          <w:color w:val="000000"/>
          <w:sz w:val="22"/>
        </w:rPr>
        <w:t>— Юигахама, передай микрофон.</w:t>
      </w:r>
    </w:p>
    <w:p>
      <w:pPr>
        <w:spacing w:after="269"/>
        <w:ind w:left="120"/>
        <w:jc w:val="left"/>
      </w:pPr>
      <w:r>
        <w:rPr>
          <w:rFonts w:ascii="Times New Roman" w:hAnsi="Times New Roman"/>
          <w:b w:val="false"/>
          <w:i w:val="false"/>
          <w:color w:val="000000"/>
          <w:sz w:val="22"/>
        </w:rPr>
        <w:t>— А ты на удивление пышешь энтузиазмом!</w:t>
      </w:r>
    </w:p>
    <w:p>
      <w:pPr>
        <w:spacing w:after="269"/>
        <w:ind w:left="120"/>
        <w:jc w:val="left"/>
      </w:pPr>
      <w:r>
        <w:rPr>
          <w:rFonts w:ascii="Times New Roman" w:hAnsi="Times New Roman"/>
          <w:b w:val="false"/>
          <w:i w:val="false"/>
          <w:color w:val="000000"/>
          <w:sz w:val="22"/>
        </w:rPr>
        <w:t>…</w:t>
      </w:r>
    </w:p>
    <w:p>
      <w:pPr>
        <w:spacing w:after="269"/>
        <w:ind w:left="120"/>
        <w:jc w:val="left"/>
      </w:pPr>
      <w:r>
        <w:rPr>
          <w:rFonts w:ascii="Times New Roman" w:hAnsi="Times New Roman"/>
          <w:b w:val="false"/>
          <w:i w:val="false"/>
          <w:color w:val="000000"/>
          <w:sz w:val="22"/>
        </w:rPr>
        <w:t>Я пробился на вечеринку по случаю дня рождения, я разбередил старые раны, вспоминая прозвища, которыми меня награждали, и я спел дуэтом с парнем в караоке… м-моя романтическая комедия… идёт не так, как я ожидал…</w:t>
      </w:r>
    </w:p>
    <w:p>
      <w:pPr>
        <w:spacing w:after="0"/>
        <w:ind w:left="120"/>
        <w:jc w:val="center"/>
      </w:pPr>
      <w:r>
        <w:rPr>
          <w:rFonts w:ascii="Times New Roman" w:hAnsi="Times New Roman"/>
          <w:b w:val="false"/>
          <w:i w:val="false"/>
          <w:color w:val="000000"/>
          <w:sz w:val="22"/>
        </w:rPr>
        <w:t>× × ×</w:t>
      </w:r>
    </w:p>
    <w:p>
      <w:pPr>
        <w:spacing w:after="269"/>
        <w:ind w:left="120"/>
        <w:jc w:val="left"/>
      </w:pPr>
      <w:r>
        <w:rPr>
          <w:rFonts w:ascii="Times New Roman" w:hAnsi="Times New Roman"/>
          <w:b w:val="false"/>
          <w:i w:val="false"/>
          <w:color w:val="000000"/>
          <w:sz w:val="22"/>
        </w:rPr>
        <w:t>Автоматические двери распахнулись, и Юигахама потянулась, выходя на улицу.</w:t>
      </w:r>
    </w:p>
    <w:p>
      <w:pPr>
        <w:spacing w:after="269"/>
        <w:ind w:left="120"/>
        <w:jc w:val="left"/>
      </w:pPr>
      <w:r>
        <w:rPr>
          <w:rFonts w:ascii="Times New Roman" w:hAnsi="Times New Roman"/>
          <w:b w:val="false"/>
          <w:i w:val="false"/>
          <w:color w:val="000000"/>
          <w:sz w:val="22"/>
        </w:rPr>
        <w:t>— М-м-м! Ну я и напелась! Давно так не веселилась в караоке. Юкинон, нам надо будет снова сходить!</w:t>
      </w:r>
    </w:p>
    <w:p>
      <w:pPr>
        <w:spacing w:after="269"/>
        <w:ind w:left="120"/>
        <w:jc w:val="left"/>
      </w:pPr>
      <w:r>
        <w:rPr>
          <w:rFonts w:ascii="Times New Roman" w:hAnsi="Times New Roman"/>
          <w:b w:val="false"/>
          <w:i w:val="false"/>
          <w:color w:val="000000"/>
          <w:sz w:val="22"/>
        </w:rPr>
        <w:t>— Если я пойду с тобой, ты вынудишь меня петь без конца, так что меня вычеркни… надо же, пять песен спеть заставила… — Устало пробормотала Юкиносита, выходя следом.</w:t>
      </w:r>
    </w:p>
    <w:p>
      <w:pPr>
        <w:spacing w:after="269"/>
        <w:ind w:left="120"/>
        <w:jc w:val="left"/>
      </w:pPr>
      <w:r>
        <w:rPr>
          <w:rFonts w:ascii="Times New Roman" w:hAnsi="Times New Roman"/>
          <w:b w:val="false"/>
          <w:i w:val="false"/>
          <w:color w:val="000000"/>
          <w:sz w:val="22"/>
        </w:rPr>
        <w:t>— А-а? Ну давай ещё сходим, ты была так хороша! — Взмолилась Юигахама.</w:t>
      </w:r>
    </w:p>
    <w:p>
      <w:pPr>
        <w:spacing w:after="269"/>
        <w:ind w:left="120"/>
        <w:jc w:val="left"/>
      </w:pPr>
      <w:r>
        <w:rPr>
          <w:rFonts w:ascii="Times New Roman" w:hAnsi="Times New Roman"/>
          <w:b w:val="false"/>
          <w:i w:val="false"/>
          <w:color w:val="000000"/>
          <w:sz w:val="22"/>
        </w:rPr>
        <w:t>— Ой, и я, и я, — сказала Комачи. — Я тоже хочу пойти.</w:t>
      </w:r>
    </w:p>
    <w:p>
      <w:pPr>
        <w:spacing w:after="269"/>
        <w:ind w:left="120"/>
        <w:jc w:val="left"/>
      </w:pPr>
      <w:r>
        <w:rPr>
          <w:rFonts w:ascii="Times New Roman" w:hAnsi="Times New Roman"/>
          <w:b w:val="false"/>
          <w:i w:val="false"/>
          <w:color w:val="000000"/>
          <w:sz w:val="22"/>
        </w:rPr>
        <w:t>Она подскочила к Юкиносите. Та, зажатая с двух сторон, слегка покраснела.</w:t>
      </w:r>
    </w:p>
    <w:p>
      <w:pPr>
        <w:spacing w:after="269"/>
        <w:ind w:left="120"/>
        <w:jc w:val="left"/>
      </w:pPr>
      <w:r>
        <w:rPr>
          <w:rFonts w:ascii="Times New Roman" w:hAnsi="Times New Roman"/>
          <w:b w:val="false"/>
          <w:i w:val="false"/>
          <w:color w:val="000000"/>
          <w:sz w:val="22"/>
        </w:rPr>
        <w:t>— …Ну хорошо, иногда можно.</w:t>
      </w:r>
    </w:p>
    <w:p>
      <w:pPr>
        <w:spacing w:after="269"/>
        <w:ind w:left="120"/>
        <w:jc w:val="left"/>
      </w:pPr>
      <w:r>
        <w:rPr>
          <w:rFonts w:ascii="Times New Roman" w:hAnsi="Times New Roman"/>
          <w:b w:val="false"/>
          <w:i w:val="false"/>
          <w:color w:val="000000"/>
          <w:sz w:val="22"/>
        </w:rPr>
        <w:t>— Ага, спасибо. И за сегодня тоже. — Сказала Юигахама. — Я так рада, что меня столько людей поздравляли…</w:t>
      </w:r>
    </w:p>
    <w:p>
      <w:pPr>
        <w:spacing w:after="269"/>
        <w:ind w:left="120"/>
        <w:jc w:val="left"/>
      </w:pPr>
      <w:r>
        <w:rPr>
          <w:rFonts w:ascii="Times New Roman" w:hAnsi="Times New Roman"/>
          <w:b w:val="false"/>
          <w:i w:val="false"/>
          <w:color w:val="000000"/>
          <w:sz w:val="22"/>
        </w:rPr>
        <w:t>— Не меня за это благодари. Вот он всех собрал.</w:t>
      </w:r>
    </w:p>
    <w:p>
      <w:pPr>
        <w:spacing w:after="269"/>
        <w:ind w:left="120"/>
        <w:jc w:val="left"/>
      </w:pPr>
      <w:r>
        <w:rPr>
          <w:rFonts w:ascii="Times New Roman" w:hAnsi="Times New Roman"/>
          <w:b w:val="false"/>
          <w:i w:val="false"/>
          <w:color w:val="000000"/>
          <w:sz w:val="22"/>
        </w:rPr>
        <w:t>— И-и верно… Х-Хикки, ум-м.</w:t>
      </w:r>
    </w:p>
    <w:p>
      <w:pPr>
        <w:spacing w:after="269"/>
        <w:ind w:left="120"/>
        <w:jc w:val="left"/>
      </w:pPr>
      <w:r>
        <w:rPr>
          <w:rFonts w:ascii="Times New Roman" w:hAnsi="Times New Roman"/>
          <w:b w:val="false"/>
          <w:i w:val="false"/>
          <w:color w:val="000000"/>
          <w:sz w:val="22"/>
        </w:rPr>
        <w:t>Я как раз вышел следом за ними, и Юигахама развернулась ко мне.</w:t>
      </w:r>
    </w:p>
    <w:p>
      <w:pPr>
        <w:spacing w:after="269"/>
        <w:ind w:left="120"/>
        <w:jc w:val="left"/>
      </w:pPr>
      <w:r>
        <w:rPr>
          <w:rFonts w:ascii="Times New Roman" w:hAnsi="Times New Roman"/>
          <w:b w:val="false"/>
          <w:i w:val="false"/>
          <w:color w:val="000000"/>
          <w:sz w:val="22"/>
        </w:rPr>
        <w:t>— Чего? — Поинтересовался я.</w:t>
      </w:r>
    </w:p>
    <w:p>
      <w:pPr>
        <w:spacing w:after="269"/>
        <w:ind w:left="120"/>
        <w:jc w:val="left"/>
      </w:pPr>
      <w:r>
        <w:rPr>
          <w:rFonts w:ascii="Times New Roman" w:hAnsi="Times New Roman"/>
          <w:b w:val="false"/>
          <w:i w:val="false"/>
          <w:color w:val="000000"/>
          <w:sz w:val="22"/>
        </w:rPr>
        <w:t>— Ум-м, спасибо за сегод… — Она запнулась посреди слова, недоверчиво глядя мне за спину. Я оглянулся и тоже увидел, как автоматические двери раскрылись и появилась ещё одна фигура.</w:t>
      </w:r>
    </w:p>
    <w:p>
      <w:pPr>
        <w:spacing w:after="269"/>
        <w:ind w:left="120"/>
        <w:jc w:val="left"/>
      </w:pPr>
      <w:r>
        <w:rPr>
          <w:rFonts w:ascii="Times New Roman" w:hAnsi="Times New Roman"/>
          <w:b w:val="false"/>
          <w:i w:val="false"/>
          <w:color w:val="000000"/>
          <w:sz w:val="22"/>
        </w:rPr>
        <w:t>Под жужжание механизма на улицу вышла одинокая женщина.</w:t>
      </w:r>
    </w:p>
    <w:p>
      <w:pPr>
        <w:spacing w:after="269"/>
        <w:ind w:left="120"/>
        <w:jc w:val="left"/>
      </w:pPr>
      <w:r>
        <w:rPr>
          <w:rFonts w:ascii="Times New Roman" w:hAnsi="Times New Roman"/>
          <w:b w:val="false"/>
          <w:i w:val="false"/>
          <w:color w:val="000000"/>
          <w:sz w:val="22"/>
        </w:rPr>
        <w:t>— Опять я столько времени провела одна, — вздохнула она. — Ну, даже если я отправлюсь домой, я всё равно буду одна… хех.</w:t>
      </w:r>
    </w:p>
    <w:p>
      <w:pPr>
        <w:spacing w:after="269"/>
        <w:ind w:left="120"/>
        <w:jc w:val="left"/>
      </w:pPr>
      <w:r>
        <w:rPr>
          <w:rFonts w:ascii="Times New Roman" w:hAnsi="Times New Roman"/>
          <w:b w:val="false"/>
          <w:i w:val="false"/>
          <w:color w:val="000000"/>
          <w:sz w:val="22"/>
        </w:rPr>
        <w:t>Уставившись на насмехающуюся над собой женщину, Юигахама ошарашенно заговорила.</w:t>
      </w:r>
    </w:p>
    <w:p>
      <w:pPr>
        <w:spacing w:after="269"/>
        <w:ind w:left="120"/>
        <w:jc w:val="left"/>
      </w:pPr>
      <w:r>
        <w:rPr>
          <w:rFonts w:ascii="Times New Roman" w:hAnsi="Times New Roman"/>
          <w:b w:val="false"/>
          <w:i w:val="false"/>
          <w:color w:val="000000"/>
          <w:sz w:val="22"/>
        </w:rPr>
        <w:t>— Госпожа Хирацука? Разве вы не на вечеринке?</w:t>
      </w:r>
    </w:p>
    <w:p>
      <w:pPr>
        <w:spacing w:after="269"/>
        <w:ind w:left="120"/>
        <w:jc w:val="left"/>
      </w:pPr>
      <w:r>
        <w:rPr>
          <w:rFonts w:ascii="Times New Roman" w:hAnsi="Times New Roman"/>
          <w:b w:val="false"/>
          <w:i w:val="false"/>
          <w:color w:val="000000"/>
          <w:sz w:val="22"/>
        </w:rPr>
        <w:t>— Ю-Юигахама? В-вы всё ещё здесь?</w:t>
      </w:r>
    </w:p>
    <w:p>
      <w:pPr>
        <w:spacing w:after="269"/>
        <w:ind w:left="120"/>
        <w:jc w:val="left"/>
      </w:pPr>
      <w:r>
        <w:rPr>
          <w:rFonts w:ascii="Times New Roman" w:hAnsi="Times New Roman"/>
          <w:b w:val="false"/>
          <w:i w:val="false"/>
          <w:color w:val="000000"/>
          <w:sz w:val="22"/>
        </w:rPr>
        <w:t>Хирацука ошеломлённо смотрела на нас, переводя взгляд с одного на другого.</w:t>
      </w:r>
    </w:p>
    <w:p>
      <w:pPr>
        <w:spacing w:after="269"/>
        <w:ind w:left="120"/>
        <w:jc w:val="left"/>
      </w:pPr>
      <w:r>
        <w:rPr>
          <w:rFonts w:ascii="Times New Roman" w:hAnsi="Times New Roman"/>
          <w:b w:val="false"/>
          <w:i w:val="false"/>
          <w:color w:val="000000"/>
          <w:sz w:val="22"/>
        </w:rPr>
        <w:t>Сообразив, что имеется в виду под словом «вечеринка», я машинально заговорил…</w:t>
      </w:r>
    </w:p>
    <w:p>
      <w:pPr>
        <w:spacing w:after="269"/>
        <w:ind w:left="120"/>
        <w:jc w:val="left"/>
      </w:pPr>
      <w:r>
        <w:rPr>
          <w:rFonts w:ascii="Times New Roman" w:hAnsi="Times New Roman"/>
          <w:b w:val="false"/>
          <w:i w:val="false"/>
          <w:color w:val="000000"/>
          <w:sz w:val="22"/>
        </w:rPr>
        <w:t>— Ты случаем не вечеринку знакомств имеешь в ви…</w:t>
      </w:r>
    </w:p>
    <w:p>
      <w:pPr>
        <w:spacing w:after="269"/>
        <w:ind w:left="120"/>
        <w:jc w:val="left"/>
      </w:pPr>
      <w:r>
        <w:rPr>
          <w:rFonts w:ascii="Times New Roman" w:hAnsi="Times New Roman"/>
          <w:b w:val="false"/>
          <w:i w:val="false"/>
          <w:color w:val="000000"/>
          <w:sz w:val="22"/>
        </w:rPr>
        <w:t>— …Не сработало? — Спросила Юкиносита с долей сочувствия.</w:t>
      </w:r>
    </w:p>
    <w:p>
      <w:pPr>
        <w:spacing w:after="269"/>
        <w:ind w:left="120"/>
        <w:jc w:val="left"/>
      </w:pPr>
      <w:r>
        <w:rPr>
          <w:rFonts w:ascii="Times New Roman" w:hAnsi="Times New Roman"/>
          <w:b w:val="false"/>
          <w:i w:val="false"/>
          <w:color w:val="000000"/>
          <w:sz w:val="22"/>
        </w:rPr>
        <w:t>Юигахама заговорила, стараясь утешить.</w:t>
      </w:r>
    </w:p>
    <w:p>
      <w:pPr>
        <w:spacing w:after="269"/>
        <w:ind w:left="120"/>
        <w:jc w:val="left"/>
      </w:pPr>
      <w:r>
        <w:rPr>
          <w:rFonts w:ascii="Times New Roman" w:hAnsi="Times New Roman"/>
          <w:b w:val="false"/>
          <w:i w:val="false"/>
          <w:color w:val="000000"/>
          <w:sz w:val="22"/>
        </w:rPr>
        <w:t>— У-учитель? Понимаете, ум-м. Замужество — это не всё! У вас есть ваша работа, и вы сильная, я уверена, сумеете позаботиться о себе. Не унывайте, пожалуйста!</w:t>
      </w:r>
    </w:p>
    <w:p>
      <w:pPr>
        <w:spacing w:after="269"/>
        <w:ind w:left="120"/>
        <w:jc w:val="left"/>
      </w:pPr>
      <w:r>
        <w:rPr>
          <w:rFonts w:ascii="Times New Roman" w:hAnsi="Times New Roman"/>
          <w:b w:val="false"/>
          <w:i w:val="false"/>
          <w:color w:val="000000"/>
          <w:sz w:val="22"/>
        </w:rPr>
        <w:t>Но глаза Хирацуки начали наполняться слезами.</w:t>
      </w:r>
    </w:p>
    <w:p>
      <w:pPr>
        <w:spacing w:after="269"/>
        <w:ind w:left="120"/>
        <w:jc w:val="left"/>
      </w:pPr>
      <w:r>
        <w:rPr>
          <w:rFonts w:ascii="Times New Roman" w:hAnsi="Times New Roman"/>
          <w:b w:val="false"/>
          <w:i w:val="false"/>
          <w:color w:val="000000"/>
          <w:sz w:val="22"/>
        </w:rPr>
        <w:t>— А-а-а-а-а-а-а… мне уже столько времени это говорят… — Пробормотала она крайне печальные на мой взгляд слова.</w:t>
      </w:r>
    </w:p>
    <w:p>
      <w:pPr>
        <w:spacing w:after="269"/>
        <w:ind w:left="120"/>
        <w:jc w:val="left"/>
      </w:pPr>
      <w:r>
        <w:rPr>
          <w:rFonts w:ascii="Times New Roman" w:hAnsi="Times New Roman"/>
          <w:b w:val="false"/>
          <w:i w:val="false"/>
          <w:color w:val="000000"/>
          <w:sz w:val="22"/>
        </w:rPr>
        <w:t>И вдруг стремительно рванулась прочь.</w:t>
      </w:r>
    </w:p>
    <w:p>
      <w:pPr>
        <w:spacing w:after="269"/>
        <w:ind w:left="120"/>
        <w:jc w:val="left"/>
      </w:pPr>
      <w:r>
        <w:rPr>
          <w:rFonts w:ascii="Times New Roman" w:hAnsi="Times New Roman"/>
          <w:b w:val="false"/>
          <w:i w:val="false"/>
          <w:color w:val="000000"/>
          <w:sz w:val="22"/>
        </w:rPr>
        <w:t>— Убежала.</w:t>
      </w:r>
    </w:p>
    <w:p>
      <w:pPr>
        <w:spacing w:after="269"/>
        <w:ind w:left="120"/>
        <w:jc w:val="left"/>
      </w:pPr>
      <w:r>
        <w:rPr>
          <w:rFonts w:ascii="Times New Roman" w:hAnsi="Times New Roman"/>
          <w:b w:val="false"/>
          <w:i w:val="false"/>
          <w:color w:val="000000"/>
          <w:sz w:val="22"/>
        </w:rPr>
        <w:t>Голос Хирацуки возносился к ночному небу, дрожа, наверно, из-за эффекта Доплера.</w:t>
      </w:r>
    </w:p>
    <w:p>
      <w:pPr>
        <w:spacing w:after="269"/>
        <w:ind w:left="120"/>
        <w:jc w:val="left"/>
      </w:pPr>
      <w:r>
        <w:rPr>
          <w:rFonts w:ascii="Times New Roman" w:hAnsi="Times New Roman"/>
          <w:b w:val="false"/>
          <w:i w:val="false"/>
          <w:color w:val="000000"/>
          <w:sz w:val="22"/>
        </w:rPr>
        <w:t>— А-а-а… Я хочу замуж…</w:t>
      </w:r>
    </w:p>
    <w:p>
      <w:pPr>
        <w:pStyle w:val="Heading4"/>
        <w:spacing w:after="269"/>
        <w:ind w:left="120"/>
        <w:jc w:val="left"/>
      </w:pPr>
      <w:r>
        <w:rPr>
          <w:rFonts w:ascii="Times New Roman" w:hAnsi="Times New Roman"/>
          <w:i w:val="false"/>
          <w:color w:val="000000"/>
        </w:rPr>
        <w:t>Примечания</w:t>
      </w:r>
    </w:p>
    <w:p>
      <w:pPr>
        <w:spacing w:after="269"/>
        <w:ind w:left="120"/>
        <w:jc w:val="left"/>
      </w:pPr>
      <w:r>
        <w:rPr>
          <w:rFonts w:ascii="Times New Roman" w:hAnsi="Times New Roman"/>
          <w:b w:val="false"/>
          <w:i w:val="false"/>
          <w:color w:val="000000"/>
          <w:sz w:val="22"/>
        </w:rPr>
        <w:t>1. Манга о приключениях странствующего воина</w:t>
      </w:r>
    </w:p>
    <w:p>
      <w:pPr>
        <w:spacing w:after="269"/>
        <w:ind w:left="120"/>
        <w:jc w:val="left"/>
      </w:pPr>
      <w:r>
        <w:rPr>
          <w:rFonts w:ascii="Times New Roman" w:hAnsi="Times New Roman"/>
          <w:b w:val="false"/>
          <w:i w:val="false"/>
          <w:color w:val="000000"/>
          <w:sz w:val="22"/>
        </w:rPr>
        <w:t>2. Отсылка к «Kamisama no Memochou»</w:t>
      </w:r>
    </w:p>
    <w:p>
      <w:pPr>
        <w:spacing w:after="269"/>
        <w:ind w:left="120"/>
        <w:jc w:val="left"/>
      </w:pPr>
      <w:r>
        <w:rPr>
          <w:rFonts w:ascii="Times New Roman" w:hAnsi="Times New Roman"/>
          <w:b w:val="false"/>
          <w:i w:val="false"/>
          <w:color w:val="000000"/>
          <w:sz w:val="22"/>
        </w:rPr>
        <w:t xml:space="preserve">3. См. </w:t>
      </w:r>
      <w:hyperlink r:id="rId8">
        <w:r>
          <w:rPr>
            <w:rFonts w:ascii="Times New Roman" w:hAnsi="Times New Roman"/>
            <w:b w:val="false"/>
            <w:i w:val="false"/>
            <w:color w:val="0000ff"/>
            <w:sz w:val="22"/>
            <w:u w:val="single"/>
          </w:rPr>
          <w:t>здесь</w:t>
        </w:r>
      </w:hyperlink>
      <w:r>
        <w:rPr>
          <w:rFonts w:ascii="Times New Roman" w:hAnsi="Times New Roman"/>
          <w:b w:val="false"/>
          <w:i w:val="false"/>
          <w:color w:val="000000"/>
          <w:sz w:val="22"/>
        </w:rPr>
        <w:t>, например</w:t>
      </w:r>
    </w:p>
    <w:p>
      <w:pPr>
        <w:spacing w:after="269"/>
        <w:ind w:left="120"/>
        <w:jc w:val="left"/>
      </w:pPr>
      <w:r>
        <w:rPr>
          <w:rFonts w:ascii="Times New Roman" w:hAnsi="Times New Roman"/>
          <w:b w:val="false"/>
          <w:i w:val="false"/>
          <w:color w:val="000000"/>
          <w:sz w:val="22"/>
        </w:rPr>
        <w:t>4. Японский интернет-мем, обычно используется как преувеличенная реакция на депрессивный рассказ. Шире всего распространён среди чунибьё.</w:t>
      </w:r>
    </w:p>
    <w:p>
      <w:pPr>
        <w:spacing w:after="269"/>
        <w:ind w:left="120"/>
        <w:jc w:val="left"/>
      </w:pPr>
      <w:r>
        <w:rPr>
          <w:rFonts w:ascii="Times New Roman" w:hAnsi="Times New Roman"/>
          <w:b w:val="false"/>
          <w:i w:val="false"/>
          <w:color w:val="000000"/>
          <w:sz w:val="22"/>
        </w:rPr>
        <w:t>5. Отсылка к «Hayate no Gotoku»</w:t>
      </w:r>
    </w:p>
    <w:p>
      <w:pPr>
        <w:spacing w:after="269"/>
        <w:ind w:left="120"/>
        <w:jc w:val="left"/>
      </w:pPr>
      <w:r>
        <w:rPr>
          <w:rFonts w:ascii="Times New Roman" w:hAnsi="Times New Roman"/>
          <w:b w:val="false"/>
          <w:i w:val="false"/>
          <w:color w:val="000000"/>
          <w:sz w:val="22"/>
        </w:rPr>
        <w:t>6. Здесь использовано слово «入刀», которое означает разрезание исключительно свадебного торта</w:t>
      </w:r>
    </w:p>
    <w:p>
      <w:pPr>
        <w:spacing w:after="269"/>
        <w:ind w:left="120"/>
        <w:jc w:val="left"/>
      </w:pPr>
      <w:r>
        <w:rPr>
          <w:rFonts w:ascii="Times New Roman" w:hAnsi="Times New Roman"/>
          <w:b w:val="false"/>
          <w:i w:val="false"/>
          <w:color w:val="000000"/>
          <w:sz w:val="22"/>
        </w:rPr>
        <w:t>7. В имя «Хачиман» входит иероглиф, означающий восьмёрку</w:t>
      </w:r>
    </w:p>
    <w:p>
      <w:pPr>
        <w:spacing w:after="269"/>
        <w:ind w:left="120"/>
        <w:jc w:val="left"/>
      </w:pPr>
      <w:r>
        <w:rPr>
          <w:rFonts w:ascii="Times New Roman" w:hAnsi="Times New Roman"/>
          <w:b w:val="false"/>
          <w:i w:val="false"/>
          <w:color w:val="000000"/>
          <w:sz w:val="22"/>
        </w:rPr>
        <w:t>8. В имя «Юкино» входит иероглиф, означающий снег</w:t>
      </w:r>
    </w:p>
    <w:p>
      <w:pPr>
        <w:spacing w:after="269"/>
        <w:ind w:left="120"/>
        <w:jc w:val="left"/>
      </w:pPr>
      <w:r>
        <w:rPr>
          <w:rFonts w:ascii="Times New Roman" w:hAnsi="Times New Roman"/>
          <w:b w:val="false"/>
          <w:i w:val="false"/>
          <w:color w:val="000000"/>
          <w:sz w:val="22"/>
        </w:rPr>
        <w:t>9. Отсылка к «Maria-sama ga Miteru»</w:t>
      </w:r>
    </w:p>
    <w:p>
      <w:pPr>
        <w:spacing w:after="269"/>
        <w:ind w:left="120"/>
        <w:jc w:val="left"/>
      </w:pPr>
      <w:r>
        <w:rPr>
          <w:rFonts w:ascii="Times New Roman" w:hAnsi="Times New Roman"/>
          <w:b w:val="false"/>
          <w:i w:val="false"/>
          <w:color w:val="000000"/>
          <w:sz w:val="22"/>
        </w:rPr>
        <w:t>10. В имя «Сайка» входит иероглиф, означающий цвет</w:t>
      </w:r>
    </w:p>
    <w:p>
      <w:pPr>
        <w:spacing w:after="269"/>
        <w:ind w:left="120"/>
        <w:jc w:val="left"/>
      </w:pPr>
      <w:r>
        <w:rPr>
          <w:rFonts w:ascii="Times New Roman" w:hAnsi="Times New Roman"/>
          <w:b w:val="false"/>
          <w:i w:val="false"/>
          <w:color w:val="000000"/>
          <w:sz w:val="22"/>
        </w:rPr>
        <w:t>11. Магическая вода из «Dragon Ball», добавляющая сил и снимающая отравление</w:t>
      </w:r>
    </w:p>
    <w:p>
      <w:pPr>
        <w:spacing w:after="269"/>
        <w:ind w:left="120"/>
        <w:jc w:val="left"/>
      </w:pPr>
      <w:r>
        <w:rPr>
          <w:rFonts w:ascii="Times New Roman" w:hAnsi="Times New Roman"/>
          <w:b w:val="false"/>
          <w:i w:val="false"/>
          <w:color w:val="000000"/>
          <w:sz w:val="22"/>
        </w:rPr>
        <w:t>12. Клавишные электронные инструменты фирмы Yamaha</w:t>
      </w:r>
    </w:p>
    <w:p>
      <w:pPr>
        <w:spacing w:after="269"/>
        <w:ind w:left="120"/>
        <w:jc w:val="left"/>
      </w:pPr>
      <w:r>
        <w:rPr>
          <w:rFonts w:ascii="Times New Roman" w:hAnsi="Times New Roman"/>
          <w:b w:val="false"/>
          <w:i w:val="false"/>
          <w:color w:val="000000"/>
          <w:sz w:val="22"/>
        </w:rPr>
        <w:t>13. Японская традиция — размахивать на концерте светящимися палочками</w:t>
      </w:r>
    </w:p>
    <w:sectPr>
      <w:pgSz w:w="11907" w:h="16839" w:code="9"/>
      <w:pgMar w:top="1440" w:right="1440" w:bottom="1440" w:left="1440"/>
    </w:sectPr>
  </w:body>
</w:document>
</file>

<file path=word/numbering.xml><?xml version="1.0" encoding="utf-8"?>
<w:numbering xmlns:w="http://schemas.openxmlformats.org/wordprocessingml/2006/main"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file>

<file path=word/settings.xml><?xml version="1.0" encoding="utf-8"?>
<w:settings xmlns:w="http://schemas.openxmlformats.org/wordprocessingml/2006/main"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edia/document_image_rId4.jpeg" Type="http://schemas.openxmlformats.org/officeDocument/2006/relationships/image" Id="rId4"/>
    <Relationship TargetMode="External" Target="https://ruranobe.ru/" Type="http://schemas.openxmlformats.org/officeDocument/2006/relationships/hyperlink" Id="rId5"/>
    <Relationship TargetMode="External" Target="https://vk.com/ru.ranobe" Type="http://schemas.openxmlformats.org/officeDocument/2006/relationships/hyperlink" Id="rId6"/>
    <Relationship TargetMode="External" Target="http://ru.wikipedia.org/wiki/%D0%9A%D0%BE%D1%80%D0%BE%D0%BB%D0%B5%D0%B2%D1%81%D0%BA%D0%B0%D1%8F_%D0%B1%D0%B8%D1%82%D0%B2%D0%B0_%28%D1%84%D0%B8%D0%BB%D1%8C%D0%BC%29" Type="http://schemas.openxmlformats.org/officeDocument/2006/relationships/hyperlink" Id="rId7"/>
    <Relationship TargetMode="External" Target="http://world-zoo.ru/511-surikat-ili-tonkoxvostyj-mirkat.html" Type="http://schemas.openxmlformats.org/officeDocument/2006/relationships/hyperlink" Id="rId8"/>
</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terms="http://purl.org/dc/terms/" xmlns:dc="http://purl.org/dc/elements/1.1/"/>
</file>